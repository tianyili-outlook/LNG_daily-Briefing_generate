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400F0" w14:textId="0EF8BA12" w:rsidR="00460CA0" w:rsidRPr="00A80B51" w:rsidRDefault="0030709E" w:rsidP="00460CA0">
      <w:pPr>
        <w:jc w:val="center"/>
        <w:rPr>
          <w:rFonts w:eastAsia="华文仿宋"/>
          <w:b/>
          <w:color w:val="FF6600"/>
          <w:sz w:val="24"/>
          <w:szCs w:val="24"/>
        </w:rPr>
      </w:pPr>
      <w:r>
        <w:rPr>
          <w:rFonts w:eastAsia="黑体" w:hint="eastAsia"/>
          <w:b/>
          <w:color w:val="000080"/>
          <w:sz w:val="48"/>
          <w:szCs w:val="48"/>
        </w:rPr>
        <w:t>每日天然气简报</w:t>
      </w:r>
      <w:r w:rsidR="00460CA0" w:rsidRPr="00A80B51">
        <w:rPr>
          <w:rFonts w:eastAsia="黑体"/>
          <w:b/>
          <w:color w:val="000080"/>
          <w:sz w:val="48"/>
          <w:szCs w:val="48"/>
        </w:rPr>
        <w:br/>
      </w:r>
      <w:r w:rsidR="00460CA0" w:rsidRPr="00A80B51">
        <w:rPr>
          <w:rFonts w:eastAsia="华文仿宋"/>
          <w:b/>
          <w:color w:val="FF6600"/>
          <w:sz w:val="24"/>
          <w:szCs w:val="24"/>
        </w:rPr>
        <w:t>（第</w:t>
      </w:r>
      <w:r w:rsidR="00ED7371">
        <w:rPr>
          <w:rFonts w:eastAsia="华文仿宋"/>
          <w:b/>
          <w:color w:val="FF6600"/>
          <w:sz w:val="24"/>
          <w:szCs w:val="24"/>
        </w:rPr>
        <w:t>3656</w:t>
      </w:r>
      <w:r w:rsidR="00460CA0" w:rsidRPr="00A80B51">
        <w:rPr>
          <w:rFonts w:eastAsia="华文仿宋"/>
          <w:b/>
          <w:color w:val="FF6600"/>
          <w:sz w:val="24"/>
          <w:szCs w:val="24"/>
        </w:rPr>
        <w:t>期）</w:t>
      </w:r>
    </w:p>
    <w:p w14:paraId="4124F01F" w14:textId="77777777" w:rsidR="00460CA0" w:rsidRPr="00A80B51" w:rsidRDefault="00460CA0" w:rsidP="00460CA0">
      <w:pPr>
        <w:spacing w:line="320" w:lineRule="exact"/>
        <w:ind w:leftChars="-72" w:left="-144" w:right="315"/>
        <w:jc w:val="right"/>
        <w:rPr>
          <w:rFonts w:eastAsia="华文仿宋"/>
          <w:b/>
          <w:color w:val="000080"/>
          <w:szCs w:val="21"/>
        </w:rPr>
      </w:pPr>
      <w:r w:rsidRPr="00A80B51">
        <w:rPr>
          <w:rFonts w:eastAsia="华文仿宋"/>
          <w:b/>
          <w:color w:val="000080"/>
          <w:szCs w:val="21"/>
        </w:rPr>
        <w:t>主办单位：天然气部</w:t>
      </w:r>
    </w:p>
    <w:p w14:paraId="411CB5B2" w14:textId="77777777" w:rsidR="00460CA0" w:rsidRPr="00A80B51" w:rsidRDefault="00460CA0" w:rsidP="00460CA0">
      <w:pPr>
        <w:spacing w:line="320" w:lineRule="exact"/>
        <w:ind w:leftChars="-72" w:left="-144" w:right="315"/>
        <w:jc w:val="right"/>
        <w:rPr>
          <w:rFonts w:eastAsia="华文仿宋"/>
          <w:b/>
          <w:color w:val="000080"/>
          <w:szCs w:val="21"/>
        </w:rPr>
      </w:pPr>
      <w:r w:rsidRPr="00A80B51">
        <w:rPr>
          <w:rFonts w:eastAsia="华文仿宋"/>
          <w:b/>
          <w:color w:val="000080"/>
          <w:szCs w:val="21"/>
        </w:rPr>
        <w:t>时间：</w:t>
      </w:r>
      <w:r w:rsidRPr="00A80B51">
        <w:rPr>
          <w:rFonts w:eastAsia="华文仿宋"/>
          <w:b/>
          <w:color w:val="000080"/>
          <w:szCs w:val="21"/>
        </w:rPr>
        <w:t>2022</w:t>
      </w:r>
      <w:r w:rsidRPr="00A80B51">
        <w:rPr>
          <w:rFonts w:eastAsia="华文仿宋"/>
          <w:b/>
          <w:color w:val="000080"/>
          <w:szCs w:val="21"/>
        </w:rPr>
        <w:t>年</w:t>
      </w:r>
      <w:r>
        <w:rPr>
          <w:rFonts w:eastAsia="华文仿宋"/>
          <w:b/>
          <w:color w:val="000080"/>
          <w:szCs w:val="21"/>
        </w:rPr>
        <w:t>7</w:t>
      </w:r>
      <w:r w:rsidRPr="00A80B51">
        <w:rPr>
          <w:rFonts w:eastAsia="华文仿宋" w:hint="eastAsia"/>
          <w:b/>
          <w:color w:val="000080"/>
          <w:szCs w:val="21"/>
        </w:rPr>
        <w:t>月</w:t>
      </w:r>
      <w:r>
        <w:rPr>
          <w:rFonts w:eastAsia="华文仿宋"/>
          <w:b/>
          <w:color w:val="000080"/>
          <w:szCs w:val="21"/>
        </w:rPr>
        <w:t>1</w:t>
      </w:r>
      <w:r w:rsidRPr="00A80B51">
        <w:rPr>
          <w:rFonts w:eastAsia="华文仿宋"/>
          <w:b/>
          <w:color w:val="000080"/>
          <w:szCs w:val="21"/>
        </w:rPr>
        <w:t>日</w:t>
      </w:r>
    </w:p>
    <w:p w14:paraId="05733EBE" w14:textId="77777777" w:rsidR="00460CA0" w:rsidRPr="00A80B51" w:rsidRDefault="00460CA0" w:rsidP="00460CA0">
      <w:pPr>
        <w:spacing w:line="520" w:lineRule="exact"/>
        <w:ind w:firstLineChars="200" w:firstLine="560"/>
        <w:jc w:val="both"/>
        <w:rPr>
          <w:rFonts w:eastAsia="华文中宋"/>
          <w:color w:val="000000"/>
          <w:sz w:val="28"/>
          <w:szCs w:val="28"/>
        </w:rPr>
      </w:pPr>
      <w:r w:rsidRPr="00A80B51">
        <w:rPr>
          <w:rFonts w:eastAsia="华文中宋" w:hint="eastAsia"/>
          <w:color w:val="000000"/>
          <w:sz w:val="28"/>
          <w:szCs w:val="28"/>
        </w:rPr>
        <w:t>一、国际天然气市场要闻</w:t>
      </w:r>
    </w:p>
    <w:p w14:paraId="313AA0AB" w14:textId="77777777" w:rsidR="00460CA0" w:rsidRPr="00A80B51" w:rsidRDefault="00460CA0" w:rsidP="00460CA0">
      <w:pPr>
        <w:spacing w:line="520" w:lineRule="exact"/>
        <w:ind w:firstLineChars="200" w:firstLine="641"/>
        <w:jc w:val="both"/>
        <w:rPr>
          <w:rFonts w:eastAsia="华文仿宋"/>
          <w:b/>
          <w:sz w:val="32"/>
          <w:szCs w:val="32"/>
        </w:rPr>
      </w:pPr>
      <w:r w:rsidRPr="00A80B51">
        <w:rPr>
          <w:rFonts w:eastAsia="华文仿宋" w:hint="eastAsia"/>
          <w:b/>
          <w:sz w:val="32"/>
          <w:szCs w:val="32"/>
        </w:rPr>
        <w:t>1</w:t>
      </w:r>
      <w:r w:rsidRPr="00A80B51">
        <w:rPr>
          <w:rFonts w:eastAsia="华文仿宋" w:hint="eastAsia"/>
          <w:b/>
          <w:sz w:val="32"/>
          <w:szCs w:val="32"/>
        </w:rPr>
        <w:t>、</w:t>
      </w:r>
      <w:r>
        <w:rPr>
          <w:rFonts w:eastAsia="华文仿宋" w:hint="eastAsia"/>
          <w:b/>
          <w:sz w:val="32"/>
          <w:szCs w:val="32"/>
        </w:rPr>
        <w:t>6</w:t>
      </w:r>
      <w:r w:rsidRPr="00A80B51">
        <w:rPr>
          <w:rFonts w:eastAsia="华文仿宋" w:hint="eastAsia"/>
          <w:b/>
          <w:sz w:val="32"/>
          <w:szCs w:val="32"/>
        </w:rPr>
        <w:t>月</w:t>
      </w:r>
      <w:r>
        <w:rPr>
          <w:rFonts w:eastAsia="华文仿宋"/>
          <w:b/>
          <w:sz w:val="32"/>
          <w:szCs w:val="32"/>
        </w:rPr>
        <w:t>30</w:t>
      </w:r>
      <w:r w:rsidRPr="00A80B51">
        <w:rPr>
          <w:rFonts w:eastAsia="华文仿宋"/>
          <w:b/>
          <w:sz w:val="32"/>
          <w:szCs w:val="32"/>
        </w:rPr>
        <w:t>日</w:t>
      </w:r>
      <w:r w:rsidRPr="00A80B51">
        <w:rPr>
          <w:rFonts w:eastAsia="华文仿宋" w:hint="eastAsia"/>
          <w:b/>
          <w:sz w:val="32"/>
          <w:szCs w:val="32"/>
        </w:rPr>
        <w:t>三大市场走势</w:t>
      </w:r>
    </w:p>
    <w:p w14:paraId="313288F4" w14:textId="796D17F5" w:rsidR="0050130F" w:rsidRDefault="00A22734" w:rsidP="00460CA0">
      <w:pPr>
        <w:spacing w:line="520" w:lineRule="exact"/>
        <w:ind w:firstLineChars="200" w:firstLine="640"/>
        <w:jc w:val="both"/>
        <w:rPr>
          <w:rFonts w:eastAsia="方正仿宋简体"/>
          <w:sz w:val="32"/>
          <w:szCs w:val="32"/>
        </w:rPr>
      </w:pPr>
      <w:r>
        <w:rPr>
          <w:rFonts w:eastAsia="方正仿宋简体" w:hint="eastAsia"/>
          <w:sz w:val="32"/>
          <w:szCs w:val="32"/>
        </w:rPr>
        <w:t>价格描述</w:t>
      </w:r>
    </w:p>
    <w:p w14:paraId="7ABCC165" w14:textId="2CC2911D" w:rsidR="000D0FC7" w:rsidRDefault="00460CA0" w:rsidP="00460CA0">
      <w:pPr>
        <w:spacing w:line="520" w:lineRule="exact"/>
        <w:ind w:firstLineChars="200" w:firstLine="641"/>
        <w:jc w:val="both"/>
        <w:rPr>
          <w:rFonts w:ascii="华文仿宋" w:eastAsia="华文仿宋" w:hAnsi="华文仿宋" w:cs="方正仿宋简体"/>
          <w:b/>
          <w:bCs/>
          <w:sz w:val="32"/>
          <w:szCs w:val="32"/>
          <w:lang w:val="en-US"/>
        </w:rPr>
      </w:pPr>
      <w:r>
        <w:rPr>
          <w:rFonts w:ascii="华文仿宋" w:eastAsia="华文仿宋" w:hAnsi="华文仿宋" w:cs="方正仿宋简体" w:hint="eastAsia"/>
          <w:b/>
          <w:bCs/>
          <w:sz w:val="32"/>
          <w:szCs w:val="32"/>
          <w:lang w:val="en-US"/>
        </w:rPr>
        <w:t>2、</w:t>
      </w:r>
      <w:r w:rsidR="00A22734">
        <w:rPr>
          <w:rFonts w:ascii="华文仿宋" w:eastAsia="华文仿宋" w:hAnsi="华文仿宋" w:cs="方正仿宋简体" w:hint="eastAsia"/>
          <w:b/>
          <w:bCs/>
          <w:sz w:val="32"/>
          <w:szCs w:val="32"/>
          <w:lang w:val="en-US"/>
        </w:rPr>
        <w:t>翻译标题一</w:t>
      </w:r>
    </w:p>
    <w:p w14:paraId="365427D8" w14:textId="29073829" w:rsidR="000D0FC7" w:rsidRDefault="00A22734" w:rsidP="003D6741">
      <w:pPr>
        <w:spacing w:line="520" w:lineRule="exact"/>
        <w:ind w:firstLineChars="200" w:firstLine="640"/>
        <w:jc w:val="both"/>
        <w:rPr>
          <w:rFonts w:ascii="方正仿宋简体" w:eastAsia="方正仿宋简体"/>
          <w:sz w:val="32"/>
          <w:szCs w:val="32"/>
        </w:rPr>
      </w:pPr>
      <w:r>
        <w:rPr>
          <w:rFonts w:ascii="方正仿宋简体" w:eastAsia="方正仿宋简体" w:hint="eastAsia"/>
          <w:sz w:val="32"/>
          <w:szCs w:val="32"/>
        </w:rPr>
        <w:t>翻译内容一</w:t>
      </w:r>
    </w:p>
    <w:p w14:paraId="55894F87" w14:textId="6338F1B5" w:rsidR="000D0FC7" w:rsidRDefault="00460CA0" w:rsidP="000D0FC7">
      <w:pPr>
        <w:spacing w:line="520" w:lineRule="exact"/>
        <w:ind w:firstLineChars="200" w:firstLine="641"/>
        <w:jc w:val="both"/>
        <w:rPr>
          <w:rFonts w:ascii="华文仿宋" w:eastAsia="华文仿宋" w:hAnsi="华文仿宋" w:cs="方正仿宋简体"/>
          <w:b/>
          <w:bCs/>
          <w:sz w:val="32"/>
          <w:szCs w:val="32"/>
          <w:lang w:val="en-US"/>
        </w:rPr>
      </w:pPr>
      <w:r>
        <w:rPr>
          <w:rFonts w:ascii="华文仿宋" w:eastAsia="华文仿宋" w:hAnsi="华文仿宋" w:cs="方正仿宋简体" w:hint="eastAsia"/>
          <w:b/>
          <w:bCs/>
          <w:sz w:val="32"/>
          <w:szCs w:val="32"/>
          <w:lang w:val="en-US"/>
        </w:rPr>
        <w:t>3、</w:t>
      </w:r>
      <w:r w:rsidR="00A22734">
        <w:rPr>
          <w:rFonts w:ascii="华文仿宋" w:eastAsia="华文仿宋" w:hAnsi="华文仿宋" w:cs="方正仿宋简体" w:hint="eastAsia"/>
          <w:b/>
          <w:bCs/>
          <w:sz w:val="32"/>
          <w:szCs w:val="32"/>
          <w:lang w:val="en-US"/>
        </w:rPr>
        <w:t>翻译标题二</w:t>
      </w:r>
    </w:p>
    <w:p w14:paraId="2DF56A2C" w14:textId="76072ECD" w:rsidR="00A22734" w:rsidRDefault="00A22734" w:rsidP="00C5790B">
      <w:pPr>
        <w:spacing w:line="520" w:lineRule="exact"/>
        <w:ind w:firstLineChars="200" w:firstLine="640"/>
        <w:jc w:val="both"/>
        <w:rPr>
          <w:rFonts w:ascii="方正仿宋简体" w:eastAsia="方正仿宋简体"/>
          <w:sz w:val="32"/>
          <w:szCs w:val="32"/>
        </w:rPr>
      </w:pPr>
      <w:r>
        <w:rPr>
          <w:rFonts w:ascii="方正仿宋简体" w:eastAsia="方正仿宋简体" w:hint="eastAsia"/>
          <w:sz w:val="32"/>
          <w:szCs w:val="32"/>
        </w:rPr>
        <w:t>翻译内容二</w:t>
      </w:r>
      <w:r>
        <w:rPr>
          <w:rFonts w:ascii="方正仿宋简体" w:eastAsia="方正仿宋简体"/>
          <w:sz w:val="32"/>
          <w:szCs w:val="32"/>
        </w:rPr>
        <w:br w:type="page"/>
      </w:r>
    </w:p>
    <w:p w14:paraId="57B7E9EA" w14:textId="0E7808C7" w:rsidR="00460CA0" w:rsidRPr="00A80B51" w:rsidRDefault="00460CA0" w:rsidP="00A22734">
      <w:pPr>
        <w:spacing w:line="520" w:lineRule="exact"/>
        <w:ind w:firstLineChars="200" w:firstLine="560"/>
        <w:jc w:val="both"/>
        <w:rPr>
          <w:rFonts w:eastAsia="华文中宋"/>
          <w:sz w:val="28"/>
          <w:szCs w:val="28"/>
        </w:rPr>
      </w:pPr>
      <w:r w:rsidRPr="00A80B51">
        <w:rPr>
          <w:rFonts w:eastAsia="华文中宋" w:hint="eastAsia"/>
          <w:sz w:val="28"/>
          <w:szCs w:val="28"/>
        </w:rPr>
        <w:lastRenderedPageBreak/>
        <w:t>二、天然气市场交易价格表（</w:t>
      </w:r>
      <w:r>
        <w:rPr>
          <w:rFonts w:eastAsia="华文中宋" w:hint="eastAsia"/>
          <w:sz w:val="28"/>
          <w:szCs w:val="28"/>
        </w:rPr>
        <w:t>6</w:t>
      </w:r>
      <w:r w:rsidRPr="00A80B51">
        <w:rPr>
          <w:rFonts w:eastAsia="华文中宋" w:hint="eastAsia"/>
          <w:sz w:val="28"/>
          <w:szCs w:val="28"/>
        </w:rPr>
        <w:t>月</w:t>
      </w:r>
      <w:r w:rsidR="0050130F">
        <w:rPr>
          <w:rFonts w:eastAsia="华文中宋"/>
          <w:sz w:val="28"/>
          <w:szCs w:val="28"/>
        </w:rPr>
        <w:t>30</w:t>
      </w:r>
      <w:r w:rsidRPr="00A80B51">
        <w:rPr>
          <w:rFonts w:eastAsia="华文中宋"/>
          <w:sz w:val="28"/>
          <w:szCs w:val="28"/>
        </w:rPr>
        <w:t>日）</w:t>
      </w:r>
    </w:p>
    <w:tbl>
      <w:tblPr>
        <w:tblW w:w="4593" w:type="pct"/>
        <w:tblInd w:w="392" w:type="dxa"/>
        <w:tblLook w:val="04A0" w:firstRow="1" w:lastRow="0" w:firstColumn="1" w:lastColumn="0" w:noHBand="0" w:noVBand="1"/>
      </w:tblPr>
      <w:tblGrid>
        <w:gridCol w:w="2421"/>
        <w:gridCol w:w="1880"/>
        <w:gridCol w:w="1388"/>
        <w:gridCol w:w="1001"/>
        <w:gridCol w:w="992"/>
        <w:gridCol w:w="1892"/>
      </w:tblGrid>
      <w:tr w:rsidR="00460CA0" w:rsidRPr="00A80B51" w14:paraId="78BDC9F8" w14:textId="77777777" w:rsidTr="009F612E">
        <w:trPr>
          <w:trHeight w:val="283"/>
        </w:trPr>
        <w:tc>
          <w:tcPr>
            <w:tcW w:w="22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5A20E" w14:textId="77777777" w:rsidR="00460CA0" w:rsidRPr="00A80B51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eastAsia="方正仿宋简体" w:cs="宋体"/>
                <w:b/>
                <w:bCs/>
                <w:lang w:val="en-US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76CA15" w14:textId="77777777" w:rsidR="00460CA0" w:rsidRPr="00A80B51" w:rsidRDefault="00460CA0" w:rsidP="00460CA0">
            <w:pPr>
              <w:spacing w:line="210" w:lineRule="exact"/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  <w:r w:rsidRPr="00A80B51">
              <w:rPr>
                <w:rFonts w:eastAsia="华文仿宋" w:cs="方正仿宋简体" w:hint="eastAsia"/>
                <w:b/>
                <w:sz w:val="18"/>
                <w:szCs w:val="18"/>
              </w:rPr>
              <w:t>美元</w:t>
            </w:r>
            <w:r w:rsidRPr="00A80B51">
              <w:rPr>
                <w:rFonts w:eastAsia="华文仿宋" w:cs="方正仿宋简体" w:hint="eastAsia"/>
                <w:b/>
                <w:sz w:val="18"/>
                <w:szCs w:val="18"/>
              </w:rPr>
              <w:t>/</w:t>
            </w:r>
            <w:r w:rsidRPr="00A80B51">
              <w:rPr>
                <w:rFonts w:eastAsia="华文仿宋" w:cs="方正仿宋简体" w:hint="eastAsia"/>
                <w:b/>
                <w:sz w:val="18"/>
                <w:szCs w:val="18"/>
              </w:rPr>
              <w:t>百万英热单位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3336B0" w14:textId="77777777" w:rsidR="00460CA0" w:rsidRPr="00A80B51" w:rsidRDefault="00460CA0" w:rsidP="00460CA0">
            <w:pPr>
              <w:spacing w:line="210" w:lineRule="exact"/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  <w:r w:rsidRPr="00A80B51">
              <w:rPr>
                <w:rFonts w:eastAsia="华文仿宋" w:cs="方正仿宋简体" w:hint="eastAsia"/>
                <w:b/>
                <w:sz w:val="18"/>
                <w:szCs w:val="18"/>
              </w:rPr>
              <w:t>美元</w:t>
            </w:r>
            <w:r w:rsidRPr="00A80B51">
              <w:rPr>
                <w:rFonts w:eastAsia="华文仿宋" w:cs="方正仿宋简体" w:hint="eastAsia"/>
                <w:b/>
                <w:sz w:val="18"/>
                <w:szCs w:val="18"/>
              </w:rPr>
              <w:t>/</w:t>
            </w:r>
            <w:r w:rsidRPr="00A80B51">
              <w:rPr>
                <w:rFonts w:eastAsia="华文仿宋" w:cs="方正仿宋简体" w:hint="eastAsia"/>
                <w:b/>
                <w:sz w:val="18"/>
                <w:szCs w:val="18"/>
              </w:rPr>
              <w:t>千方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C5B41C" w14:textId="77777777" w:rsidR="00460CA0" w:rsidRPr="00A80B51" w:rsidRDefault="00460CA0" w:rsidP="00460CA0">
            <w:pPr>
              <w:spacing w:line="210" w:lineRule="exact"/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  <w:r w:rsidRPr="00A80B51">
              <w:rPr>
                <w:rFonts w:eastAsia="华文仿宋" w:cs="方正仿宋简体" w:hint="eastAsia"/>
                <w:b/>
                <w:sz w:val="18"/>
                <w:szCs w:val="18"/>
              </w:rPr>
              <w:t>元</w:t>
            </w:r>
            <w:r w:rsidRPr="00A80B51">
              <w:rPr>
                <w:rFonts w:eastAsia="华文仿宋" w:cs="方正仿宋简体" w:hint="eastAsia"/>
                <w:b/>
                <w:sz w:val="18"/>
                <w:szCs w:val="18"/>
              </w:rPr>
              <w:t>/</w:t>
            </w:r>
            <w:r w:rsidRPr="00A80B51">
              <w:rPr>
                <w:rFonts w:eastAsia="华文仿宋" w:cs="方正仿宋简体" w:hint="eastAsia"/>
                <w:b/>
                <w:sz w:val="18"/>
                <w:szCs w:val="18"/>
              </w:rPr>
              <w:t>方</w:t>
            </w:r>
          </w:p>
          <w:p w14:paraId="269B7C87" w14:textId="77777777" w:rsidR="00460CA0" w:rsidRPr="00A80B51" w:rsidRDefault="00460CA0" w:rsidP="00460CA0">
            <w:pPr>
              <w:spacing w:line="210" w:lineRule="exact"/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  <w:r w:rsidRPr="00A80B51">
              <w:rPr>
                <w:rFonts w:eastAsia="华文仿宋" w:cs="方正仿宋简体" w:hint="eastAsia"/>
                <w:b/>
                <w:sz w:val="18"/>
                <w:szCs w:val="18"/>
              </w:rPr>
              <w:t>（税前）</w:t>
            </w: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04FF2A" w14:textId="77777777" w:rsidR="00460CA0" w:rsidRPr="00A80B51" w:rsidRDefault="00460CA0" w:rsidP="00460CA0">
            <w:pPr>
              <w:spacing w:line="210" w:lineRule="exact"/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  <w:r w:rsidRPr="00A80B51">
              <w:rPr>
                <w:rFonts w:eastAsia="华文仿宋" w:cs="方正仿宋简体" w:hint="eastAsia"/>
                <w:b/>
                <w:sz w:val="18"/>
                <w:szCs w:val="18"/>
              </w:rPr>
              <w:t>备注</w:t>
            </w:r>
          </w:p>
        </w:tc>
      </w:tr>
      <w:tr w:rsidR="0050130F" w:rsidRPr="00A80B51" w14:paraId="15947DEC" w14:textId="77777777" w:rsidTr="009F612E">
        <w:trPr>
          <w:trHeight w:val="283"/>
        </w:trPr>
        <w:tc>
          <w:tcPr>
            <w:tcW w:w="22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FA1586" w14:textId="4DD03877" w:rsidR="0050130F" w:rsidRPr="00A80B51" w:rsidRDefault="009A2845" w:rsidP="0050130F">
            <w:pPr>
              <w:spacing w:line="210" w:lineRule="exact"/>
              <w:jc w:val="center"/>
              <w:rPr>
                <w:rFonts w:eastAsia="华文仿宋" w:cs="华文仿宋"/>
                <w:b/>
                <w:sz w:val="18"/>
                <w:szCs w:val="18"/>
              </w:rPr>
            </w:pPr>
            <w:r>
              <w:rPr>
                <w:rFonts w:eastAsia="华文仿宋" w:cs="华文仿宋" w:hint="eastAsia"/>
                <w:b/>
                <w:sz w:val="18"/>
                <w:szCs w:val="18"/>
              </w:rPr>
              <w:t>日韩现货</w:t>
            </w:r>
            <w:r>
              <w:rPr>
                <w:rFonts w:eastAsia="华文仿宋" w:cs="华文仿宋" w:hint="eastAsia"/>
                <w:b/>
                <w:sz w:val="18"/>
                <w:szCs w:val="18"/>
              </w:rPr>
              <w:t>LNG</w:t>
            </w:r>
            <w:r>
              <w:rPr>
                <w:rFonts w:eastAsia="华文仿宋" w:cs="华文仿宋" w:hint="eastAsia"/>
                <w:b/>
                <w:sz w:val="18"/>
                <w:szCs w:val="18"/>
              </w:rPr>
              <w:t>到岸价</w:t>
            </w:r>
            <w:r w:rsidRPr="00A80B51">
              <w:rPr>
                <w:rFonts w:eastAsia="华文仿宋" w:cs="华文仿宋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C1874D8" w14:textId="3B3E4ABD" w:rsidR="0050130F" w:rsidRPr="0050130F" w:rsidRDefault="00B649DC" w:rsidP="0050130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1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1476107" w14:textId="4D3B09C2" w:rsidR="0050130F" w:rsidRPr="0050130F" w:rsidRDefault="00B649DC" w:rsidP="0050130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A622C3A" w14:textId="207D9791" w:rsidR="0050130F" w:rsidRPr="0050130F" w:rsidRDefault="00B649DC" w:rsidP="0050130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476903" w14:textId="3A69BC40" w:rsidR="0050130F" w:rsidRDefault="009F612E" w:rsidP="0050130F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方正仿宋简体" w:hint="eastAsia"/>
                <w:sz w:val="18"/>
                <w:szCs w:val="18"/>
              </w:rPr>
              <w:t>到岸估价</w:t>
            </w:r>
          </w:p>
        </w:tc>
      </w:tr>
      <w:tr w:rsidR="0050130F" w:rsidRPr="00A80B51" w14:paraId="78B4CAB8" w14:textId="77777777" w:rsidTr="009F612E">
        <w:trPr>
          <w:trHeight w:val="283"/>
        </w:trPr>
        <w:tc>
          <w:tcPr>
            <w:tcW w:w="126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AF7483" w14:textId="77777777" w:rsidR="0050130F" w:rsidRPr="00A80B51" w:rsidRDefault="0050130F" w:rsidP="0050130F">
            <w:pPr>
              <w:spacing w:line="210" w:lineRule="exact"/>
              <w:jc w:val="center"/>
              <w:rPr>
                <w:rFonts w:eastAsia="华文仿宋" w:cs="华文仿宋"/>
                <w:b/>
                <w:sz w:val="18"/>
                <w:szCs w:val="18"/>
              </w:rPr>
            </w:pPr>
            <w:r w:rsidRPr="00A80B51">
              <w:rPr>
                <w:rFonts w:eastAsia="华文仿宋" w:cs="华文仿宋" w:hint="eastAsia"/>
                <w:b/>
                <w:sz w:val="18"/>
                <w:szCs w:val="18"/>
              </w:rPr>
              <w:t>纽约商品交易所</w:t>
            </w:r>
            <w:r w:rsidRPr="00A80B51">
              <w:rPr>
                <w:rFonts w:eastAsia="华文仿宋" w:cs="华文仿宋" w:hint="eastAsia"/>
                <w:b/>
                <w:sz w:val="18"/>
                <w:szCs w:val="18"/>
              </w:rPr>
              <w:t>Henry Hub</w:t>
            </w:r>
            <w:r w:rsidRPr="00A80B51">
              <w:rPr>
                <w:rFonts w:eastAsia="华文仿宋" w:cs="华文仿宋" w:hint="eastAsia"/>
                <w:b/>
                <w:sz w:val="18"/>
                <w:szCs w:val="18"/>
              </w:rPr>
              <w:t>期货合约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215C51D" w14:textId="77777777" w:rsidR="0050130F" w:rsidRPr="00C9604C" w:rsidRDefault="0050130F" w:rsidP="0050130F">
            <w:pPr>
              <w:rPr>
                <w:rFonts w:eastAsia="华文仿宋" w:cs="华文仿宋"/>
                <w:b/>
                <w:sz w:val="18"/>
                <w:szCs w:val="18"/>
              </w:rPr>
            </w:pPr>
            <w:r w:rsidRPr="00C9604C">
              <w:rPr>
                <w:rFonts w:eastAsia="华文仿宋" w:cs="华文仿宋" w:hint="eastAsia"/>
                <w:b/>
                <w:sz w:val="18"/>
                <w:szCs w:val="18"/>
              </w:rPr>
              <w:t>本日收盘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837EFBB" w14:textId="7BB67885" w:rsidR="0050130F" w:rsidRPr="0050130F" w:rsidRDefault="00B649DC" w:rsidP="0050130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4F4BF10" w14:textId="3989B699" w:rsidR="0050130F" w:rsidRPr="0050130F" w:rsidRDefault="00B649DC" w:rsidP="0050130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C529264" w14:textId="6AA280B4" w:rsidR="0050130F" w:rsidRPr="0050130F" w:rsidRDefault="00B649DC" w:rsidP="0050130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C6EE67" w14:textId="795C7598" w:rsidR="0050130F" w:rsidRPr="00AB16B2" w:rsidRDefault="008F08AF" w:rsidP="0050130F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方正仿宋简体" w:hint="eastAsia"/>
                <w:sz w:val="18"/>
                <w:szCs w:val="18"/>
              </w:rPr>
              <w:t>期货合约</w:t>
            </w:r>
          </w:p>
        </w:tc>
      </w:tr>
      <w:tr w:rsidR="0050130F" w:rsidRPr="00A80B51" w14:paraId="66268F5E" w14:textId="77777777" w:rsidTr="009F612E">
        <w:trPr>
          <w:trHeight w:val="283"/>
        </w:trPr>
        <w:tc>
          <w:tcPr>
            <w:tcW w:w="12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D1E4DC" w14:textId="77777777" w:rsidR="0050130F" w:rsidRPr="00A80B51" w:rsidRDefault="0050130F" w:rsidP="0050130F">
            <w:pPr>
              <w:spacing w:line="210" w:lineRule="exact"/>
              <w:jc w:val="center"/>
              <w:rPr>
                <w:rFonts w:eastAsia="华文仿宋" w:cs="华文仿宋"/>
                <w:b/>
                <w:sz w:val="18"/>
                <w:szCs w:val="18"/>
              </w:rPr>
            </w:pP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145BB0A" w14:textId="77777777" w:rsidR="0050130F" w:rsidRPr="00C9604C" w:rsidRDefault="0050130F" w:rsidP="0050130F">
            <w:pPr>
              <w:rPr>
                <w:rFonts w:eastAsia="华文仿宋" w:cs="华文仿宋"/>
                <w:b/>
                <w:sz w:val="18"/>
                <w:szCs w:val="18"/>
              </w:rPr>
            </w:pPr>
            <w:r w:rsidRPr="00C9604C">
              <w:rPr>
                <w:rFonts w:eastAsia="华文仿宋" w:cs="华文仿宋" w:hint="eastAsia"/>
                <w:b/>
                <w:sz w:val="18"/>
                <w:szCs w:val="18"/>
              </w:rPr>
              <w:t>上一交易日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B2556C9" w14:textId="1800A18D" w:rsidR="0050130F" w:rsidRPr="0050130F" w:rsidRDefault="00B649DC" w:rsidP="0050130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27F2315" w14:textId="6C1C7C7D" w:rsidR="0050130F" w:rsidRPr="0050130F" w:rsidRDefault="00B649DC" w:rsidP="0050130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27189BC" w14:textId="15BECD2B" w:rsidR="0050130F" w:rsidRPr="0050130F" w:rsidRDefault="00B649DC" w:rsidP="0050130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BDD87A" w14:textId="6B183A1C" w:rsidR="0050130F" w:rsidRPr="00AB16B2" w:rsidRDefault="008F08AF" w:rsidP="0050130F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方正仿宋简体" w:hint="eastAsia"/>
                <w:sz w:val="18"/>
                <w:szCs w:val="18"/>
              </w:rPr>
              <w:t>期货合约</w:t>
            </w:r>
          </w:p>
        </w:tc>
      </w:tr>
      <w:tr w:rsidR="0050130F" w:rsidRPr="00A80B51" w14:paraId="17FD0C37" w14:textId="77777777" w:rsidTr="009F612E">
        <w:trPr>
          <w:trHeight w:val="283"/>
        </w:trPr>
        <w:tc>
          <w:tcPr>
            <w:tcW w:w="12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56FB30" w14:textId="77777777" w:rsidR="0050130F" w:rsidRPr="00A80B51" w:rsidRDefault="0050130F" w:rsidP="0050130F">
            <w:pPr>
              <w:spacing w:line="210" w:lineRule="exact"/>
              <w:jc w:val="center"/>
              <w:rPr>
                <w:rFonts w:eastAsia="华文仿宋" w:cs="华文仿宋"/>
                <w:b/>
                <w:sz w:val="18"/>
                <w:szCs w:val="18"/>
              </w:rPr>
            </w:pP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3EF4BCF" w14:textId="77777777" w:rsidR="0050130F" w:rsidRPr="00C9604C" w:rsidRDefault="0050130F" w:rsidP="0050130F">
            <w:pPr>
              <w:rPr>
                <w:rFonts w:eastAsia="华文仿宋" w:cs="华文仿宋"/>
                <w:b/>
                <w:sz w:val="18"/>
                <w:szCs w:val="18"/>
              </w:rPr>
            </w:pPr>
            <w:r w:rsidRPr="00C9604C">
              <w:rPr>
                <w:rFonts w:eastAsia="华文仿宋" w:cs="华文仿宋" w:hint="eastAsia"/>
                <w:b/>
                <w:sz w:val="18"/>
                <w:szCs w:val="18"/>
              </w:rPr>
              <w:t>近</w:t>
            </w:r>
            <w:r w:rsidRPr="00C9604C">
              <w:rPr>
                <w:rFonts w:eastAsia="华文仿宋" w:cs="华文仿宋" w:hint="eastAsia"/>
                <w:b/>
                <w:sz w:val="18"/>
                <w:szCs w:val="18"/>
              </w:rPr>
              <w:t>20</w:t>
            </w:r>
            <w:r w:rsidRPr="00C9604C">
              <w:rPr>
                <w:rFonts w:eastAsia="华文仿宋" w:cs="华文仿宋" w:hint="eastAsia"/>
                <w:b/>
                <w:sz w:val="18"/>
                <w:szCs w:val="18"/>
              </w:rPr>
              <w:t>个交易日平均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E3C2948" w14:textId="2ECCF2AC" w:rsidR="0050130F" w:rsidRPr="0050130F" w:rsidRDefault="00B649DC" w:rsidP="0050130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50863E9" w14:textId="4F8F42A9" w:rsidR="0050130F" w:rsidRPr="0050130F" w:rsidRDefault="00B649DC" w:rsidP="0050130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DED9054" w14:textId="1BF6990C" w:rsidR="0050130F" w:rsidRPr="0050130F" w:rsidRDefault="00B649DC" w:rsidP="0050130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C6A037" w14:textId="2D8E87A3" w:rsidR="0050130F" w:rsidRPr="00AB16B2" w:rsidRDefault="0050130F" w:rsidP="0050130F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</w:p>
        </w:tc>
      </w:tr>
      <w:tr w:rsidR="0050130F" w:rsidRPr="00A80B51" w14:paraId="4992D847" w14:textId="77777777" w:rsidTr="009F612E">
        <w:trPr>
          <w:trHeight w:val="283"/>
        </w:trPr>
        <w:tc>
          <w:tcPr>
            <w:tcW w:w="126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CA503A" w14:textId="77777777" w:rsidR="0050130F" w:rsidRPr="00A80B51" w:rsidRDefault="0050130F" w:rsidP="0050130F">
            <w:pPr>
              <w:spacing w:line="210" w:lineRule="exact"/>
              <w:jc w:val="center"/>
              <w:rPr>
                <w:rFonts w:eastAsia="华文仿宋" w:cs="华文仿宋"/>
                <w:b/>
                <w:sz w:val="18"/>
                <w:szCs w:val="18"/>
              </w:rPr>
            </w:pPr>
            <w:r w:rsidRPr="00A80B51">
              <w:rPr>
                <w:rFonts w:eastAsia="华文仿宋" w:cs="华文仿宋" w:hint="eastAsia"/>
                <w:b/>
                <w:sz w:val="18"/>
                <w:szCs w:val="18"/>
              </w:rPr>
              <w:t>伦敦洲际交易所</w:t>
            </w:r>
            <w:r w:rsidRPr="00A80B51">
              <w:rPr>
                <w:rFonts w:eastAsia="华文仿宋" w:cs="华文仿宋" w:hint="eastAsia"/>
                <w:b/>
                <w:sz w:val="18"/>
                <w:szCs w:val="18"/>
              </w:rPr>
              <w:t>NBP</w:t>
            </w:r>
            <w:r w:rsidRPr="00A80B51">
              <w:rPr>
                <w:rFonts w:eastAsia="华文仿宋" w:cs="华文仿宋" w:hint="eastAsia"/>
                <w:b/>
                <w:sz w:val="18"/>
                <w:szCs w:val="18"/>
              </w:rPr>
              <w:t>期货合约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974AE64" w14:textId="77777777" w:rsidR="0050130F" w:rsidRPr="00C9604C" w:rsidRDefault="0050130F" w:rsidP="0050130F">
            <w:pPr>
              <w:rPr>
                <w:rFonts w:eastAsia="华文仿宋" w:cs="华文仿宋"/>
                <w:b/>
                <w:sz w:val="18"/>
                <w:szCs w:val="18"/>
              </w:rPr>
            </w:pPr>
            <w:r w:rsidRPr="00C9604C">
              <w:rPr>
                <w:rFonts w:eastAsia="华文仿宋" w:cs="华文仿宋" w:hint="eastAsia"/>
                <w:b/>
                <w:sz w:val="18"/>
                <w:szCs w:val="18"/>
              </w:rPr>
              <w:t>本日收盘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C530CB0" w14:textId="45815201" w:rsidR="0050130F" w:rsidRPr="0050130F" w:rsidRDefault="00B649DC" w:rsidP="0050130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91ABE64" w14:textId="14B63786" w:rsidR="0050130F" w:rsidRPr="0050130F" w:rsidRDefault="00B649DC" w:rsidP="0050130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206BEF2" w14:textId="2A7C577C" w:rsidR="0050130F" w:rsidRPr="0050130F" w:rsidRDefault="00B649DC" w:rsidP="0050130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D821BB" w14:textId="1B7A219C" w:rsidR="0050130F" w:rsidRPr="00AB16B2" w:rsidRDefault="008F08AF" w:rsidP="0050130F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方正仿宋简体" w:hint="eastAsia"/>
                <w:sz w:val="18"/>
                <w:szCs w:val="18"/>
              </w:rPr>
              <w:t>期货合约</w:t>
            </w:r>
          </w:p>
        </w:tc>
      </w:tr>
      <w:tr w:rsidR="0050130F" w:rsidRPr="00A80B51" w14:paraId="24B74628" w14:textId="77777777" w:rsidTr="009F612E">
        <w:trPr>
          <w:trHeight w:val="283"/>
        </w:trPr>
        <w:tc>
          <w:tcPr>
            <w:tcW w:w="12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7FF15D" w14:textId="77777777" w:rsidR="0050130F" w:rsidRPr="00A80B51" w:rsidRDefault="0050130F" w:rsidP="0050130F">
            <w:pPr>
              <w:spacing w:line="210" w:lineRule="exact"/>
              <w:jc w:val="center"/>
              <w:rPr>
                <w:rFonts w:eastAsia="华文仿宋" w:cs="华文仿宋"/>
                <w:b/>
                <w:sz w:val="18"/>
                <w:szCs w:val="18"/>
              </w:rPr>
            </w:pP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45B40E5" w14:textId="77777777" w:rsidR="0050130F" w:rsidRPr="00C9604C" w:rsidRDefault="0050130F" w:rsidP="0050130F">
            <w:pPr>
              <w:rPr>
                <w:rFonts w:eastAsia="华文仿宋" w:cs="华文仿宋"/>
                <w:b/>
                <w:sz w:val="18"/>
                <w:szCs w:val="18"/>
              </w:rPr>
            </w:pPr>
            <w:r w:rsidRPr="00C9604C">
              <w:rPr>
                <w:rFonts w:eastAsia="华文仿宋" w:cs="华文仿宋" w:hint="eastAsia"/>
                <w:b/>
                <w:sz w:val="18"/>
                <w:szCs w:val="18"/>
              </w:rPr>
              <w:t>上一交易日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BD56F4C" w14:textId="2D0BE634" w:rsidR="0050130F" w:rsidRPr="0050130F" w:rsidRDefault="00B649DC" w:rsidP="0050130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61BBC35" w14:textId="41C75162" w:rsidR="0050130F" w:rsidRPr="0050130F" w:rsidRDefault="00B649DC" w:rsidP="0050130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1101200" w14:textId="464A1884" w:rsidR="0050130F" w:rsidRPr="0050130F" w:rsidRDefault="00B649DC" w:rsidP="0050130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8F4E2F" w14:textId="376824A1" w:rsidR="0050130F" w:rsidRPr="00AB16B2" w:rsidRDefault="008F08AF" w:rsidP="0050130F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方正仿宋简体" w:hint="eastAsia"/>
                <w:sz w:val="18"/>
                <w:szCs w:val="18"/>
              </w:rPr>
              <w:t>期货合约</w:t>
            </w:r>
          </w:p>
        </w:tc>
      </w:tr>
      <w:tr w:rsidR="0050130F" w:rsidRPr="00A80B51" w14:paraId="52558B11" w14:textId="77777777" w:rsidTr="009F612E">
        <w:trPr>
          <w:trHeight w:val="283"/>
        </w:trPr>
        <w:tc>
          <w:tcPr>
            <w:tcW w:w="12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0B2148" w14:textId="77777777" w:rsidR="0050130F" w:rsidRPr="00A80B51" w:rsidRDefault="0050130F" w:rsidP="0050130F">
            <w:pPr>
              <w:spacing w:line="210" w:lineRule="exact"/>
              <w:jc w:val="center"/>
              <w:rPr>
                <w:rFonts w:eastAsia="华文仿宋" w:cs="华文仿宋"/>
                <w:b/>
                <w:sz w:val="18"/>
                <w:szCs w:val="18"/>
              </w:rPr>
            </w:pP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4089C34" w14:textId="77777777" w:rsidR="0050130F" w:rsidRPr="00C9604C" w:rsidRDefault="0050130F" w:rsidP="0050130F">
            <w:pPr>
              <w:rPr>
                <w:rFonts w:eastAsia="华文仿宋" w:cs="华文仿宋"/>
                <w:b/>
                <w:sz w:val="18"/>
                <w:szCs w:val="18"/>
              </w:rPr>
            </w:pPr>
            <w:r w:rsidRPr="00C9604C">
              <w:rPr>
                <w:rFonts w:eastAsia="华文仿宋" w:cs="华文仿宋" w:hint="eastAsia"/>
                <w:b/>
                <w:sz w:val="18"/>
                <w:szCs w:val="18"/>
              </w:rPr>
              <w:t>近</w:t>
            </w:r>
            <w:r w:rsidRPr="00C9604C">
              <w:rPr>
                <w:rFonts w:eastAsia="华文仿宋" w:cs="华文仿宋" w:hint="eastAsia"/>
                <w:b/>
                <w:sz w:val="18"/>
                <w:szCs w:val="18"/>
              </w:rPr>
              <w:t>20</w:t>
            </w:r>
            <w:r w:rsidRPr="00C9604C">
              <w:rPr>
                <w:rFonts w:eastAsia="华文仿宋" w:cs="华文仿宋" w:hint="eastAsia"/>
                <w:b/>
                <w:sz w:val="18"/>
                <w:szCs w:val="18"/>
              </w:rPr>
              <w:t>个交易日平均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95D3096" w14:textId="18D95D8B" w:rsidR="0050130F" w:rsidRPr="0050130F" w:rsidRDefault="00B649DC" w:rsidP="0050130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71DBF15" w14:textId="510AA320" w:rsidR="0050130F" w:rsidRPr="0050130F" w:rsidRDefault="00B649DC" w:rsidP="0050130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B388B9A" w14:textId="2ABEAFFC" w:rsidR="0050130F" w:rsidRPr="0050130F" w:rsidRDefault="00B649DC" w:rsidP="0050130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508044" w14:textId="2722D01B" w:rsidR="0050130F" w:rsidRPr="00AB16B2" w:rsidRDefault="0050130F" w:rsidP="0050130F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</w:p>
        </w:tc>
      </w:tr>
      <w:tr w:rsidR="00460CA0" w:rsidRPr="00A80B51" w14:paraId="16A32A46" w14:textId="77777777" w:rsidTr="009F612E">
        <w:trPr>
          <w:trHeight w:val="283"/>
        </w:trPr>
        <w:tc>
          <w:tcPr>
            <w:tcW w:w="126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C4E743" w14:textId="77777777" w:rsidR="00460CA0" w:rsidRPr="00A80B51" w:rsidRDefault="00460CA0" w:rsidP="00460CA0">
            <w:pPr>
              <w:spacing w:line="210" w:lineRule="exact"/>
              <w:jc w:val="center"/>
              <w:rPr>
                <w:rFonts w:eastAsia="华文仿宋" w:cs="华文仿宋"/>
                <w:b/>
                <w:sz w:val="18"/>
                <w:szCs w:val="18"/>
              </w:rPr>
            </w:pPr>
            <w:r w:rsidRPr="00A80B51">
              <w:rPr>
                <w:rFonts w:eastAsia="华文仿宋" w:cs="华文仿宋" w:hint="eastAsia"/>
                <w:b/>
                <w:sz w:val="18"/>
                <w:szCs w:val="18"/>
              </w:rPr>
              <w:t>上海石油天然气</w:t>
            </w:r>
            <w:r w:rsidRPr="00A80B51">
              <w:rPr>
                <w:rFonts w:eastAsia="华文仿宋" w:cs="华文仿宋" w:hint="eastAsia"/>
                <w:b/>
                <w:sz w:val="18"/>
                <w:szCs w:val="18"/>
              </w:rPr>
              <w:br/>
            </w:r>
            <w:r w:rsidRPr="00A80B51">
              <w:rPr>
                <w:rFonts w:eastAsia="华文仿宋" w:cs="华文仿宋" w:hint="eastAsia"/>
                <w:b/>
                <w:sz w:val="18"/>
                <w:szCs w:val="18"/>
              </w:rPr>
              <w:t>交易中心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E8D83F" w14:textId="77777777" w:rsidR="00460CA0" w:rsidRPr="00CC6EAC" w:rsidRDefault="00460CA0" w:rsidP="00460CA0">
            <w:pPr>
              <w:rPr>
                <w:rFonts w:eastAsia="华文仿宋" w:cs="华文仿宋"/>
                <w:b/>
                <w:sz w:val="18"/>
                <w:szCs w:val="18"/>
              </w:rPr>
            </w:pPr>
            <w:r>
              <w:rPr>
                <w:rFonts w:eastAsia="华文仿宋" w:cs="华文仿宋" w:hint="eastAsia"/>
                <w:b/>
                <w:sz w:val="18"/>
                <w:szCs w:val="18"/>
              </w:rPr>
              <w:t>PNG</w:t>
            </w:r>
            <w:r w:rsidRPr="00AB16B2">
              <w:rPr>
                <w:rFonts w:eastAsia="华文仿宋" w:cs="华文仿宋" w:hint="eastAsia"/>
                <w:b/>
                <w:sz w:val="18"/>
                <w:szCs w:val="18"/>
              </w:rPr>
              <w:t>（</w:t>
            </w:r>
            <w:r>
              <w:rPr>
                <w:rFonts w:eastAsia="华文仿宋" w:cs="华文仿宋" w:hint="eastAsia"/>
                <w:b/>
                <w:sz w:val="18"/>
                <w:szCs w:val="18"/>
              </w:rPr>
              <w:t>挂牌</w:t>
            </w:r>
            <w:r w:rsidRPr="00AB16B2">
              <w:rPr>
                <w:rFonts w:eastAsia="华文仿宋" w:cs="华文仿宋" w:hint="eastAsia"/>
                <w:b/>
                <w:sz w:val="18"/>
                <w:szCs w:val="18"/>
              </w:rPr>
              <w:t>交易）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BCB9BD" w14:textId="77777777" w:rsidR="00460CA0" w:rsidRPr="00CC6EAC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-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02E3AC4" w14:textId="77777777" w:rsidR="00460CA0" w:rsidRPr="00CC6EAC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-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912008" w14:textId="77777777" w:rsidR="00460CA0" w:rsidRPr="00CC6EAC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-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86C0E6" w14:textId="77777777" w:rsidR="00460CA0" w:rsidRPr="00AB16B2" w:rsidRDefault="00460CA0" w:rsidP="00460CA0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 w:rsidRPr="00AB16B2">
              <w:rPr>
                <w:rFonts w:ascii="方正仿宋简体" w:eastAsia="方正仿宋简体" w:hAnsi="等线" w:hint="eastAsia"/>
                <w:sz w:val="18"/>
                <w:szCs w:val="18"/>
              </w:rPr>
              <w:t>无成交</w:t>
            </w:r>
          </w:p>
        </w:tc>
      </w:tr>
      <w:tr w:rsidR="00460CA0" w:rsidRPr="00A80B51" w14:paraId="3F83083D" w14:textId="77777777" w:rsidTr="009F612E">
        <w:trPr>
          <w:trHeight w:val="283"/>
        </w:trPr>
        <w:tc>
          <w:tcPr>
            <w:tcW w:w="12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C99766E" w14:textId="77777777" w:rsidR="00460CA0" w:rsidRPr="00A80B51" w:rsidRDefault="00460CA0" w:rsidP="00460CA0">
            <w:pPr>
              <w:spacing w:line="210" w:lineRule="exact"/>
              <w:jc w:val="center"/>
              <w:rPr>
                <w:rFonts w:eastAsia="华文仿宋" w:cs="华文仿宋"/>
                <w:b/>
                <w:sz w:val="18"/>
                <w:szCs w:val="18"/>
              </w:rPr>
            </w:pP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6119DF" w14:textId="77777777" w:rsidR="00460CA0" w:rsidRPr="00AB16B2" w:rsidRDefault="00460CA0" w:rsidP="00460CA0">
            <w:pPr>
              <w:rPr>
                <w:rFonts w:eastAsia="华文仿宋" w:cs="华文仿宋"/>
                <w:b/>
                <w:sz w:val="18"/>
                <w:szCs w:val="18"/>
              </w:rPr>
            </w:pPr>
            <w:r>
              <w:rPr>
                <w:rFonts w:eastAsia="华文仿宋" w:cs="华文仿宋" w:hint="eastAsia"/>
                <w:b/>
                <w:sz w:val="18"/>
                <w:szCs w:val="18"/>
              </w:rPr>
              <w:t>PNG</w:t>
            </w:r>
            <w:r w:rsidRPr="00AB16B2">
              <w:rPr>
                <w:rFonts w:eastAsia="华文仿宋" w:cs="华文仿宋" w:hint="eastAsia"/>
                <w:b/>
                <w:sz w:val="18"/>
                <w:szCs w:val="18"/>
              </w:rPr>
              <w:t>（竞价交易）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62A7DE5" w14:textId="77777777" w:rsidR="00460CA0" w:rsidRPr="00AE6995" w:rsidRDefault="00460CA0" w:rsidP="00460CA0">
            <w:pPr>
              <w:jc w:val="center"/>
              <w:rPr>
                <w:rFonts w:ascii="方正仿宋简体" w:eastAsia="方正仿宋简体" w:hAnsi="方正仿宋简体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-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72C73AA" w14:textId="77777777" w:rsidR="00460CA0" w:rsidRPr="00AE6995" w:rsidRDefault="00460CA0" w:rsidP="00460CA0">
            <w:pPr>
              <w:jc w:val="center"/>
              <w:rPr>
                <w:rFonts w:ascii="方正仿宋简体" w:eastAsia="方正仿宋简体" w:hAnsi="方正仿宋简体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-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F5E0072" w14:textId="77777777" w:rsidR="00460CA0" w:rsidRPr="00AE6995" w:rsidRDefault="00460CA0" w:rsidP="00460CA0">
            <w:pPr>
              <w:jc w:val="center"/>
              <w:rPr>
                <w:rFonts w:ascii="方正仿宋简体" w:eastAsia="方正仿宋简体" w:hAnsi="方正仿宋简体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-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43FE64" w14:textId="77777777" w:rsidR="00460CA0" w:rsidRPr="00AB16B2" w:rsidRDefault="00460CA0" w:rsidP="00460CA0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 w:rsidRPr="00AB16B2">
              <w:rPr>
                <w:rFonts w:ascii="方正仿宋简体" w:eastAsia="方正仿宋简体" w:hAnsi="等线" w:hint="eastAsia"/>
                <w:sz w:val="18"/>
                <w:szCs w:val="18"/>
              </w:rPr>
              <w:t>无成交</w:t>
            </w:r>
          </w:p>
        </w:tc>
      </w:tr>
      <w:tr w:rsidR="00460CA0" w:rsidRPr="00A80B51" w14:paraId="7F991462" w14:textId="77777777" w:rsidTr="009F612E">
        <w:trPr>
          <w:trHeight w:val="283"/>
        </w:trPr>
        <w:tc>
          <w:tcPr>
            <w:tcW w:w="12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DFD1B2" w14:textId="77777777" w:rsidR="00460CA0" w:rsidRPr="00A80B51" w:rsidRDefault="00460CA0" w:rsidP="00460CA0">
            <w:pPr>
              <w:spacing w:line="210" w:lineRule="exact"/>
              <w:jc w:val="center"/>
              <w:rPr>
                <w:rFonts w:eastAsia="华文仿宋" w:cs="华文仿宋"/>
                <w:b/>
                <w:sz w:val="18"/>
                <w:szCs w:val="18"/>
              </w:rPr>
            </w:pP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7C62B8" w14:textId="77777777" w:rsidR="00460CA0" w:rsidRPr="00AB16B2" w:rsidRDefault="00460CA0" w:rsidP="00460CA0">
            <w:pPr>
              <w:rPr>
                <w:rFonts w:eastAsia="华文仿宋" w:cs="华文仿宋"/>
                <w:b/>
                <w:sz w:val="18"/>
                <w:szCs w:val="18"/>
              </w:rPr>
            </w:pPr>
            <w:r w:rsidRPr="00AB16B2">
              <w:rPr>
                <w:rFonts w:eastAsia="华文仿宋" w:cs="华文仿宋" w:hint="eastAsia"/>
                <w:b/>
                <w:sz w:val="18"/>
                <w:szCs w:val="18"/>
              </w:rPr>
              <w:t xml:space="preserve">LNG </w:t>
            </w:r>
            <w:r w:rsidRPr="00AB16B2">
              <w:rPr>
                <w:rFonts w:eastAsia="华文仿宋" w:cs="华文仿宋" w:hint="eastAsia"/>
                <w:b/>
                <w:sz w:val="18"/>
                <w:szCs w:val="18"/>
              </w:rPr>
              <w:t>（挂牌交易）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E40A81" w14:textId="77777777" w:rsidR="00460CA0" w:rsidRPr="00AE6995" w:rsidRDefault="00460CA0" w:rsidP="00460CA0">
            <w:pPr>
              <w:jc w:val="center"/>
              <w:rPr>
                <w:rFonts w:ascii="方正仿宋简体" w:eastAsia="方正仿宋简体" w:hAnsi="方正仿宋简体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-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73D2A6" w14:textId="77777777" w:rsidR="00460CA0" w:rsidRPr="00AE6995" w:rsidRDefault="00460CA0" w:rsidP="00460CA0">
            <w:pPr>
              <w:jc w:val="center"/>
              <w:rPr>
                <w:rFonts w:ascii="方正仿宋简体" w:eastAsia="方正仿宋简体" w:hAnsi="方正仿宋简体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-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6517B3" w14:textId="77777777" w:rsidR="00460CA0" w:rsidRPr="00AE6995" w:rsidRDefault="00460CA0" w:rsidP="00460CA0">
            <w:pPr>
              <w:jc w:val="center"/>
              <w:rPr>
                <w:rFonts w:ascii="方正仿宋简体" w:eastAsia="方正仿宋简体" w:hAnsi="方正仿宋简体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-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4B0F5B" w14:textId="77777777" w:rsidR="00460CA0" w:rsidRPr="00AB16B2" w:rsidRDefault="00460CA0" w:rsidP="00460CA0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无成交</w:t>
            </w:r>
          </w:p>
        </w:tc>
      </w:tr>
      <w:tr w:rsidR="00460CA0" w:rsidRPr="00A80B51" w14:paraId="5FBC0DBB" w14:textId="77777777" w:rsidTr="009F612E">
        <w:trPr>
          <w:trHeight w:val="283"/>
        </w:trPr>
        <w:tc>
          <w:tcPr>
            <w:tcW w:w="12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AFFD3F" w14:textId="77777777" w:rsidR="00460CA0" w:rsidRPr="00A80B51" w:rsidRDefault="00460CA0" w:rsidP="00460CA0">
            <w:pPr>
              <w:spacing w:line="210" w:lineRule="exact"/>
              <w:jc w:val="center"/>
              <w:rPr>
                <w:rFonts w:eastAsia="华文仿宋" w:cs="华文仿宋"/>
                <w:b/>
                <w:sz w:val="18"/>
                <w:szCs w:val="18"/>
              </w:rPr>
            </w:pP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093274A" w14:textId="77777777" w:rsidR="00460CA0" w:rsidRPr="00AB16B2" w:rsidRDefault="00460CA0" w:rsidP="00460CA0">
            <w:pPr>
              <w:rPr>
                <w:rFonts w:eastAsia="华文仿宋" w:cs="华文仿宋"/>
                <w:b/>
                <w:sz w:val="18"/>
                <w:szCs w:val="18"/>
              </w:rPr>
            </w:pPr>
            <w:r w:rsidRPr="00AB16B2">
              <w:rPr>
                <w:rFonts w:eastAsia="华文仿宋" w:cs="华文仿宋" w:hint="eastAsia"/>
                <w:b/>
                <w:sz w:val="18"/>
                <w:szCs w:val="18"/>
              </w:rPr>
              <w:t xml:space="preserve">LNG </w:t>
            </w:r>
            <w:r w:rsidRPr="00AB16B2">
              <w:rPr>
                <w:rFonts w:eastAsia="华文仿宋" w:cs="华文仿宋" w:hint="eastAsia"/>
                <w:b/>
                <w:sz w:val="18"/>
                <w:szCs w:val="18"/>
              </w:rPr>
              <w:t>（竞价交易）</w:t>
            </w:r>
          </w:p>
        </w:tc>
        <w:tc>
          <w:tcPr>
            <w:tcW w:w="7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570DB7" w14:textId="77777777" w:rsidR="00460CA0" w:rsidRPr="00592636" w:rsidRDefault="00460CA0" w:rsidP="00460CA0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-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B5D210" w14:textId="77777777" w:rsidR="00460CA0" w:rsidRPr="00592636" w:rsidRDefault="00460CA0" w:rsidP="00460CA0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-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488C94" w14:textId="77777777" w:rsidR="00460CA0" w:rsidRPr="00592636" w:rsidRDefault="00460CA0" w:rsidP="00460CA0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-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45B84B" w14:textId="77777777" w:rsidR="00460CA0" w:rsidRPr="00AB16B2" w:rsidRDefault="00460CA0" w:rsidP="00460CA0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 w:rsidRPr="00AB16B2">
              <w:rPr>
                <w:rFonts w:ascii="方正仿宋简体" w:eastAsia="方正仿宋简体" w:hAnsi="等线" w:hint="eastAsia"/>
                <w:sz w:val="18"/>
                <w:szCs w:val="18"/>
              </w:rPr>
              <w:t>无成交</w:t>
            </w:r>
          </w:p>
        </w:tc>
      </w:tr>
    </w:tbl>
    <w:p w14:paraId="4C67AA28" w14:textId="448FA5D7" w:rsidR="00460CA0" w:rsidRPr="00A80B51" w:rsidRDefault="00460CA0" w:rsidP="00460CA0">
      <w:pPr>
        <w:spacing w:line="0" w:lineRule="atLeast"/>
        <w:ind w:firstLineChars="100" w:firstLine="200"/>
        <w:rPr>
          <w:rFonts w:eastAsia="华文仿宋"/>
          <w:bCs/>
          <w:szCs w:val="21"/>
        </w:rPr>
      </w:pPr>
      <w:r w:rsidRPr="00A80B51">
        <w:rPr>
          <w:rFonts w:eastAsia="华文仿宋" w:hint="eastAsia"/>
        </w:rPr>
        <w:t>注：</w:t>
      </w:r>
      <w:r w:rsidRPr="00A80B51">
        <w:rPr>
          <w:rFonts w:eastAsia="华文仿宋" w:hint="eastAsia"/>
        </w:rPr>
        <w:tab/>
        <w:t>1</w:t>
      </w:r>
      <w:r w:rsidRPr="00A80B51">
        <w:rPr>
          <w:rFonts w:eastAsia="华文仿宋" w:hint="eastAsia"/>
        </w:rPr>
        <w:t>、按照</w:t>
      </w:r>
      <w:r w:rsidRPr="00A80B51">
        <w:rPr>
          <w:rFonts w:eastAsia="华文仿宋" w:hint="eastAsia"/>
        </w:rPr>
        <w:t>1</w:t>
      </w:r>
      <w:r w:rsidRPr="00A80B51">
        <w:rPr>
          <w:rFonts w:eastAsia="华文仿宋" w:hint="eastAsia"/>
        </w:rPr>
        <w:t>美</w:t>
      </w:r>
      <w:r w:rsidRPr="00A80B51">
        <w:rPr>
          <w:rFonts w:eastAsia="华文仿宋" w:hint="eastAsia"/>
          <w:bCs/>
          <w:szCs w:val="21"/>
        </w:rPr>
        <w:t>元</w:t>
      </w:r>
      <w:r w:rsidRPr="00A80B51">
        <w:rPr>
          <w:rFonts w:eastAsia="华文仿宋" w:hint="eastAsia"/>
          <w:bCs/>
          <w:szCs w:val="21"/>
        </w:rPr>
        <w:t>=</w:t>
      </w:r>
      <w:r w:rsidRPr="00BA55CF">
        <w:t xml:space="preserve"> </w:t>
      </w:r>
      <w:r w:rsidR="004B5B72">
        <w:rPr>
          <w:rFonts w:hint="eastAsia"/>
        </w:rPr>
        <w:t>6.7010</w:t>
      </w:r>
      <w:r w:rsidRPr="00A80B51">
        <w:rPr>
          <w:rFonts w:eastAsia="华文仿宋" w:hint="eastAsia"/>
          <w:bCs/>
          <w:szCs w:val="21"/>
        </w:rPr>
        <w:t>人民</w:t>
      </w:r>
      <w:r w:rsidRPr="00A80B51">
        <w:rPr>
          <w:rFonts w:eastAsia="华文仿宋" w:hint="eastAsia"/>
        </w:rPr>
        <w:t>币、</w:t>
      </w:r>
      <w:r w:rsidRPr="00A80B51">
        <w:rPr>
          <w:rFonts w:eastAsia="华文仿宋" w:hint="eastAsia"/>
        </w:rPr>
        <w:t>1MMBtu</w:t>
      </w:r>
      <w:r w:rsidRPr="00A80B51">
        <w:rPr>
          <w:rFonts w:eastAsia="华文仿宋" w:hint="eastAsia"/>
        </w:rPr>
        <w:t>≈</w:t>
      </w:r>
      <w:r w:rsidRPr="00A80B51">
        <w:rPr>
          <w:rFonts w:eastAsia="华文仿宋" w:hint="eastAsia"/>
        </w:rPr>
        <w:t>28m</w:t>
      </w:r>
      <w:r w:rsidRPr="00A80B51">
        <w:rPr>
          <w:rFonts w:eastAsia="华文仿宋" w:hint="eastAsia"/>
          <w:vertAlign w:val="superscript"/>
        </w:rPr>
        <w:t>3</w:t>
      </w:r>
      <w:r w:rsidRPr="00A80B51">
        <w:rPr>
          <w:rFonts w:eastAsia="华文仿宋" w:hint="eastAsia"/>
        </w:rPr>
        <w:t>天然气换算。</w:t>
      </w:r>
    </w:p>
    <w:p w14:paraId="3FF79799" w14:textId="77777777" w:rsidR="00460CA0" w:rsidRPr="00A80B51" w:rsidRDefault="00460CA0" w:rsidP="00460CA0">
      <w:pPr>
        <w:spacing w:line="0" w:lineRule="atLeast"/>
        <w:ind w:left="708" w:rightChars="-142" w:right="-284" w:firstLine="132"/>
        <w:rPr>
          <w:rFonts w:eastAsia="华文仿宋"/>
          <w:bCs/>
          <w:szCs w:val="21"/>
        </w:rPr>
      </w:pPr>
      <w:r w:rsidRPr="00A80B51">
        <w:rPr>
          <w:rFonts w:eastAsia="华文仿宋" w:hint="eastAsia"/>
          <w:bCs/>
          <w:szCs w:val="21"/>
        </w:rPr>
        <w:t>2</w:t>
      </w:r>
      <w:r w:rsidRPr="00A80B51">
        <w:rPr>
          <w:rFonts w:eastAsia="华文仿宋" w:hint="eastAsia"/>
          <w:bCs/>
          <w:szCs w:val="21"/>
        </w:rPr>
        <w:t>、上海石油天然气交易中心价格为最新现货成交价折算的税前价格，按税率为</w:t>
      </w:r>
      <w:r w:rsidRPr="00A80B51">
        <w:rPr>
          <w:rFonts w:eastAsia="华文仿宋" w:hint="eastAsia"/>
          <w:bCs/>
          <w:szCs w:val="21"/>
        </w:rPr>
        <w:t>9%</w:t>
      </w:r>
      <w:r w:rsidRPr="00A80B51">
        <w:rPr>
          <w:rFonts w:eastAsia="华文仿宋" w:hint="eastAsia"/>
          <w:bCs/>
          <w:szCs w:val="21"/>
        </w:rPr>
        <w:t>计算。</w:t>
      </w:r>
    </w:p>
    <w:p w14:paraId="187FA4F9" w14:textId="77777777" w:rsidR="00460CA0" w:rsidRPr="00A80B51" w:rsidRDefault="00460CA0" w:rsidP="00460CA0">
      <w:pPr>
        <w:spacing w:beforeLines="50" w:before="136" w:line="560" w:lineRule="exact"/>
        <w:ind w:rightChars="-71" w:right="-142" w:firstLineChars="200" w:firstLine="560"/>
        <w:rPr>
          <w:rFonts w:eastAsia="华文中宋"/>
        </w:rPr>
      </w:pPr>
      <w:r w:rsidRPr="00A80B51">
        <w:rPr>
          <w:rFonts w:eastAsia="华文中宋" w:hint="eastAsia"/>
          <w:sz w:val="28"/>
          <w:szCs w:val="28"/>
        </w:rPr>
        <w:t>三</w:t>
      </w:r>
      <w:r w:rsidRPr="00E25FC9">
        <w:rPr>
          <w:rFonts w:eastAsia="华文中宋" w:hint="eastAsia"/>
          <w:sz w:val="28"/>
          <w:szCs w:val="28"/>
        </w:rPr>
        <w:t>、管道天然气每日监测数据</w:t>
      </w:r>
      <w:r w:rsidRPr="00A80B51">
        <w:rPr>
          <w:rFonts w:eastAsia="华文中宋" w:hint="eastAsia"/>
          <w:sz w:val="28"/>
          <w:szCs w:val="28"/>
        </w:rPr>
        <w:tab/>
      </w:r>
      <w:r w:rsidRPr="00A80B51">
        <w:rPr>
          <w:rFonts w:eastAsia="华文中宋" w:hint="eastAsia"/>
          <w:sz w:val="28"/>
          <w:szCs w:val="28"/>
        </w:rPr>
        <w:tab/>
      </w:r>
      <w:r w:rsidRPr="00A80B51">
        <w:rPr>
          <w:rFonts w:eastAsia="华文中宋" w:hint="eastAsia"/>
          <w:sz w:val="28"/>
          <w:szCs w:val="28"/>
        </w:rPr>
        <w:tab/>
      </w:r>
      <w:r w:rsidRPr="00A80B51">
        <w:rPr>
          <w:rFonts w:eastAsia="华文中宋" w:hint="eastAsia"/>
          <w:sz w:val="28"/>
          <w:szCs w:val="28"/>
        </w:rPr>
        <w:tab/>
      </w:r>
      <w:r w:rsidRPr="00A80B51">
        <w:rPr>
          <w:rFonts w:eastAsia="华文中宋" w:hint="eastAsia"/>
          <w:sz w:val="28"/>
          <w:szCs w:val="28"/>
        </w:rPr>
        <w:tab/>
      </w:r>
      <w:r w:rsidRPr="00A80B51">
        <w:rPr>
          <w:rFonts w:eastAsia="华文中宋" w:hint="eastAsia"/>
          <w:sz w:val="28"/>
          <w:szCs w:val="28"/>
        </w:rPr>
        <w:tab/>
      </w:r>
      <w:r w:rsidRPr="00A80B51">
        <w:rPr>
          <w:rFonts w:eastAsia="华文中宋" w:hint="eastAsia"/>
          <w:sz w:val="28"/>
          <w:szCs w:val="28"/>
        </w:rPr>
        <w:tab/>
      </w:r>
      <w:r w:rsidRPr="00A80B51">
        <w:rPr>
          <w:rFonts w:eastAsia="华文中宋" w:hint="eastAsia"/>
          <w:sz w:val="28"/>
          <w:szCs w:val="28"/>
        </w:rPr>
        <w:tab/>
      </w:r>
      <w:r w:rsidRPr="00A80B51">
        <w:rPr>
          <w:rFonts w:eastAsia="华文中宋" w:hint="eastAsia"/>
          <w:sz w:val="28"/>
          <w:szCs w:val="28"/>
        </w:rPr>
        <w:tab/>
      </w:r>
      <w:r w:rsidRPr="00A80B51">
        <w:rPr>
          <w:rFonts w:eastAsia="华文中宋" w:hint="eastAsia"/>
          <w:sz w:val="28"/>
          <w:szCs w:val="28"/>
        </w:rPr>
        <w:tab/>
      </w:r>
      <w:r w:rsidRPr="00A80B51">
        <w:rPr>
          <w:rFonts w:eastAsia="华文中宋" w:hint="eastAsia"/>
          <w:sz w:val="28"/>
          <w:szCs w:val="28"/>
        </w:rPr>
        <w:tab/>
      </w:r>
      <w:r w:rsidRPr="00A80B51">
        <w:rPr>
          <w:rFonts w:eastAsia="华文中宋" w:hint="eastAsia"/>
          <w:sz w:val="28"/>
          <w:szCs w:val="28"/>
        </w:rPr>
        <w:tab/>
      </w:r>
      <w:r w:rsidRPr="00A80B51">
        <w:rPr>
          <w:rFonts w:eastAsia="华文中宋" w:hint="eastAsia"/>
        </w:rPr>
        <w:t>单位：万方</w:t>
      </w:r>
    </w:p>
    <w:tbl>
      <w:tblPr>
        <w:tblStyle w:val="afffd"/>
        <w:tblW w:w="0" w:type="auto"/>
        <w:tblLayout w:type="fixed"/>
        <w:tblLook w:val="04A0" w:firstRow="1" w:lastRow="0" w:firstColumn="1" w:lastColumn="0" w:noHBand="0" w:noVBand="1"/>
      </w:tblPr>
      <w:tblGrid>
        <w:gridCol w:w="701"/>
        <w:gridCol w:w="397"/>
        <w:gridCol w:w="1730"/>
        <w:gridCol w:w="852"/>
        <w:gridCol w:w="1072"/>
        <w:gridCol w:w="939"/>
        <w:gridCol w:w="967"/>
        <w:gridCol w:w="1134"/>
        <w:gridCol w:w="708"/>
        <w:gridCol w:w="772"/>
        <w:gridCol w:w="1150"/>
      </w:tblGrid>
      <w:tr w:rsidR="007A4210" w14:paraId="57A6E900" w14:textId="77777777" w:rsidTr="00B97F3D">
        <w:tc>
          <w:tcPr>
            <w:tcW w:w="701" w:type="dxa"/>
            <w:vMerge w:val="restart"/>
            <w:vAlign w:val="center"/>
          </w:tcPr>
          <w:p w14:paraId="69019121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  <w:r>
              <w:rPr>
                <w:rFonts w:eastAsia="华文仿宋" w:cs="方正仿宋简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2127" w:type="dxa"/>
            <w:gridSpan w:val="2"/>
            <w:vMerge w:val="restart"/>
            <w:vAlign w:val="center"/>
          </w:tcPr>
          <w:p w14:paraId="7C298DA7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  <w:r>
              <w:rPr>
                <w:rFonts w:eastAsia="华文仿宋" w:cs="方正仿宋简体" w:hint="eastAsia"/>
                <w:b/>
                <w:sz w:val="18"/>
                <w:szCs w:val="18"/>
              </w:rPr>
              <w:t>计量节点</w:t>
            </w:r>
          </w:p>
        </w:tc>
        <w:tc>
          <w:tcPr>
            <w:tcW w:w="852" w:type="dxa"/>
            <w:vMerge w:val="restart"/>
            <w:vAlign w:val="center"/>
          </w:tcPr>
          <w:p w14:paraId="612C4ABC" w14:textId="77777777" w:rsidR="007A4210" w:rsidRDefault="007A4210" w:rsidP="005A1F1D">
            <w:pPr>
              <w:jc w:val="center"/>
            </w:pPr>
            <w:r>
              <w:rPr>
                <w:rFonts w:eastAsia="华文仿宋" w:cs="Arial" w:hint="eastAsia"/>
                <w:b/>
                <w:bCs/>
                <w:sz w:val="18"/>
                <w:szCs w:val="18"/>
              </w:rPr>
              <w:t>本日</w:t>
            </w:r>
          </w:p>
        </w:tc>
        <w:tc>
          <w:tcPr>
            <w:tcW w:w="2011" w:type="dxa"/>
            <w:gridSpan w:val="2"/>
            <w:vAlign w:val="center"/>
          </w:tcPr>
          <w:p w14:paraId="7B3BECEE" w14:textId="77777777" w:rsidR="007A4210" w:rsidRDefault="007A4210" w:rsidP="005A1F1D">
            <w:pPr>
              <w:jc w:val="center"/>
            </w:pPr>
            <w:r>
              <w:rPr>
                <w:rFonts w:eastAsia="华文仿宋" w:cs="Arial" w:hint="eastAsia"/>
                <w:b/>
                <w:sz w:val="18"/>
                <w:szCs w:val="18"/>
              </w:rPr>
              <w:t>供气计划</w:t>
            </w:r>
          </w:p>
        </w:tc>
        <w:tc>
          <w:tcPr>
            <w:tcW w:w="2101" w:type="dxa"/>
            <w:gridSpan w:val="2"/>
            <w:vAlign w:val="center"/>
          </w:tcPr>
          <w:p w14:paraId="44FD501C" w14:textId="77777777" w:rsidR="007A4210" w:rsidRDefault="007A4210" w:rsidP="005A1F1D">
            <w:pPr>
              <w:jc w:val="center"/>
            </w:pPr>
            <w:r>
              <w:rPr>
                <w:rFonts w:eastAsia="华文仿宋" w:cs="方正仿宋简体" w:hint="eastAsia"/>
                <w:b/>
                <w:sz w:val="18"/>
                <w:szCs w:val="18"/>
              </w:rPr>
              <w:t>供气累计</w:t>
            </w:r>
          </w:p>
        </w:tc>
        <w:tc>
          <w:tcPr>
            <w:tcW w:w="2630" w:type="dxa"/>
            <w:gridSpan w:val="3"/>
            <w:vAlign w:val="center"/>
          </w:tcPr>
          <w:p w14:paraId="44F72082" w14:textId="77777777" w:rsidR="007A4210" w:rsidRDefault="007A4210" w:rsidP="005A1F1D">
            <w:pPr>
              <w:jc w:val="center"/>
            </w:pPr>
            <w:r>
              <w:rPr>
                <w:rFonts w:eastAsia="华文仿宋" w:cs="方正仿宋简体" w:hint="eastAsia"/>
                <w:b/>
                <w:sz w:val="18"/>
                <w:szCs w:val="18"/>
              </w:rPr>
              <w:t>超欠情况</w:t>
            </w:r>
          </w:p>
        </w:tc>
      </w:tr>
      <w:tr w:rsidR="007A4210" w14:paraId="32FC2801" w14:textId="77777777" w:rsidTr="00B97F3D">
        <w:trPr>
          <w:trHeight w:val="582"/>
        </w:trPr>
        <w:tc>
          <w:tcPr>
            <w:tcW w:w="701" w:type="dxa"/>
            <w:vMerge/>
            <w:vAlign w:val="center"/>
          </w:tcPr>
          <w:p w14:paraId="394593AB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vMerge/>
            <w:vAlign w:val="center"/>
          </w:tcPr>
          <w:p w14:paraId="3D3EEBD3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</w:p>
        </w:tc>
        <w:tc>
          <w:tcPr>
            <w:tcW w:w="852" w:type="dxa"/>
            <w:vMerge/>
            <w:vAlign w:val="center"/>
          </w:tcPr>
          <w:p w14:paraId="31E9DC4A" w14:textId="77777777" w:rsidR="007A4210" w:rsidRDefault="007A4210" w:rsidP="005A1F1D">
            <w:pPr>
              <w:jc w:val="center"/>
            </w:pPr>
          </w:p>
        </w:tc>
        <w:tc>
          <w:tcPr>
            <w:tcW w:w="1072" w:type="dxa"/>
            <w:vAlign w:val="center"/>
          </w:tcPr>
          <w:p w14:paraId="73B4C62A" w14:textId="49022A32" w:rsidR="007A4210" w:rsidRDefault="007A4210" w:rsidP="005A1F1D">
            <w:pPr>
              <w:jc w:val="center"/>
            </w:pPr>
            <w:r>
              <w:rPr>
                <w:rFonts w:eastAsia="华文仿宋" w:cs="Arial" w:hint="eastAsia"/>
                <w:b/>
                <w:sz w:val="18"/>
                <w:szCs w:val="18"/>
              </w:rPr>
              <w:t>月日均</w:t>
            </w:r>
            <w:r>
              <w:rPr>
                <w:rFonts w:eastAsia="华文仿宋" w:cs="Arial"/>
                <w:b/>
                <w:sz w:val="18"/>
                <w:szCs w:val="18"/>
              </w:rPr>
              <w:br/>
            </w:r>
            <w:r>
              <w:rPr>
                <w:rFonts w:eastAsia="华文仿宋" w:cs="Arial" w:hint="eastAsia"/>
                <w:b/>
                <w:sz w:val="18"/>
                <w:szCs w:val="18"/>
              </w:rPr>
              <w:t>计划</w:t>
            </w:r>
          </w:p>
        </w:tc>
        <w:tc>
          <w:tcPr>
            <w:tcW w:w="939" w:type="dxa"/>
            <w:vAlign w:val="center"/>
          </w:tcPr>
          <w:p w14:paraId="79233DCE" w14:textId="77777777" w:rsidR="007A4210" w:rsidRDefault="007A4210" w:rsidP="005A1F1D">
            <w:pPr>
              <w:jc w:val="center"/>
            </w:pPr>
            <w:r>
              <w:rPr>
                <w:rFonts w:eastAsia="华文仿宋" w:cs="Arial" w:hint="eastAsia"/>
                <w:b/>
                <w:sz w:val="18"/>
                <w:szCs w:val="18"/>
              </w:rPr>
              <w:t>年度计划</w:t>
            </w:r>
          </w:p>
        </w:tc>
        <w:tc>
          <w:tcPr>
            <w:tcW w:w="967" w:type="dxa"/>
            <w:vAlign w:val="center"/>
          </w:tcPr>
          <w:p w14:paraId="5806EE1D" w14:textId="7319991A" w:rsidR="007A4210" w:rsidRDefault="007A4210" w:rsidP="005A1F1D">
            <w:pPr>
              <w:jc w:val="center"/>
            </w:pPr>
            <w:r>
              <w:rPr>
                <w:rFonts w:eastAsia="华文仿宋" w:cs="Arial" w:hint="eastAsia"/>
                <w:b/>
                <w:sz w:val="18"/>
                <w:szCs w:val="18"/>
              </w:rPr>
              <w:t>月</w:t>
            </w:r>
            <w:r>
              <w:rPr>
                <w:rFonts w:eastAsia="华文仿宋" w:cs="Arial"/>
                <w:b/>
                <w:sz w:val="18"/>
                <w:szCs w:val="18"/>
              </w:rPr>
              <w:br/>
            </w:r>
            <w:r>
              <w:rPr>
                <w:rFonts w:eastAsia="华文仿宋" w:cs="Arial" w:hint="eastAsia"/>
                <w:b/>
                <w:sz w:val="18"/>
                <w:szCs w:val="18"/>
              </w:rPr>
              <w:t>累计</w:t>
            </w:r>
          </w:p>
        </w:tc>
        <w:tc>
          <w:tcPr>
            <w:tcW w:w="1134" w:type="dxa"/>
            <w:vAlign w:val="center"/>
          </w:tcPr>
          <w:p w14:paraId="1CE9A621" w14:textId="77777777" w:rsidR="007A4210" w:rsidRDefault="007A4210" w:rsidP="005A1F1D">
            <w:pPr>
              <w:jc w:val="center"/>
            </w:pPr>
            <w:r>
              <w:rPr>
                <w:rFonts w:eastAsia="华文仿宋" w:cs="Arial" w:hint="eastAsia"/>
                <w:b/>
                <w:sz w:val="18"/>
                <w:szCs w:val="18"/>
              </w:rPr>
              <w:t>年度累计</w:t>
            </w:r>
          </w:p>
        </w:tc>
        <w:tc>
          <w:tcPr>
            <w:tcW w:w="708" w:type="dxa"/>
            <w:vAlign w:val="center"/>
          </w:tcPr>
          <w:p w14:paraId="4A97006D" w14:textId="77777777" w:rsidR="007A4210" w:rsidRDefault="007A4210" w:rsidP="005A1F1D">
            <w:pPr>
              <w:jc w:val="center"/>
            </w:pPr>
            <w:r>
              <w:rPr>
                <w:rFonts w:eastAsia="华文仿宋" w:cs="Arial" w:hint="eastAsia"/>
                <w:b/>
                <w:sz w:val="18"/>
                <w:szCs w:val="18"/>
              </w:rPr>
              <w:t>本日超欠</w:t>
            </w:r>
          </w:p>
        </w:tc>
        <w:tc>
          <w:tcPr>
            <w:tcW w:w="772" w:type="dxa"/>
            <w:vAlign w:val="center"/>
          </w:tcPr>
          <w:p w14:paraId="1DF83788" w14:textId="38136B96" w:rsidR="007A4210" w:rsidRDefault="007A4210" w:rsidP="005A1F1D">
            <w:pPr>
              <w:jc w:val="center"/>
            </w:pPr>
            <w:r>
              <w:rPr>
                <w:rFonts w:eastAsia="华文仿宋" w:cs="Arial" w:hint="eastAsia"/>
                <w:b/>
                <w:sz w:val="18"/>
                <w:szCs w:val="18"/>
              </w:rPr>
              <w:t>月累计超欠</w:t>
            </w:r>
          </w:p>
        </w:tc>
        <w:tc>
          <w:tcPr>
            <w:tcW w:w="1150" w:type="dxa"/>
            <w:vAlign w:val="center"/>
          </w:tcPr>
          <w:p w14:paraId="56771F64" w14:textId="77777777" w:rsidR="007A4210" w:rsidRDefault="007A4210" w:rsidP="005A1F1D">
            <w:pPr>
              <w:jc w:val="center"/>
            </w:pPr>
            <w:r>
              <w:rPr>
                <w:rFonts w:eastAsia="华文仿宋" w:cs="Arial" w:hint="eastAsia"/>
                <w:b/>
                <w:sz w:val="18"/>
                <w:szCs w:val="18"/>
              </w:rPr>
              <w:t>年度累计</w:t>
            </w:r>
            <w:r>
              <w:rPr>
                <w:rFonts w:eastAsia="华文仿宋" w:cs="Arial"/>
                <w:b/>
                <w:sz w:val="18"/>
                <w:szCs w:val="18"/>
              </w:rPr>
              <w:br/>
            </w:r>
            <w:r>
              <w:rPr>
                <w:rFonts w:eastAsia="华文仿宋" w:cs="Arial" w:hint="eastAsia"/>
                <w:b/>
                <w:sz w:val="18"/>
                <w:szCs w:val="18"/>
              </w:rPr>
              <w:t>超欠</w:t>
            </w:r>
          </w:p>
        </w:tc>
      </w:tr>
      <w:tr w:rsidR="00B97F3D" w14:paraId="477A67E2" w14:textId="77777777" w:rsidTr="00B97F3D">
        <w:tc>
          <w:tcPr>
            <w:tcW w:w="701" w:type="dxa"/>
            <w:vAlign w:val="center"/>
          </w:tcPr>
          <w:p w14:paraId="0E977EB1" w14:textId="77777777" w:rsidR="00B97F3D" w:rsidRPr="00B7246B" w:rsidRDefault="00B97F3D" w:rsidP="00B97F3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  <w:r w:rsidRPr="00B7246B">
              <w:rPr>
                <w:rFonts w:eastAsia="华文仿宋" w:cs="方正仿宋简体" w:hint="eastAsia"/>
                <w:b/>
                <w:sz w:val="18"/>
                <w:szCs w:val="18"/>
              </w:rPr>
              <w:t>俄气</w:t>
            </w:r>
          </w:p>
        </w:tc>
        <w:tc>
          <w:tcPr>
            <w:tcW w:w="2127" w:type="dxa"/>
            <w:gridSpan w:val="2"/>
            <w:vAlign w:val="center"/>
          </w:tcPr>
          <w:p w14:paraId="64E3F4FC" w14:textId="77777777" w:rsidR="00B97F3D" w:rsidRPr="00B7246B" w:rsidRDefault="00B97F3D" w:rsidP="00B97F3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  <w:r>
              <w:rPr>
                <w:rFonts w:eastAsia="华文仿宋" w:cs="方正仿宋简体" w:hint="eastAsia"/>
                <w:b/>
                <w:sz w:val="18"/>
                <w:szCs w:val="18"/>
              </w:rPr>
              <w:t>中俄东线</w:t>
            </w:r>
          </w:p>
        </w:tc>
        <w:tc>
          <w:tcPr>
            <w:tcW w:w="852" w:type="dxa"/>
            <w:vAlign w:val="center"/>
          </w:tcPr>
          <w:p w14:paraId="183A5997" w14:textId="153C826F" w:rsidR="00B97F3D" w:rsidRPr="00111AC0" w:rsidRDefault="00B97F3D" w:rsidP="00B97F3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072" w:type="dxa"/>
            <w:vAlign w:val="center"/>
          </w:tcPr>
          <w:p w14:paraId="118BBADE" w14:textId="26F5F140" w:rsidR="00B97F3D" w:rsidRPr="00111AC0" w:rsidRDefault="00B97F3D" w:rsidP="00B97F3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939" w:type="dxa"/>
            <w:vAlign w:val="center"/>
          </w:tcPr>
          <w:p w14:paraId="388C954A" w14:textId="3AE00542" w:rsidR="00B97F3D" w:rsidRPr="00111AC0" w:rsidRDefault="00B97F3D" w:rsidP="00B97F3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967" w:type="dxa"/>
            <w:vAlign w:val="center"/>
          </w:tcPr>
          <w:p w14:paraId="04480C08" w14:textId="2C25AD2F" w:rsidR="00B97F3D" w:rsidRPr="00111AC0" w:rsidRDefault="00B97F3D" w:rsidP="00B97F3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5B0241B5" w14:textId="0645C1C1" w:rsidR="00B97F3D" w:rsidRPr="00111AC0" w:rsidRDefault="00B97F3D" w:rsidP="00B97F3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11</w:t>
            </w:r>
          </w:p>
        </w:tc>
        <w:tc>
          <w:tcPr>
            <w:tcW w:w="708" w:type="dxa"/>
            <w:vAlign w:val="center"/>
          </w:tcPr>
          <w:p w14:paraId="009F9C71" w14:textId="1290B95B" w:rsidR="00B97F3D" w:rsidRPr="00111AC0" w:rsidRDefault="00B97F3D" w:rsidP="00B97F3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772" w:type="dxa"/>
            <w:vAlign w:val="center"/>
          </w:tcPr>
          <w:p w14:paraId="06414CCF" w14:textId="53A66AA9" w:rsidR="00B97F3D" w:rsidRPr="00111AC0" w:rsidRDefault="00B97F3D" w:rsidP="00B97F3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150" w:type="dxa"/>
            <w:vAlign w:val="center"/>
          </w:tcPr>
          <w:p w14:paraId="122C45B2" w14:textId="4253E50E" w:rsidR="00B97F3D" w:rsidRPr="00111AC0" w:rsidRDefault="00B97F3D" w:rsidP="00B97F3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</w:tr>
      <w:tr w:rsidR="007A4210" w14:paraId="67414E78" w14:textId="77777777" w:rsidTr="00B97F3D">
        <w:tc>
          <w:tcPr>
            <w:tcW w:w="701" w:type="dxa"/>
            <w:vMerge w:val="restart"/>
            <w:vAlign w:val="center"/>
          </w:tcPr>
          <w:p w14:paraId="3DF015BC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  <w:r>
              <w:rPr>
                <w:rFonts w:eastAsia="华文仿宋" w:cs="方正仿宋简体" w:hint="eastAsia"/>
                <w:b/>
                <w:sz w:val="18"/>
                <w:szCs w:val="18"/>
              </w:rPr>
              <w:t>中亚进气</w:t>
            </w:r>
          </w:p>
        </w:tc>
        <w:tc>
          <w:tcPr>
            <w:tcW w:w="2127" w:type="dxa"/>
            <w:gridSpan w:val="2"/>
            <w:vAlign w:val="center"/>
          </w:tcPr>
          <w:p w14:paraId="3E7EA809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  <w:r>
              <w:rPr>
                <w:rFonts w:eastAsia="华文仿宋" w:cs="方正仿宋简体" w:hint="eastAsia"/>
                <w:b/>
                <w:sz w:val="18"/>
                <w:szCs w:val="18"/>
              </w:rPr>
              <w:t>阿姆河</w:t>
            </w:r>
          </w:p>
        </w:tc>
        <w:tc>
          <w:tcPr>
            <w:tcW w:w="852" w:type="dxa"/>
            <w:vAlign w:val="center"/>
          </w:tcPr>
          <w:p w14:paraId="1C0139D6" w14:textId="11081879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072" w:type="dxa"/>
            <w:vAlign w:val="center"/>
          </w:tcPr>
          <w:p w14:paraId="7614950A" w14:textId="4CADCE37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939" w:type="dxa"/>
            <w:vAlign w:val="center"/>
          </w:tcPr>
          <w:p w14:paraId="0EA699B8" w14:textId="4D394707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967" w:type="dxa"/>
            <w:vAlign w:val="center"/>
          </w:tcPr>
          <w:p w14:paraId="2863EFB4" w14:textId="62739C7F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1CEF8749" w14:textId="40BECC36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708" w:type="dxa"/>
            <w:vAlign w:val="center"/>
          </w:tcPr>
          <w:p w14:paraId="2C25CC85" w14:textId="725D6505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772" w:type="dxa"/>
            <w:vAlign w:val="center"/>
          </w:tcPr>
          <w:p w14:paraId="4123CB5B" w14:textId="125DAAFB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150" w:type="dxa"/>
            <w:vAlign w:val="center"/>
          </w:tcPr>
          <w:p w14:paraId="153D2F03" w14:textId="5F1FAF1F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</w:tr>
      <w:tr w:rsidR="007A4210" w14:paraId="7A4C3A78" w14:textId="77777777" w:rsidTr="00B97F3D">
        <w:tc>
          <w:tcPr>
            <w:tcW w:w="701" w:type="dxa"/>
            <w:vMerge/>
            <w:vAlign w:val="center"/>
          </w:tcPr>
          <w:p w14:paraId="4F6C3D44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06773438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  <w:r>
              <w:rPr>
                <w:rFonts w:eastAsia="华文仿宋" w:cs="方正仿宋简体" w:hint="eastAsia"/>
                <w:b/>
                <w:sz w:val="18"/>
                <w:szCs w:val="18"/>
              </w:rPr>
              <w:t>康采恩</w:t>
            </w:r>
          </w:p>
        </w:tc>
        <w:tc>
          <w:tcPr>
            <w:tcW w:w="852" w:type="dxa"/>
          </w:tcPr>
          <w:p w14:paraId="261B0C02" w14:textId="30F702FC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072" w:type="dxa"/>
          </w:tcPr>
          <w:p w14:paraId="76A85D06" w14:textId="4BFAE55A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939" w:type="dxa"/>
          </w:tcPr>
          <w:p w14:paraId="3405A724" w14:textId="1BECB447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967" w:type="dxa"/>
          </w:tcPr>
          <w:p w14:paraId="57E9E293" w14:textId="6674F27E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42A5FAB8" w14:textId="02340659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14:paraId="74902C19" w14:textId="6F5D44F0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772" w:type="dxa"/>
          </w:tcPr>
          <w:p w14:paraId="59F8B151" w14:textId="471AD737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150" w:type="dxa"/>
          </w:tcPr>
          <w:p w14:paraId="34B7628B" w14:textId="23C7F489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</w:tr>
      <w:tr w:rsidR="007A4210" w14:paraId="28E41290" w14:textId="77777777" w:rsidTr="00B97F3D">
        <w:tc>
          <w:tcPr>
            <w:tcW w:w="701" w:type="dxa"/>
            <w:vMerge/>
            <w:vAlign w:val="center"/>
          </w:tcPr>
          <w:p w14:paraId="596C14D7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226850B4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  <w:r>
              <w:rPr>
                <w:rFonts w:eastAsia="华文仿宋" w:cs="方正仿宋简体" w:hint="eastAsia"/>
                <w:b/>
                <w:sz w:val="18"/>
                <w:szCs w:val="18"/>
              </w:rPr>
              <w:t>乌输气公司</w:t>
            </w:r>
          </w:p>
        </w:tc>
        <w:tc>
          <w:tcPr>
            <w:tcW w:w="852" w:type="dxa"/>
            <w:vAlign w:val="center"/>
          </w:tcPr>
          <w:p w14:paraId="16ECBFA4" w14:textId="2D264AD9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072" w:type="dxa"/>
            <w:vAlign w:val="center"/>
          </w:tcPr>
          <w:p w14:paraId="1380BD8A" w14:textId="1FCA0BE4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939" w:type="dxa"/>
            <w:vAlign w:val="center"/>
          </w:tcPr>
          <w:p w14:paraId="4CF40B22" w14:textId="44958DDA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967" w:type="dxa"/>
            <w:vAlign w:val="center"/>
          </w:tcPr>
          <w:p w14:paraId="495BF370" w14:textId="33DF99AA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796F297" w14:textId="1BE65E47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708" w:type="dxa"/>
            <w:vAlign w:val="center"/>
          </w:tcPr>
          <w:p w14:paraId="24E58211" w14:textId="07628A80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772" w:type="dxa"/>
            <w:vAlign w:val="center"/>
          </w:tcPr>
          <w:p w14:paraId="13BB9FA5" w14:textId="334AE10C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150" w:type="dxa"/>
            <w:vAlign w:val="center"/>
          </w:tcPr>
          <w:p w14:paraId="1FE82BC6" w14:textId="04CADD0E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</w:tr>
      <w:tr w:rsidR="00B97F3D" w14:paraId="489B2FA6" w14:textId="77777777" w:rsidTr="00B97F3D">
        <w:tc>
          <w:tcPr>
            <w:tcW w:w="701" w:type="dxa"/>
            <w:vMerge/>
            <w:vAlign w:val="center"/>
          </w:tcPr>
          <w:p w14:paraId="50A8EAAA" w14:textId="77777777" w:rsidR="00B97F3D" w:rsidRPr="00B7246B" w:rsidRDefault="00B97F3D" w:rsidP="00B97F3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7B3F591D" w14:textId="77777777" w:rsidR="00B97F3D" w:rsidRPr="00B7246B" w:rsidRDefault="00B97F3D" w:rsidP="00B97F3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  <w:r>
              <w:rPr>
                <w:rFonts w:eastAsia="华文仿宋" w:cs="方正仿宋简体" w:hint="eastAsia"/>
                <w:b/>
                <w:sz w:val="18"/>
                <w:szCs w:val="18"/>
              </w:rPr>
              <w:t>哈输气公司</w:t>
            </w:r>
          </w:p>
        </w:tc>
        <w:tc>
          <w:tcPr>
            <w:tcW w:w="852" w:type="dxa"/>
            <w:vAlign w:val="center"/>
          </w:tcPr>
          <w:p w14:paraId="484ABA2D" w14:textId="074343B8" w:rsidR="00B97F3D" w:rsidRPr="00B7246B" w:rsidRDefault="00B97F3D" w:rsidP="00B97F3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072" w:type="dxa"/>
            <w:vAlign w:val="center"/>
          </w:tcPr>
          <w:p w14:paraId="75D527F0" w14:textId="4F17056C" w:rsidR="00B97F3D" w:rsidRPr="00B7246B" w:rsidRDefault="00B97F3D" w:rsidP="00B97F3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939" w:type="dxa"/>
            <w:vAlign w:val="center"/>
          </w:tcPr>
          <w:p w14:paraId="0D6A08FE" w14:textId="17E68EDE" w:rsidR="00B97F3D" w:rsidRPr="00B7246B" w:rsidRDefault="00B97F3D" w:rsidP="00B97F3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967" w:type="dxa"/>
            <w:vAlign w:val="center"/>
          </w:tcPr>
          <w:p w14:paraId="37E7B3D8" w14:textId="3DE58B77" w:rsidR="00B97F3D" w:rsidRPr="00B7246B" w:rsidRDefault="00B97F3D" w:rsidP="00B97F3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4EEB2874" w14:textId="487897AE" w:rsidR="00B97F3D" w:rsidRPr="00B7246B" w:rsidRDefault="00B97F3D" w:rsidP="00B97F3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708" w:type="dxa"/>
            <w:vAlign w:val="center"/>
          </w:tcPr>
          <w:p w14:paraId="2E7BD2D1" w14:textId="573F843F" w:rsidR="00B97F3D" w:rsidRPr="00B7246B" w:rsidRDefault="00B97F3D" w:rsidP="00B97F3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772" w:type="dxa"/>
            <w:vAlign w:val="center"/>
          </w:tcPr>
          <w:p w14:paraId="5F536C3F" w14:textId="23D508A1" w:rsidR="00B97F3D" w:rsidRPr="00B7246B" w:rsidRDefault="00B97F3D" w:rsidP="00B97F3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150" w:type="dxa"/>
            <w:vAlign w:val="center"/>
          </w:tcPr>
          <w:p w14:paraId="1E6CA24D" w14:textId="54F22C25" w:rsidR="00B97F3D" w:rsidRPr="00B7246B" w:rsidRDefault="00B97F3D" w:rsidP="00B97F3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</w:tr>
      <w:tr w:rsidR="007A4210" w14:paraId="699BBD03" w14:textId="77777777" w:rsidTr="00B97F3D">
        <w:tc>
          <w:tcPr>
            <w:tcW w:w="701" w:type="dxa"/>
            <w:vMerge/>
            <w:vAlign w:val="center"/>
          </w:tcPr>
          <w:p w14:paraId="047FDEAE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vAlign w:val="center"/>
          </w:tcPr>
          <w:p w14:paraId="388E77DA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  <w:r w:rsidRPr="00B7246B">
              <w:rPr>
                <w:rFonts w:eastAsia="华文仿宋" w:cs="方正仿宋简体" w:hint="eastAsia"/>
                <w:b/>
                <w:sz w:val="18"/>
                <w:szCs w:val="18"/>
              </w:rPr>
              <w:t>合计</w:t>
            </w:r>
          </w:p>
        </w:tc>
        <w:tc>
          <w:tcPr>
            <w:tcW w:w="1730" w:type="dxa"/>
            <w:vAlign w:val="center"/>
          </w:tcPr>
          <w:p w14:paraId="4C98BA57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  <w:r w:rsidRPr="00B7246B">
              <w:rPr>
                <w:rFonts w:eastAsia="华文仿宋" w:cs="方正仿宋简体" w:hint="eastAsia"/>
                <w:b/>
                <w:sz w:val="18"/>
                <w:szCs w:val="18"/>
              </w:rPr>
              <w:t>万方</w:t>
            </w:r>
          </w:p>
        </w:tc>
        <w:tc>
          <w:tcPr>
            <w:tcW w:w="852" w:type="dxa"/>
            <w:vAlign w:val="center"/>
          </w:tcPr>
          <w:p w14:paraId="1A3174C6" w14:textId="615276F8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072" w:type="dxa"/>
            <w:vAlign w:val="center"/>
          </w:tcPr>
          <w:p w14:paraId="7659893F" w14:textId="3DE99CA7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939" w:type="dxa"/>
            <w:vAlign w:val="center"/>
          </w:tcPr>
          <w:p w14:paraId="63F3345D" w14:textId="0D9241BB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967" w:type="dxa"/>
            <w:vAlign w:val="center"/>
          </w:tcPr>
          <w:p w14:paraId="042CC501" w14:textId="28B66336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448E7C72" w14:textId="04865353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708" w:type="dxa"/>
            <w:vAlign w:val="center"/>
          </w:tcPr>
          <w:p w14:paraId="29490D63" w14:textId="5322E093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772" w:type="dxa"/>
            <w:vAlign w:val="center"/>
          </w:tcPr>
          <w:p w14:paraId="72935EFC" w14:textId="4BA46547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150" w:type="dxa"/>
            <w:vAlign w:val="center"/>
          </w:tcPr>
          <w:p w14:paraId="1AAFE974" w14:textId="0F6F310A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</w:tr>
      <w:tr w:rsidR="007A4210" w14:paraId="77B9B36E" w14:textId="77777777" w:rsidTr="00B97F3D">
        <w:tc>
          <w:tcPr>
            <w:tcW w:w="701" w:type="dxa"/>
            <w:vMerge/>
            <w:vAlign w:val="center"/>
          </w:tcPr>
          <w:p w14:paraId="16AF0CEF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</w:p>
        </w:tc>
        <w:tc>
          <w:tcPr>
            <w:tcW w:w="397" w:type="dxa"/>
            <w:vMerge/>
            <w:vAlign w:val="center"/>
          </w:tcPr>
          <w:p w14:paraId="548FF56E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</w:p>
        </w:tc>
        <w:tc>
          <w:tcPr>
            <w:tcW w:w="1730" w:type="dxa"/>
            <w:vAlign w:val="center"/>
          </w:tcPr>
          <w:p w14:paraId="31C7572D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  <w:r w:rsidRPr="00B7246B">
              <w:rPr>
                <w:rFonts w:eastAsia="华文仿宋" w:cs="方正仿宋简体" w:hint="eastAsia"/>
                <w:b/>
                <w:sz w:val="18"/>
                <w:szCs w:val="18"/>
              </w:rPr>
              <w:t>油当量</w:t>
            </w:r>
            <w:r w:rsidRPr="00B7246B">
              <w:rPr>
                <w:rFonts w:eastAsia="华文仿宋" w:cs="方正仿宋简体"/>
                <w:b/>
                <w:sz w:val="18"/>
                <w:szCs w:val="18"/>
              </w:rPr>
              <w:t>（</w:t>
            </w:r>
            <w:r w:rsidRPr="00B7246B">
              <w:rPr>
                <w:rFonts w:eastAsia="华文仿宋" w:cs="方正仿宋简体" w:hint="eastAsia"/>
                <w:b/>
                <w:sz w:val="18"/>
                <w:szCs w:val="18"/>
              </w:rPr>
              <w:t>万吨</w:t>
            </w:r>
            <w:r w:rsidRPr="00B7246B">
              <w:rPr>
                <w:rFonts w:eastAsia="华文仿宋" w:cs="方正仿宋简体"/>
                <w:b/>
                <w:sz w:val="18"/>
                <w:szCs w:val="18"/>
              </w:rPr>
              <w:t>）</w:t>
            </w:r>
          </w:p>
        </w:tc>
        <w:tc>
          <w:tcPr>
            <w:tcW w:w="852" w:type="dxa"/>
            <w:vAlign w:val="center"/>
          </w:tcPr>
          <w:p w14:paraId="4768277F" w14:textId="5225E2BC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072" w:type="dxa"/>
            <w:vAlign w:val="center"/>
          </w:tcPr>
          <w:p w14:paraId="01C01E4A" w14:textId="2844500F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939" w:type="dxa"/>
            <w:vAlign w:val="center"/>
          </w:tcPr>
          <w:p w14:paraId="4256A69E" w14:textId="650086F9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967" w:type="dxa"/>
            <w:vAlign w:val="center"/>
          </w:tcPr>
          <w:p w14:paraId="1142DBE9" w14:textId="1CD2C005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4CFB4253" w14:textId="69847C0D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708" w:type="dxa"/>
            <w:vAlign w:val="center"/>
          </w:tcPr>
          <w:p w14:paraId="5E2C4B55" w14:textId="51417C9E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772" w:type="dxa"/>
            <w:vAlign w:val="center"/>
          </w:tcPr>
          <w:p w14:paraId="6452EC45" w14:textId="0DEDCABB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150" w:type="dxa"/>
            <w:vAlign w:val="center"/>
          </w:tcPr>
          <w:p w14:paraId="5C3EFE96" w14:textId="37E8A02E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</w:tr>
      <w:tr w:rsidR="007A4210" w14:paraId="51041665" w14:textId="77777777" w:rsidTr="00B97F3D">
        <w:tc>
          <w:tcPr>
            <w:tcW w:w="701" w:type="dxa"/>
            <w:vMerge/>
            <w:vAlign w:val="center"/>
          </w:tcPr>
          <w:p w14:paraId="2A25753A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7A0F0C0E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  <w:r>
              <w:rPr>
                <w:rFonts w:eastAsia="华文仿宋" w:cs="方正仿宋简体" w:hint="eastAsia"/>
                <w:b/>
                <w:sz w:val="18"/>
                <w:szCs w:val="18"/>
              </w:rPr>
              <w:t>霍尔果斯</w:t>
            </w:r>
            <w:r>
              <w:rPr>
                <w:rFonts w:eastAsia="华文仿宋" w:cs="方正仿宋简体" w:hint="eastAsia"/>
                <w:b/>
                <w:sz w:val="18"/>
                <w:szCs w:val="18"/>
              </w:rPr>
              <w:t>AB</w:t>
            </w:r>
            <w:r>
              <w:rPr>
                <w:rFonts w:eastAsia="华文仿宋" w:cs="方正仿宋简体" w:hint="eastAsia"/>
                <w:b/>
                <w:sz w:val="18"/>
                <w:szCs w:val="18"/>
              </w:rPr>
              <w:t>线</w:t>
            </w:r>
          </w:p>
        </w:tc>
        <w:tc>
          <w:tcPr>
            <w:tcW w:w="852" w:type="dxa"/>
            <w:vAlign w:val="center"/>
          </w:tcPr>
          <w:p w14:paraId="2E4E7B0F" w14:textId="6205A761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072" w:type="dxa"/>
            <w:vAlign w:val="center"/>
          </w:tcPr>
          <w:p w14:paraId="13D3BF99" w14:textId="0DF30EFB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1</w:t>
            </w:r>
          </w:p>
        </w:tc>
        <w:tc>
          <w:tcPr>
            <w:tcW w:w="939" w:type="dxa"/>
            <w:vAlign w:val="center"/>
          </w:tcPr>
          <w:p w14:paraId="3D6A1F8F" w14:textId="40926563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1</w:t>
            </w:r>
          </w:p>
        </w:tc>
        <w:tc>
          <w:tcPr>
            <w:tcW w:w="967" w:type="dxa"/>
            <w:vAlign w:val="center"/>
          </w:tcPr>
          <w:p w14:paraId="2B4975A9" w14:textId="30FBE46D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3C339D86" w14:textId="5019D066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708" w:type="dxa"/>
            <w:vAlign w:val="center"/>
          </w:tcPr>
          <w:p w14:paraId="232F024F" w14:textId="095CAA0E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1</w:t>
            </w:r>
          </w:p>
        </w:tc>
        <w:tc>
          <w:tcPr>
            <w:tcW w:w="772" w:type="dxa"/>
            <w:vAlign w:val="center"/>
          </w:tcPr>
          <w:p w14:paraId="5D78685D" w14:textId="42F49C20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1</w:t>
            </w:r>
          </w:p>
        </w:tc>
        <w:tc>
          <w:tcPr>
            <w:tcW w:w="1150" w:type="dxa"/>
            <w:vAlign w:val="center"/>
          </w:tcPr>
          <w:p w14:paraId="6F48A58D" w14:textId="3D164494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1</w:t>
            </w:r>
          </w:p>
        </w:tc>
      </w:tr>
      <w:tr w:rsidR="007A4210" w14:paraId="38F4B9DE" w14:textId="77777777" w:rsidTr="00B97F3D">
        <w:tc>
          <w:tcPr>
            <w:tcW w:w="701" w:type="dxa"/>
            <w:vMerge/>
            <w:vAlign w:val="center"/>
          </w:tcPr>
          <w:p w14:paraId="24DC0A6B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288869AA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  <w:r>
              <w:rPr>
                <w:rFonts w:eastAsia="华文仿宋" w:cs="方正仿宋简体" w:hint="eastAsia"/>
                <w:b/>
                <w:sz w:val="18"/>
                <w:szCs w:val="18"/>
              </w:rPr>
              <w:t>霍尔果斯</w:t>
            </w:r>
            <w:r>
              <w:rPr>
                <w:rFonts w:eastAsia="华文仿宋" w:cs="方正仿宋简体" w:hint="eastAsia"/>
                <w:b/>
                <w:sz w:val="18"/>
                <w:szCs w:val="18"/>
              </w:rPr>
              <w:t>C</w:t>
            </w:r>
            <w:r>
              <w:rPr>
                <w:rFonts w:eastAsia="华文仿宋" w:cs="方正仿宋简体" w:hint="eastAsia"/>
                <w:b/>
                <w:sz w:val="18"/>
                <w:szCs w:val="18"/>
              </w:rPr>
              <w:t>线</w:t>
            </w:r>
          </w:p>
        </w:tc>
        <w:tc>
          <w:tcPr>
            <w:tcW w:w="852" w:type="dxa"/>
            <w:vAlign w:val="center"/>
          </w:tcPr>
          <w:p w14:paraId="144A5A7B" w14:textId="49F9391D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072" w:type="dxa"/>
            <w:vAlign w:val="center"/>
          </w:tcPr>
          <w:p w14:paraId="037DCB3F" w14:textId="7910E80C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1</w:t>
            </w:r>
          </w:p>
        </w:tc>
        <w:tc>
          <w:tcPr>
            <w:tcW w:w="939" w:type="dxa"/>
            <w:vAlign w:val="center"/>
          </w:tcPr>
          <w:p w14:paraId="0BEAE9F6" w14:textId="18A2FE63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1</w:t>
            </w:r>
          </w:p>
        </w:tc>
        <w:tc>
          <w:tcPr>
            <w:tcW w:w="967" w:type="dxa"/>
            <w:vAlign w:val="center"/>
          </w:tcPr>
          <w:p w14:paraId="4E1E2D13" w14:textId="3A16722C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76B42045" w14:textId="0E11533E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708" w:type="dxa"/>
            <w:vAlign w:val="center"/>
          </w:tcPr>
          <w:p w14:paraId="7746E642" w14:textId="49B33961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1</w:t>
            </w:r>
          </w:p>
        </w:tc>
        <w:tc>
          <w:tcPr>
            <w:tcW w:w="772" w:type="dxa"/>
            <w:vAlign w:val="center"/>
          </w:tcPr>
          <w:p w14:paraId="75FC6118" w14:textId="7BAD1F7E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1</w:t>
            </w:r>
          </w:p>
        </w:tc>
        <w:tc>
          <w:tcPr>
            <w:tcW w:w="1150" w:type="dxa"/>
            <w:vAlign w:val="center"/>
          </w:tcPr>
          <w:p w14:paraId="6E25BDF1" w14:textId="3B9E1C23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1</w:t>
            </w:r>
          </w:p>
        </w:tc>
      </w:tr>
      <w:tr w:rsidR="007A4210" w14:paraId="5DCE49D6" w14:textId="77777777" w:rsidTr="00B97F3D">
        <w:tc>
          <w:tcPr>
            <w:tcW w:w="701" w:type="dxa"/>
            <w:vMerge/>
            <w:vAlign w:val="center"/>
          </w:tcPr>
          <w:p w14:paraId="1F8B421B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vAlign w:val="center"/>
          </w:tcPr>
          <w:p w14:paraId="3C73D216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  <w:r w:rsidRPr="00B7246B">
              <w:rPr>
                <w:rFonts w:eastAsia="华文仿宋" w:cs="方正仿宋简体" w:hint="eastAsia"/>
                <w:b/>
                <w:sz w:val="18"/>
                <w:szCs w:val="18"/>
              </w:rPr>
              <w:t>合计</w:t>
            </w:r>
          </w:p>
        </w:tc>
        <w:tc>
          <w:tcPr>
            <w:tcW w:w="1730" w:type="dxa"/>
            <w:vAlign w:val="center"/>
          </w:tcPr>
          <w:p w14:paraId="424F6C62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  <w:r w:rsidRPr="00B7246B">
              <w:rPr>
                <w:rFonts w:eastAsia="华文仿宋" w:cs="方正仿宋简体" w:hint="eastAsia"/>
                <w:b/>
                <w:sz w:val="18"/>
                <w:szCs w:val="18"/>
              </w:rPr>
              <w:t>万方</w:t>
            </w:r>
          </w:p>
        </w:tc>
        <w:tc>
          <w:tcPr>
            <w:tcW w:w="852" w:type="dxa"/>
            <w:vAlign w:val="center"/>
          </w:tcPr>
          <w:p w14:paraId="7BFDD5FF" w14:textId="0A6037F0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072" w:type="dxa"/>
            <w:vAlign w:val="center"/>
          </w:tcPr>
          <w:p w14:paraId="54079524" w14:textId="284EB673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1</w:t>
            </w:r>
          </w:p>
        </w:tc>
        <w:tc>
          <w:tcPr>
            <w:tcW w:w="939" w:type="dxa"/>
            <w:vAlign w:val="center"/>
          </w:tcPr>
          <w:p w14:paraId="41F16982" w14:textId="6EBA1F75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1</w:t>
            </w:r>
          </w:p>
        </w:tc>
        <w:tc>
          <w:tcPr>
            <w:tcW w:w="967" w:type="dxa"/>
            <w:vAlign w:val="center"/>
          </w:tcPr>
          <w:p w14:paraId="65697B7D" w14:textId="77077569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1AB34D65" w14:textId="7B240043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708" w:type="dxa"/>
            <w:vAlign w:val="center"/>
          </w:tcPr>
          <w:p w14:paraId="6BACCD24" w14:textId="2F2B127C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1</w:t>
            </w:r>
          </w:p>
        </w:tc>
        <w:tc>
          <w:tcPr>
            <w:tcW w:w="772" w:type="dxa"/>
            <w:vAlign w:val="center"/>
          </w:tcPr>
          <w:p w14:paraId="5F46D9C8" w14:textId="2270FA89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1</w:t>
            </w:r>
          </w:p>
        </w:tc>
        <w:tc>
          <w:tcPr>
            <w:tcW w:w="1150" w:type="dxa"/>
            <w:vAlign w:val="center"/>
          </w:tcPr>
          <w:p w14:paraId="3C1DC9AA" w14:textId="63482B4A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1</w:t>
            </w:r>
          </w:p>
        </w:tc>
      </w:tr>
      <w:tr w:rsidR="007A4210" w14:paraId="7D50FA84" w14:textId="77777777" w:rsidTr="00B97F3D">
        <w:tc>
          <w:tcPr>
            <w:tcW w:w="701" w:type="dxa"/>
            <w:vMerge/>
            <w:vAlign w:val="center"/>
          </w:tcPr>
          <w:p w14:paraId="4DF370BB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</w:p>
        </w:tc>
        <w:tc>
          <w:tcPr>
            <w:tcW w:w="397" w:type="dxa"/>
            <w:vMerge/>
            <w:vAlign w:val="center"/>
          </w:tcPr>
          <w:p w14:paraId="0F38958C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</w:p>
        </w:tc>
        <w:tc>
          <w:tcPr>
            <w:tcW w:w="1730" w:type="dxa"/>
            <w:vAlign w:val="center"/>
          </w:tcPr>
          <w:p w14:paraId="08CDC6A6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  <w:r w:rsidRPr="00B7246B">
              <w:rPr>
                <w:rFonts w:eastAsia="华文仿宋" w:cs="方正仿宋简体" w:hint="eastAsia"/>
                <w:b/>
                <w:sz w:val="18"/>
                <w:szCs w:val="18"/>
              </w:rPr>
              <w:t>油当量</w:t>
            </w:r>
            <w:r w:rsidRPr="00B7246B">
              <w:rPr>
                <w:rFonts w:eastAsia="华文仿宋" w:cs="方正仿宋简体"/>
                <w:b/>
                <w:sz w:val="18"/>
                <w:szCs w:val="18"/>
              </w:rPr>
              <w:t>（</w:t>
            </w:r>
            <w:r w:rsidRPr="00B7246B">
              <w:rPr>
                <w:rFonts w:eastAsia="华文仿宋" w:cs="方正仿宋简体" w:hint="eastAsia"/>
                <w:b/>
                <w:sz w:val="18"/>
                <w:szCs w:val="18"/>
              </w:rPr>
              <w:t>万吨</w:t>
            </w:r>
            <w:r w:rsidRPr="00B7246B">
              <w:rPr>
                <w:rFonts w:eastAsia="华文仿宋" w:cs="方正仿宋简体"/>
                <w:b/>
                <w:sz w:val="18"/>
                <w:szCs w:val="18"/>
              </w:rPr>
              <w:t>））</w:t>
            </w:r>
          </w:p>
        </w:tc>
        <w:tc>
          <w:tcPr>
            <w:tcW w:w="852" w:type="dxa"/>
            <w:vAlign w:val="center"/>
          </w:tcPr>
          <w:p w14:paraId="594A76EA" w14:textId="547B547E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072" w:type="dxa"/>
            <w:vAlign w:val="center"/>
          </w:tcPr>
          <w:p w14:paraId="18C0DA15" w14:textId="1A655724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1</w:t>
            </w:r>
          </w:p>
        </w:tc>
        <w:tc>
          <w:tcPr>
            <w:tcW w:w="939" w:type="dxa"/>
            <w:vAlign w:val="center"/>
          </w:tcPr>
          <w:p w14:paraId="397B20C2" w14:textId="3CCCD319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1</w:t>
            </w:r>
          </w:p>
        </w:tc>
        <w:tc>
          <w:tcPr>
            <w:tcW w:w="967" w:type="dxa"/>
            <w:vAlign w:val="center"/>
          </w:tcPr>
          <w:p w14:paraId="43A4971B" w14:textId="49DB8156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1C45BE7A" w14:textId="0EF335FA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708" w:type="dxa"/>
            <w:vAlign w:val="center"/>
          </w:tcPr>
          <w:p w14:paraId="3AA915BA" w14:textId="236A7F14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1</w:t>
            </w:r>
          </w:p>
        </w:tc>
        <w:tc>
          <w:tcPr>
            <w:tcW w:w="772" w:type="dxa"/>
            <w:vAlign w:val="center"/>
          </w:tcPr>
          <w:p w14:paraId="03B35E62" w14:textId="4799F224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1</w:t>
            </w:r>
          </w:p>
        </w:tc>
        <w:tc>
          <w:tcPr>
            <w:tcW w:w="1150" w:type="dxa"/>
            <w:vAlign w:val="center"/>
          </w:tcPr>
          <w:p w14:paraId="133898F7" w14:textId="77EB1AAD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 w:hint="eastAsia"/>
                <w:sz w:val="18"/>
                <w:szCs w:val="18"/>
              </w:rPr>
              <w:t>1</w:t>
            </w:r>
          </w:p>
        </w:tc>
      </w:tr>
      <w:tr w:rsidR="007A4210" w14:paraId="6A674822" w14:textId="77777777" w:rsidTr="00B97F3D">
        <w:tc>
          <w:tcPr>
            <w:tcW w:w="701" w:type="dxa"/>
            <w:vMerge w:val="restart"/>
            <w:vAlign w:val="center"/>
          </w:tcPr>
          <w:p w14:paraId="26A7A266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  <w:r>
              <w:rPr>
                <w:rFonts w:eastAsia="华文仿宋" w:cs="方正仿宋简体" w:hint="eastAsia"/>
                <w:b/>
                <w:sz w:val="18"/>
                <w:szCs w:val="18"/>
              </w:rPr>
              <w:t>缅甸进气</w:t>
            </w:r>
          </w:p>
        </w:tc>
        <w:tc>
          <w:tcPr>
            <w:tcW w:w="2127" w:type="dxa"/>
            <w:gridSpan w:val="2"/>
            <w:vAlign w:val="center"/>
          </w:tcPr>
          <w:p w14:paraId="080DF40E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  <w:r>
              <w:rPr>
                <w:rFonts w:eastAsia="华文仿宋" w:cs="方正仿宋简体" w:hint="eastAsia"/>
                <w:b/>
                <w:sz w:val="18"/>
                <w:szCs w:val="18"/>
              </w:rPr>
              <w:t>缅甸皎漂</w:t>
            </w:r>
            <w:r>
              <w:rPr>
                <w:rFonts w:eastAsia="华文仿宋" w:cs="方正仿宋简体" w:hint="eastAsia"/>
                <w:b/>
                <w:sz w:val="18"/>
                <w:szCs w:val="18"/>
              </w:rPr>
              <w:t>OGT</w:t>
            </w:r>
          </w:p>
        </w:tc>
        <w:tc>
          <w:tcPr>
            <w:tcW w:w="852" w:type="dxa"/>
            <w:vAlign w:val="center"/>
          </w:tcPr>
          <w:p w14:paraId="1A587E20" w14:textId="31BB92CB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072" w:type="dxa"/>
            <w:vAlign w:val="center"/>
          </w:tcPr>
          <w:p w14:paraId="4FEB5E93" w14:textId="54476B71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939" w:type="dxa"/>
            <w:vAlign w:val="center"/>
          </w:tcPr>
          <w:p w14:paraId="13981C26" w14:textId="1FB959DA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967" w:type="dxa"/>
            <w:vAlign w:val="center"/>
          </w:tcPr>
          <w:p w14:paraId="4D7CA31D" w14:textId="5D363AA1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418A6A0C" w14:textId="745A150E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708" w:type="dxa"/>
            <w:vAlign w:val="center"/>
          </w:tcPr>
          <w:p w14:paraId="76133861" w14:textId="312FC11E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772" w:type="dxa"/>
            <w:vAlign w:val="center"/>
          </w:tcPr>
          <w:p w14:paraId="5A66E243" w14:textId="5E3A769B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150" w:type="dxa"/>
            <w:vAlign w:val="center"/>
          </w:tcPr>
          <w:p w14:paraId="38031C73" w14:textId="00AED30B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</w:tr>
      <w:tr w:rsidR="007A4210" w14:paraId="39548BCA" w14:textId="77777777" w:rsidTr="00B97F3D">
        <w:tc>
          <w:tcPr>
            <w:tcW w:w="701" w:type="dxa"/>
            <w:vMerge/>
            <w:vAlign w:val="center"/>
          </w:tcPr>
          <w:p w14:paraId="174730D2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2128B46B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  <w:r>
              <w:rPr>
                <w:rFonts w:eastAsia="华文仿宋" w:cs="方正仿宋简体" w:hint="eastAsia"/>
                <w:b/>
                <w:sz w:val="18"/>
                <w:szCs w:val="18"/>
              </w:rPr>
              <w:t>缅甸国内下载</w:t>
            </w:r>
          </w:p>
        </w:tc>
        <w:tc>
          <w:tcPr>
            <w:tcW w:w="852" w:type="dxa"/>
            <w:vAlign w:val="center"/>
          </w:tcPr>
          <w:p w14:paraId="319E3554" w14:textId="573DCC4C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072" w:type="dxa"/>
            <w:vAlign w:val="center"/>
          </w:tcPr>
          <w:p w14:paraId="1D70A3CC" w14:textId="61DBA2C3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939" w:type="dxa"/>
            <w:vAlign w:val="center"/>
          </w:tcPr>
          <w:p w14:paraId="05487924" w14:textId="16047466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967" w:type="dxa"/>
            <w:vAlign w:val="center"/>
          </w:tcPr>
          <w:p w14:paraId="485C1E1D" w14:textId="3B0A90C0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10FC15AE" w14:textId="3EC7C1E8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708" w:type="dxa"/>
            <w:vAlign w:val="center"/>
          </w:tcPr>
          <w:p w14:paraId="31D87134" w14:textId="5008A73A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772" w:type="dxa"/>
            <w:vAlign w:val="center"/>
          </w:tcPr>
          <w:p w14:paraId="577BAC2F" w14:textId="77F0F92D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150" w:type="dxa"/>
            <w:vAlign w:val="center"/>
          </w:tcPr>
          <w:p w14:paraId="3E896E2D" w14:textId="37FB1775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</w:tr>
      <w:tr w:rsidR="007A4210" w14:paraId="208EB022" w14:textId="77777777" w:rsidTr="00B97F3D">
        <w:tc>
          <w:tcPr>
            <w:tcW w:w="701" w:type="dxa"/>
            <w:vMerge/>
            <w:vAlign w:val="center"/>
          </w:tcPr>
          <w:p w14:paraId="7B839D3F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03346410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  <w:r>
              <w:rPr>
                <w:rFonts w:eastAsia="华文仿宋" w:cs="方正仿宋简体" w:hint="eastAsia"/>
                <w:b/>
                <w:sz w:val="18"/>
                <w:szCs w:val="18"/>
              </w:rPr>
              <w:t>缅甸末站南坎</w:t>
            </w:r>
          </w:p>
        </w:tc>
        <w:tc>
          <w:tcPr>
            <w:tcW w:w="852" w:type="dxa"/>
            <w:vAlign w:val="center"/>
          </w:tcPr>
          <w:p w14:paraId="0BEF7C21" w14:textId="72E140E2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072" w:type="dxa"/>
            <w:vAlign w:val="center"/>
          </w:tcPr>
          <w:p w14:paraId="7D79A7F2" w14:textId="2C1ACB85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939" w:type="dxa"/>
            <w:vAlign w:val="center"/>
          </w:tcPr>
          <w:p w14:paraId="3F2CFB52" w14:textId="2F4C5575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967" w:type="dxa"/>
            <w:vAlign w:val="center"/>
          </w:tcPr>
          <w:p w14:paraId="3BB252A1" w14:textId="5F318638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4318BC29" w14:textId="62596707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708" w:type="dxa"/>
            <w:vAlign w:val="center"/>
          </w:tcPr>
          <w:p w14:paraId="26F74A49" w14:textId="13187C4D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772" w:type="dxa"/>
            <w:vAlign w:val="center"/>
          </w:tcPr>
          <w:p w14:paraId="77E9A0BE" w14:textId="2212EEB3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150" w:type="dxa"/>
            <w:vAlign w:val="center"/>
          </w:tcPr>
          <w:p w14:paraId="58C88B23" w14:textId="27F798BA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</w:tr>
      <w:tr w:rsidR="007A4210" w14:paraId="30107B31" w14:textId="77777777" w:rsidTr="00B97F3D">
        <w:tc>
          <w:tcPr>
            <w:tcW w:w="701" w:type="dxa"/>
            <w:vMerge/>
            <w:vAlign w:val="center"/>
          </w:tcPr>
          <w:p w14:paraId="1D07C9D7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vAlign w:val="center"/>
          </w:tcPr>
          <w:p w14:paraId="4ED70D81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  <w:r>
              <w:rPr>
                <w:rFonts w:eastAsia="华文仿宋" w:cs="方正仿宋简体" w:hint="eastAsia"/>
                <w:b/>
                <w:sz w:val="18"/>
                <w:szCs w:val="18"/>
              </w:rPr>
              <w:t>瑞丽</w:t>
            </w:r>
          </w:p>
        </w:tc>
        <w:tc>
          <w:tcPr>
            <w:tcW w:w="1730" w:type="dxa"/>
            <w:vAlign w:val="center"/>
          </w:tcPr>
          <w:p w14:paraId="2B2DE3E2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  <w:r>
              <w:rPr>
                <w:rFonts w:eastAsia="华文仿宋" w:cs="方正仿宋简体" w:hint="eastAsia"/>
                <w:b/>
                <w:sz w:val="18"/>
                <w:szCs w:val="18"/>
              </w:rPr>
              <w:t>万方</w:t>
            </w:r>
          </w:p>
        </w:tc>
        <w:tc>
          <w:tcPr>
            <w:tcW w:w="852" w:type="dxa"/>
            <w:vAlign w:val="center"/>
          </w:tcPr>
          <w:p w14:paraId="1A8C1CA9" w14:textId="18D0FCC2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072" w:type="dxa"/>
            <w:vAlign w:val="center"/>
          </w:tcPr>
          <w:p w14:paraId="0C3444C8" w14:textId="7A30479B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939" w:type="dxa"/>
            <w:vAlign w:val="center"/>
          </w:tcPr>
          <w:p w14:paraId="4C3F67C6" w14:textId="6546A39D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967" w:type="dxa"/>
            <w:vAlign w:val="center"/>
          </w:tcPr>
          <w:p w14:paraId="377CFCD5" w14:textId="280A402D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50FC526B" w14:textId="164E91D1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708" w:type="dxa"/>
            <w:vAlign w:val="center"/>
          </w:tcPr>
          <w:p w14:paraId="7AF2A0F1" w14:textId="390A6EC5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772" w:type="dxa"/>
            <w:vAlign w:val="center"/>
          </w:tcPr>
          <w:p w14:paraId="49154818" w14:textId="4EEACC04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150" w:type="dxa"/>
            <w:vAlign w:val="center"/>
          </w:tcPr>
          <w:p w14:paraId="507B9503" w14:textId="740DFEDE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</w:tr>
      <w:tr w:rsidR="007A4210" w14:paraId="18D4A0D6" w14:textId="77777777" w:rsidTr="00B97F3D">
        <w:tc>
          <w:tcPr>
            <w:tcW w:w="701" w:type="dxa"/>
            <w:vMerge/>
            <w:vAlign w:val="center"/>
          </w:tcPr>
          <w:p w14:paraId="0352DE3F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</w:p>
        </w:tc>
        <w:tc>
          <w:tcPr>
            <w:tcW w:w="397" w:type="dxa"/>
            <w:vMerge/>
            <w:vAlign w:val="center"/>
          </w:tcPr>
          <w:p w14:paraId="1D24C964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</w:p>
        </w:tc>
        <w:tc>
          <w:tcPr>
            <w:tcW w:w="1730" w:type="dxa"/>
            <w:vAlign w:val="center"/>
          </w:tcPr>
          <w:p w14:paraId="274EC524" w14:textId="77777777" w:rsidR="007A4210" w:rsidRPr="00B7246B" w:rsidRDefault="007A4210" w:rsidP="005A1F1D">
            <w:pPr>
              <w:jc w:val="center"/>
              <w:rPr>
                <w:rFonts w:eastAsia="华文仿宋" w:cs="方正仿宋简体"/>
                <w:b/>
                <w:sz w:val="18"/>
                <w:szCs w:val="18"/>
              </w:rPr>
            </w:pPr>
            <w:r>
              <w:rPr>
                <w:rFonts w:eastAsia="华文仿宋" w:cs="方正仿宋简体" w:hint="eastAsia"/>
                <w:b/>
                <w:sz w:val="18"/>
                <w:szCs w:val="18"/>
              </w:rPr>
              <w:t>油当量</w:t>
            </w:r>
            <w:r>
              <w:rPr>
                <w:rFonts w:eastAsia="华文仿宋" w:cs="方正仿宋简体"/>
                <w:b/>
                <w:sz w:val="18"/>
                <w:szCs w:val="18"/>
              </w:rPr>
              <w:t>（</w:t>
            </w:r>
            <w:r>
              <w:rPr>
                <w:rFonts w:eastAsia="华文仿宋" w:cs="方正仿宋简体" w:hint="eastAsia"/>
                <w:b/>
                <w:sz w:val="18"/>
                <w:szCs w:val="18"/>
              </w:rPr>
              <w:t>万吨</w:t>
            </w:r>
            <w:r>
              <w:rPr>
                <w:rFonts w:eastAsia="华文仿宋" w:cs="方正仿宋简体"/>
                <w:b/>
                <w:sz w:val="18"/>
                <w:szCs w:val="18"/>
              </w:rPr>
              <w:t>）</w:t>
            </w:r>
          </w:p>
        </w:tc>
        <w:tc>
          <w:tcPr>
            <w:tcW w:w="852" w:type="dxa"/>
            <w:vAlign w:val="center"/>
          </w:tcPr>
          <w:p w14:paraId="13EDCF52" w14:textId="4DE18704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072" w:type="dxa"/>
            <w:vAlign w:val="center"/>
          </w:tcPr>
          <w:p w14:paraId="25373D14" w14:textId="4C638515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939" w:type="dxa"/>
            <w:vAlign w:val="center"/>
          </w:tcPr>
          <w:p w14:paraId="532EFC42" w14:textId="008121B9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967" w:type="dxa"/>
            <w:vAlign w:val="center"/>
          </w:tcPr>
          <w:p w14:paraId="4C906191" w14:textId="533C4922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59FBDF9A" w14:textId="6FF2CB1F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708" w:type="dxa"/>
            <w:vAlign w:val="center"/>
          </w:tcPr>
          <w:p w14:paraId="2EBDEE50" w14:textId="29243F60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772" w:type="dxa"/>
            <w:vAlign w:val="center"/>
          </w:tcPr>
          <w:p w14:paraId="476C44F6" w14:textId="0EE7ECED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  <w:tc>
          <w:tcPr>
            <w:tcW w:w="1150" w:type="dxa"/>
            <w:vAlign w:val="center"/>
          </w:tcPr>
          <w:p w14:paraId="1F9E594D" w14:textId="23CC2F98" w:rsidR="007A4210" w:rsidRPr="00B7246B" w:rsidRDefault="007A4210" w:rsidP="005A1F1D">
            <w:pPr>
              <w:jc w:val="center"/>
              <w:rPr>
                <w:rFonts w:ascii="方正仿宋简体" w:eastAsia="方正仿宋简体" w:hAnsi="等线"/>
                <w:sz w:val="18"/>
                <w:szCs w:val="18"/>
              </w:rPr>
            </w:pPr>
            <w:r>
              <w:rPr>
                <w:rFonts w:ascii="方正仿宋简体" w:eastAsia="方正仿宋简体" w:hAnsi="等线"/>
                <w:sz w:val="18"/>
                <w:szCs w:val="18"/>
              </w:rPr>
              <w:t>1</w:t>
            </w:r>
          </w:p>
        </w:tc>
      </w:tr>
      <w:tr w:rsidR="007A4210" w14:paraId="7C76DB2C" w14:textId="77777777" w:rsidTr="005A1F1D">
        <w:tc>
          <w:tcPr>
            <w:tcW w:w="10422" w:type="dxa"/>
            <w:gridSpan w:val="11"/>
            <w:vAlign w:val="center"/>
          </w:tcPr>
          <w:p w14:paraId="302AFE9F" w14:textId="77777777" w:rsidR="007A4210" w:rsidRDefault="007A4210" w:rsidP="005A1F1D">
            <w:r>
              <w:rPr>
                <w:rFonts w:eastAsia="华文仿宋" w:hint="eastAsia"/>
                <w:sz w:val="18"/>
                <w:szCs w:val="18"/>
              </w:rPr>
              <w:t>俄气数据截至</w:t>
            </w:r>
            <w:r>
              <w:rPr>
                <w:rFonts w:eastAsia="华文仿宋"/>
                <w:sz w:val="18"/>
                <w:szCs w:val="18"/>
              </w:rPr>
              <w:t>7</w:t>
            </w:r>
            <w:r>
              <w:rPr>
                <w:rFonts w:eastAsia="华文仿宋" w:hint="eastAsia"/>
                <w:sz w:val="18"/>
                <w:szCs w:val="18"/>
              </w:rPr>
              <w:t>月</w:t>
            </w:r>
            <w:r>
              <w:rPr>
                <w:rFonts w:eastAsia="华文仿宋" w:hint="eastAsia"/>
                <w:sz w:val="18"/>
                <w:szCs w:val="18"/>
              </w:rPr>
              <w:t>28</w:t>
            </w:r>
            <w:r>
              <w:rPr>
                <w:rFonts w:eastAsia="华文仿宋"/>
                <w:sz w:val="18"/>
                <w:szCs w:val="18"/>
              </w:rPr>
              <w:t>日</w:t>
            </w:r>
            <w:r>
              <w:rPr>
                <w:rFonts w:eastAsia="华文仿宋"/>
                <w:sz w:val="18"/>
                <w:szCs w:val="18"/>
              </w:rPr>
              <w:t>9</w:t>
            </w:r>
            <w:r>
              <w:rPr>
                <w:rFonts w:eastAsia="华文仿宋" w:hint="eastAsia"/>
                <w:sz w:val="18"/>
                <w:szCs w:val="18"/>
              </w:rPr>
              <w:t>:</w:t>
            </w:r>
            <w:r>
              <w:rPr>
                <w:rFonts w:eastAsia="华文仿宋"/>
                <w:sz w:val="18"/>
                <w:szCs w:val="18"/>
              </w:rPr>
              <w:t>00</w:t>
            </w:r>
            <w:r>
              <w:rPr>
                <w:rFonts w:eastAsia="华文仿宋" w:hint="eastAsia"/>
                <w:sz w:val="18"/>
                <w:szCs w:val="18"/>
              </w:rPr>
              <w:t>，中亚气数据截至</w:t>
            </w:r>
            <w:r>
              <w:rPr>
                <w:rFonts w:eastAsia="华文仿宋"/>
                <w:sz w:val="18"/>
                <w:szCs w:val="18"/>
              </w:rPr>
              <w:t>7</w:t>
            </w:r>
            <w:r>
              <w:rPr>
                <w:rFonts w:eastAsia="华文仿宋" w:hint="eastAsia"/>
                <w:sz w:val="18"/>
                <w:szCs w:val="18"/>
              </w:rPr>
              <w:t>月</w:t>
            </w:r>
            <w:r>
              <w:rPr>
                <w:rFonts w:eastAsia="华文仿宋" w:hint="eastAsia"/>
                <w:sz w:val="18"/>
                <w:szCs w:val="18"/>
              </w:rPr>
              <w:t>27</w:t>
            </w:r>
            <w:r>
              <w:rPr>
                <w:rFonts w:eastAsia="华文仿宋"/>
                <w:sz w:val="18"/>
                <w:szCs w:val="18"/>
              </w:rPr>
              <w:t>日</w:t>
            </w:r>
            <w:r>
              <w:rPr>
                <w:rFonts w:eastAsia="华文仿宋" w:hint="eastAsia"/>
                <w:sz w:val="18"/>
                <w:szCs w:val="18"/>
              </w:rPr>
              <w:t>1</w:t>
            </w:r>
            <w:r>
              <w:rPr>
                <w:rFonts w:eastAsia="华文仿宋"/>
                <w:sz w:val="18"/>
                <w:szCs w:val="18"/>
              </w:rPr>
              <w:t>5</w:t>
            </w:r>
            <w:r>
              <w:rPr>
                <w:rFonts w:eastAsia="华文仿宋" w:hint="eastAsia"/>
                <w:sz w:val="18"/>
                <w:szCs w:val="18"/>
              </w:rPr>
              <w:t>:</w:t>
            </w:r>
            <w:r>
              <w:rPr>
                <w:rFonts w:eastAsia="华文仿宋"/>
                <w:sz w:val="18"/>
                <w:szCs w:val="18"/>
              </w:rPr>
              <w:t>00</w:t>
            </w:r>
            <w:r>
              <w:rPr>
                <w:rFonts w:eastAsia="华文仿宋" w:hint="eastAsia"/>
                <w:sz w:val="18"/>
                <w:szCs w:val="18"/>
              </w:rPr>
              <w:t>，缅气数据截至</w:t>
            </w:r>
            <w:r>
              <w:rPr>
                <w:rFonts w:eastAsia="华文仿宋"/>
                <w:sz w:val="18"/>
                <w:szCs w:val="18"/>
              </w:rPr>
              <w:t>7</w:t>
            </w:r>
            <w:r>
              <w:rPr>
                <w:rFonts w:eastAsia="华文仿宋" w:hint="eastAsia"/>
                <w:sz w:val="18"/>
                <w:szCs w:val="18"/>
              </w:rPr>
              <w:t>月</w:t>
            </w:r>
            <w:r>
              <w:rPr>
                <w:rFonts w:eastAsia="华文仿宋" w:hint="eastAsia"/>
                <w:sz w:val="18"/>
                <w:szCs w:val="18"/>
              </w:rPr>
              <w:t>28</w:t>
            </w:r>
            <w:r>
              <w:rPr>
                <w:rFonts w:eastAsia="华文仿宋" w:hint="eastAsia"/>
                <w:sz w:val="18"/>
                <w:szCs w:val="18"/>
              </w:rPr>
              <w:t>日</w:t>
            </w:r>
            <w:r>
              <w:rPr>
                <w:rFonts w:eastAsia="华文仿宋" w:hint="eastAsia"/>
                <w:sz w:val="18"/>
                <w:szCs w:val="18"/>
              </w:rPr>
              <w:t>7:</w:t>
            </w:r>
            <w:r>
              <w:rPr>
                <w:rFonts w:eastAsia="华文仿宋"/>
                <w:sz w:val="18"/>
                <w:szCs w:val="18"/>
              </w:rPr>
              <w:t>30</w:t>
            </w:r>
            <w:r>
              <w:rPr>
                <w:rFonts w:eastAsia="华文仿宋" w:hint="eastAsia"/>
                <w:sz w:val="18"/>
                <w:szCs w:val="18"/>
              </w:rPr>
              <w:t>。</w:t>
            </w:r>
          </w:p>
        </w:tc>
      </w:tr>
    </w:tbl>
    <w:p w14:paraId="31510A4E" w14:textId="16F3A8A9" w:rsidR="00460CA0" w:rsidRPr="00A80B51" w:rsidRDefault="00460CA0" w:rsidP="00460CA0">
      <w:pPr>
        <w:spacing w:beforeLines="50" w:before="136" w:line="560" w:lineRule="exact"/>
        <w:ind w:rightChars="-71" w:right="-142" w:firstLineChars="200" w:firstLine="560"/>
        <w:rPr>
          <w:rFonts w:eastAsia="华文中宋"/>
          <w:sz w:val="28"/>
          <w:szCs w:val="28"/>
        </w:rPr>
      </w:pPr>
      <w:r w:rsidRPr="00A80B51">
        <w:rPr>
          <w:rFonts w:eastAsia="华文中宋" w:hint="eastAsia"/>
          <w:sz w:val="28"/>
          <w:szCs w:val="28"/>
        </w:rPr>
        <w:t>四、</w:t>
      </w:r>
      <w:r w:rsidR="003A3375">
        <w:rPr>
          <w:rFonts w:eastAsia="华文中宋"/>
          <w:sz w:val="28"/>
          <w:szCs w:val="28"/>
          <w:lang w:val="en-US"/>
        </w:rPr>
        <w:t>7</w:t>
      </w:r>
      <w:r w:rsidRPr="00A80B51">
        <w:rPr>
          <w:rFonts w:eastAsia="华文中宋" w:hint="eastAsia"/>
          <w:sz w:val="28"/>
          <w:szCs w:val="28"/>
        </w:rPr>
        <w:t>月</w:t>
      </w:r>
      <w:r w:rsidRPr="00A80B51">
        <w:rPr>
          <w:rFonts w:eastAsia="华文中宋" w:hint="eastAsia"/>
          <w:sz w:val="28"/>
          <w:szCs w:val="28"/>
        </w:rPr>
        <w:t>LNG</w:t>
      </w:r>
      <w:r w:rsidRPr="00A80B51">
        <w:rPr>
          <w:rFonts w:eastAsia="华文中宋" w:hint="eastAsia"/>
          <w:sz w:val="28"/>
          <w:szCs w:val="28"/>
        </w:rPr>
        <w:t>船期安排</w:t>
      </w:r>
      <w:r w:rsidRPr="00A80B51">
        <w:rPr>
          <w:rFonts w:eastAsia="华文中宋"/>
          <w:sz w:val="28"/>
          <w:szCs w:val="28"/>
        </w:rPr>
        <w:tab/>
      </w:r>
      <w:r w:rsidRPr="00A80B51">
        <w:rPr>
          <w:rFonts w:eastAsia="华文中宋"/>
          <w:sz w:val="28"/>
          <w:szCs w:val="28"/>
        </w:rPr>
        <w:tab/>
      </w:r>
      <w:r w:rsidRPr="00A80B51">
        <w:rPr>
          <w:rFonts w:eastAsia="华文中宋"/>
          <w:sz w:val="28"/>
          <w:szCs w:val="28"/>
        </w:rPr>
        <w:tab/>
      </w:r>
      <w:r w:rsidRPr="00A80B51">
        <w:rPr>
          <w:rFonts w:eastAsia="华文中宋"/>
          <w:sz w:val="28"/>
          <w:szCs w:val="28"/>
        </w:rPr>
        <w:tab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83"/>
        <w:gridCol w:w="959"/>
        <w:gridCol w:w="959"/>
        <w:gridCol w:w="959"/>
        <w:gridCol w:w="961"/>
        <w:gridCol w:w="961"/>
        <w:gridCol w:w="961"/>
        <w:gridCol w:w="961"/>
        <w:gridCol w:w="959"/>
        <w:gridCol w:w="959"/>
      </w:tblGrid>
      <w:tr w:rsidR="00460CA0" w:rsidRPr="007015B9" w14:paraId="6E76FF5F" w14:textId="77777777" w:rsidTr="00460CA0">
        <w:trPr>
          <w:trHeight w:val="285"/>
        </w:trPr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5304D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015B9">
              <w:rPr>
                <w:rFonts w:ascii="华文仿宋" w:eastAsia="华文仿宋" w:hAnsi="华文仿宋" w:cs="宋体" w:hint="eastAsia"/>
                <w:b/>
                <w:bCs/>
                <w:color w:val="000000"/>
                <w:sz w:val="18"/>
                <w:szCs w:val="18"/>
                <w:lang w:val="en-US"/>
              </w:rPr>
              <w:t>当月船期</w:t>
            </w:r>
          </w:p>
        </w:tc>
        <w:tc>
          <w:tcPr>
            <w:tcW w:w="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AA4E9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  <w:t>1</w:t>
            </w:r>
            <w:r w:rsidRPr="007015B9"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日</w:t>
            </w:r>
          </w:p>
        </w:tc>
        <w:tc>
          <w:tcPr>
            <w:tcW w:w="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53531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  <w:t>3</w:t>
            </w:r>
            <w:r w:rsidRPr="007015B9"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日</w:t>
            </w:r>
          </w:p>
        </w:tc>
        <w:tc>
          <w:tcPr>
            <w:tcW w:w="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67BA1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  <w:t>4</w:t>
            </w:r>
            <w:r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日</w:t>
            </w: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1BFBC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6</w:t>
            </w:r>
            <w:r w:rsidRPr="007015B9"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日</w:t>
            </w: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54685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  <w:t>10</w:t>
            </w:r>
            <w:r w:rsidRPr="007015B9"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日</w:t>
            </w: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F3122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1</w:t>
            </w:r>
            <w:r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  <w:t>2</w:t>
            </w:r>
            <w:r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日</w:t>
            </w: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CD6DE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1</w:t>
            </w:r>
            <w:r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  <w:t>3</w:t>
            </w:r>
            <w:r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日</w:t>
            </w:r>
          </w:p>
        </w:tc>
        <w:tc>
          <w:tcPr>
            <w:tcW w:w="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BE39C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1</w:t>
            </w:r>
            <w:r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  <w:t>5</w:t>
            </w:r>
            <w:r w:rsidRPr="007015B9"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日</w:t>
            </w:r>
          </w:p>
        </w:tc>
        <w:tc>
          <w:tcPr>
            <w:tcW w:w="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78CF2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</w:pPr>
          </w:p>
        </w:tc>
      </w:tr>
      <w:tr w:rsidR="00460CA0" w:rsidRPr="007015B9" w14:paraId="493265E3" w14:textId="77777777" w:rsidTr="00460CA0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FC915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015B9">
              <w:rPr>
                <w:rFonts w:ascii="华文仿宋" w:eastAsia="华文仿宋" w:hAnsi="华文仿宋" w:cs="宋体" w:hint="eastAsia"/>
                <w:b/>
                <w:bCs/>
                <w:color w:val="000000"/>
                <w:sz w:val="18"/>
                <w:szCs w:val="18"/>
                <w:lang w:val="en-US"/>
              </w:rPr>
              <w:t>货量</w:t>
            </w:r>
            <w:r w:rsidRPr="007015B9">
              <w:rPr>
                <w:rFonts w:eastAsia="华文仿宋"/>
                <w:b/>
                <w:bCs/>
                <w:color w:val="000000"/>
                <w:sz w:val="18"/>
                <w:szCs w:val="18"/>
                <w:lang w:val="en-US"/>
              </w:rPr>
              <w:t>(</w:t>
            </w:r>
            <w:r w:rsidRPr="007015B9">
              <w:rPr>
                <w:rFonts w:ascii="华文仿宋" w:eastAsia="华文仿宋" w:hAnsi="华文仿宋" w:cs="宋体" w:hint="eastAsia"/>
                <w:b/>
                <w:bCs/>
                <w:color w:val="000000"/>
                <w:sz w:val="18"/>
                <w:szCs w:val="18"/>
                <w:lang w:val="en-US"/>
              </w:rPr>
              <w:t>亿方</w:t>
            </w:r>
            <w:r w:rsidRPr="007015B9">
              <w:rPr>
                <w:rFonts w:eastAsia="华文仿宋"/>
                <w:b/>
                <w:bCs/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22848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eastAsia="等线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等线" w:hint="eastAsia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04372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eastAsia="等线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等线"/>
                <w:color w:val="000000"/>
                <w:sz w:val="18"/>
                <w:szCs w:val="18"/>
                <w:lang w:val="en-US"/>
              </w:rPr>
              <w:t>1.6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85ED4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eastAsia="等线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等线"/>
                <w:color w:val="000000"/>
                <w:sz w:val="18"/>
                <w:szCs w:val="18"/>
                <w:lang w:val="en-US"/>
              </w:rPr>
              <w:t>0.85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AD2DD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eastAsia="等线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等线" w:hint="eastAsia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85F0C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eastAsia="等线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等线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32574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eastAsia="等线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等线"/>
                <w:color w:val="000000"/>
                <w:sz w:val="18"/>
                <w:szCs w:val="18"/>
                <w:lang w:val="en-US"/>
              </w:rPr>
              <w:t>0.9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0A1AB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eastAsia="等线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等线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6DE63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eastAsia="等线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等线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E3774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eastAsia="等线"/>
                <w:color w:val="000000"/>
                <w:sz w:val="18"/>
                <w:szCs w:val="18"/>
                <w:lang w:val="en-US"/>
              </w:rPr>
            </w:pPr>
          </w:p>
        </w:tc>
      </w:tr>
      <w:tr w:rsidR="00460CA0" w:rsidRPr="007015B9" w14:paraId="50F6D931" w14:textId="77777777" w:rsidTr="00460CA0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B92E7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015B9">
              <w:rPr>
                <w:rFonts w:ascii="华文仿宋" w:eastAsia="华文仿宋" w:hAnsi="华文仿宋" w:cs="宋体" w:hint="eastAsia"/>
                <w:b/>
                <w:bCs/>
                <w:color w:val="000000"/>
                <w:sz w:val="18"/>
                <w:szCs w:val="18"/>
                <w:lang w:val="en-US"/>
              </w:rPr>
              <w:t>到港接收站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F6ECC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唐山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A81DE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</w:pPr>
            <w:r w:rsidRPr="007015B9"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江苏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501EF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粤东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7F0F6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江苏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3DD9D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深圳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9BE7B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江苏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D44A1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深圳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ECD6C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唐山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B88AB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</w:pPr>
          </w:p>
        </w:tc>
      </w:tr>
      <w:tr w:rsidR="00460CA0" w:rsidRPr="007015B9" w14:paraId="5D72462B" w14:textId="77777777" w:rsidTr="00460CA0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71B2C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015B9">
              <w:rPr>
                <w:rFonts w:ascii="华文仿宋" w:eastAsia="华文仿宋" w:hAnsi="华文仿宋" w:cs="宋体" w:hint="eastAsia"/>
                <w:b/>
                <w:bCs/>
                <w:color w:val="000000"/>
                <w:sz w:val="18"/>
                <w:szCs w:val="18"/>
                <w:lang w:val="en-US"/>
              </w:rPr>
              <w:t>当月船期</w:t>
            </w:r>
          </w:p>
        </w:tc>
        <w:tc>
          <w:tcPr>
            <w:tcW w:w="92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A2FD1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16日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92DAF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2</w:t>
            </w:r>
            <w:r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  <w:t>2</w:t>
            </w:r>
            <w:r w:rsidRPr="007015B9"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日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A545C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2</w:t>
            </w:r>
            <w:r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  <w:t>6</w:t>
            </w:r>
            <w:r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日</w:t>
            </w:r>
          </w:p>
        </w:tc>
        <w:tc>
          <w:tcPr>
            <w:tcW w:w="92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339B2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</w:pPr>
            <w:r w:rsidRPr="007015B9"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27日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92732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19895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769CA" w14:textId="77777777" w:rsidR="00460CA0" w:rsidRPr="00371695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71695">
              <w:rPr>
                <w:rFonts w:ascii="华文仿宋" w:eastAsia="华文仿宋" w:hAnsi="华文仿宋" w:cs="宋体" w:hint="eastAsia"/>
                <w:b/>
                <w:bCs/>
                <w:color w:val="000000"/>
                <w:sz w:val="18"/>
                <w:szCs w:val="18"/>
                <w:lang w:val="en-US"/>
              </w:rPr>
              <w:t>总计</w:t>
            </w:r>
          </w:p>
        </w:tc>
      </w:tr>
      <w:tr w:rsidR="00460CA0" w:rsidRPr="007015B9" w14:paraId="11C7726D" w14:textId="77777777" w:rsidTr="00460CA0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ACD05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015B9">
              <w:rPr>
                <w:rFonts w:ascii="华文仿宋" w:eastAsia="华文仿宋" w:hAnsi="华文仿宋" w:cs="宋体" w:hint="eastAsia"/>
                <w:b/>
                <w:bCs/>
                <w:color w:val="000000"/>
                <w:sz w:val="18"/>
                <w:szCs w:val="18"/>
                <w:lang w:val="en-US"/>
              </w:rPr>
              <w:t>货量</w:t>
            </w:r>
            <w:r w:rsidRPr="007015B9">
              <w:rPr>
                <w:rFonts w:eastAsia="华文仿宋"/>
                <w:b/>
                <w:bCs/>
                <w:color w:val="000000"/>
                <w:sz w:val="18"/>
                <w:szCs w:val="18"/>
                <w:lang w:val="en-US"/>
              </w:rPr>
              <w:t>(</w:t>
            </w:r>
            <w:r w:rsidRPr="007015B9">
              <w:rPr>
                <w:rFonts w:ascii="华文仿宋" w:eastAsia="华文仿宋" w:hAnsi="华文仿宋" w:cs="宋体" w:hint="eastAsia"/>
                <w:b/>
                <w:bCs/>
                <w:color w:val="000000"/>
                <w:sz w:val="18"/>
                <w:szCs w:val="18"/>
                <w:lang w:val="en-US"/>
              </w:rPr>
              <w:t>亿方</w:t>
            </w:r>
            <w:r w:rsidRPr="007015B9">
              <w:rPr>
                <w:rFonts w:eastAsia="华文仿宋"/>
                <w:b/>
                <w:bCs/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7F3C9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eastAsia="等线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等线"/>
                <w:color w:val="000000"/>
                <w:sz w:val="18"/>
                <w:szCs w:val="18"/>
                <w:lang w:val="en-US"/>
              </w:rPr>
              <w:t>1.3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03DFD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eastAsia="等线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等线"/>
                <w:color w:val="000000"/>
                <w:sz w:val="18"/>
                <w:szCs w:val="18"/>
                <w:lang w:val="en-US"/>
              </w:rPr>
              <w:t>0.85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6CFD5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eastAsia="等线"/>
                <w:color w:val="000000"/>
                <w:sz w:val="18"/>
                <w:szCs w:val="18"/>
                <w:lang w:val="en-US"/>
              </w:rPr>
            </w:pPr>
            <w:r w:rsidRPr="007015B9">
              <w:rPr>
                <w:rFonts w:eastAsia="等线"/>
                <w:color w:val="000000"/>
                <w:sz w:val="18"/>
                <w:szCs w:val="18"/>
                <w:lang w:val="en-US"/>
              </w:rPr>
              <w:t>1</w:t>
            </w:r>
            <w:r>
              <w:rPr>
                <w:rFonts w:eastAsia="等线"/>
                <w:color w:val="000000"/>
                <w:sz w:val="18"/>
                <w:szCs w:val="18"/>
                <w:lang w:val="en-US"/>
              </w:rPr>
              <w:t>.6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FC557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eastAsia="等线"/>
                <w:color w:val="000000"/>
                <w:sz w:val="18"/>
                <w:szCs w:val="18"/>
                <w:lang w:val="en-US"/>
              </w:rPr>
            </w:pPr>
            <w:r w:rsidRPr="007015B9">
              <w:rPr>
                <w:rFonts w:eastAsia="等线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285D5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eastAsia="等线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等线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4ED29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eastAsia="等线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等线"/>
                <w:color w:val="000000"/>
                <w:sz w:val="18"/>
                <w:szCs w:val="18"/>
                <w:lang w:val="en-US"/>
              </w:rPr>
              <w:t>0.9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AFAE3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eastAsia="等线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7B644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eastAsia="等线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7F7B9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eastAsia="等线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等线"/>
                <w:color w:val="000000"/>
                <w:sz w:val="18"/>
                <w:szCs w:val="18"/>
                <w:lang w:val="en-US"/>
              </w:rPr>
              <w:t>15</w:t>
            </w:r>
          </w:p>
        </w:tc>
      </w:tr>
      <w:tr w:rsidR="00460CA0" w:rsidRPr="007015B9" w14:paraId="7B823AE7" w14:textId="77777777" w:rsidTr="00460CA0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D8548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7015B9">
              <w:rPr>
                <w:rFonts w:ascii="华文仿宋" w:eastAsia="华文仿宋" w:hAnsi="华文仿宋" w:cs="宋体" w:hint="eastAsia"/>
                <w:b/>
                <w:bCs/>
                <w:color w:val="000000"/>
                <w:sz w:val="18"/>
                <w:szCs w:val="18"/>
                <w:lang w:val="en-US"/>
              </w:rPr>
              <w:t>到港接收站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EF227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江苏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C713A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深圳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0743F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</w:pPr>
            <w:r w:rsidRPr="007015B9"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江苏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854E1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江苏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D023B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唐山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B49D7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>粤东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C6FD1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A5F25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0ED74" w14:textId="77777777" w:rsidR="00460CA0" w:rsidRPr="007015B9" w:rsidRDefault="00460CA0" w:rsidP="00460CA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华文仿宋" w:eastAsia="华文仿宋" w:hAnsi="华文仿宋" w:cs="宋体"/>
                <w:bCs/>
                <w:color w:val="000000"/>
                <w:sz w:val="18"/>
                <w:szCs w:val="18"/>
                <w:lang w:val="en-US"/>
              </w:rPr>
            </w:pPr>
            <w:r w:rsidRPr="007015B9">
              <w:rPr>
                <w:rFonts w:ascii="华文仿宋" w:eastAsia="华文仿宋" w:hAnsi="华文仿宋" w:cs="宋体" w:hint="eastAsia"/>
                <w:bCs/>
                <w:color w:val="000000"/>
                <w:sz w:val="18"/>
                <w:szCs w:val="18"/>
                <w:lang w:val="en-US"/>
              </w:rPr>
              <w:t xml:space="preserve">　</w:t>
            </w:r>
          </w:p>
        </w:tc>
      </w:tr>
    </w:tbl>
    <w:p w14:paraId="4E1A9FDC" w14:textId="77777777" w:rsidR="00460CA0" w:rsidRDefault="00460CA0" w:rsidP="00460CA0">
      <w:pPr>
        <w:spacing w:line="240" w:lineRule="atLeast"/>
        <w:rPr>
          <w:rFonts w:eastAsia="华文仿宋" w:cs="方正仿宋简体"/>
          <w:color w:val="000000"/>
          <w:szCs w:val="21"/>
        </w:rPr>
      </w:pPr>
    </w:p>
    <w:p w14:paraId="6E73A325" w14:textId="77777777" w:rsidR="00460CA0" w:rsidRPr="00A80B51" w:rsidRDefault="00460CA0" w:rsidP="00460CA0">
      <w:pPr>
        <w:spacing w:line="240" w:lineRule="atLeast"/>
        <w:rPr>
          <w:rFonts w:eastAsia="华文仿宋" w:cs="方正仿宋简体"/>
          <w:color w:val="000000"/>
          <w:szCs w:val="21"/>
        </w:rPr>
      </w:pPr>
    </w:p>
    <w:p w14:paraId="6546B5AE" w14:textId="4367EAA0" w:rsidR="00460CA0" w:rsidRPr="00A80B51" w:rsidRDefault="00460CA0" w:rsidP="00460CA0">
      <w:pPr>
        <w:spacing w:line="240" w:lineRule="atLeast"/>
        <w:rPr>
          <w:rFonts w:eastAsia="华文仿宋" w:cs="方正仿宋简体"/>
          <w:color w:val="000000"/>
          <w:szCs w:val="21"/>
        </w:rPr>
      </w:pPr>
      <w:r w:rsidRPr="00A80B51">
        <w:rPr>
          <w:rFonts w:eastAsia="华文仿宋" w:cs="方正仿宋简体" w:hint="eastAsia"/>
          <w:color w:val="000000"/>
          <w:szCs w:val="21"/>
        </w:rPr>
        <w:t>制表人：</w:t>
      </w:r>
      <w:r w:rsidR="00094DF1">
        <w:rPr>
          <w:rFonts w:eastAsia="华文仿宋" w:cs="方正仿宋简体" w:hint="eastAsia"/>
          <w:color w:val="000000"/>
          <w:szCs w:val="21"/>
        </w:rPr>
        <w:t>制表人</w:t>
      </w:r>
      <w:r w:rsidRPr="00A80B51">
        <w:rPr>
          <w:rFonts w:eastAsia="华文仿宋" w:cs="方正仿宋简体" w:hint="eastAsia"/>
          <w:color w:val="000000"/>
          <w:szCs w:val="21"/>
        </w:rPr>
        <w:t xml:space="preserve"> </w:t>
      </w:r>
      <w:r w:rsidRPr="00A80B51">
        <w:rPr>
          <w:rFonts w:eastAsia="华文仿宋" w:cs="方正仿宋简体"/>
          <w:color w:val="000000"/>
          <w:szCs w:val="21"/>
        </w:rPr>
        <w:t xml:space="preserve"> </w:t>
      </w:r>
      <w:r w:rsidRPr="00A80B51">
        <w:rPr>
          <w:rFonts w:eastAsia="华文仿宋" w:cs="方正仿宋简体" w:hint="eastAsia"/>
          <w:color w:val="000000"/>
          <w:szCs w:val="21"/>
        </w:rPr>
        <w:t xml:space="preserve"> </w:t>
      </w:r>
      <w:r w:rsidRPr="00A80B51">
        <w:rPr>
          <w:rFonts w:eastAsia="华文仿宋" w:cs="方正仿宋简体" w:hint="eastAsia"/>
          <w:color w:val="000000"/>
          <w:szCs w:val="21"/>
        </w:rPr>
        <w:tab/>
      </w:r>
      <w:r>
        <w:rPr>
          <w:rFonts w:eastAsia="华文仿宋" w:cs="方正仿宋简体" w:hint="eastAsia"/>
          <w:color w:val="000000"/>
          <w:szCs w:val="21"/>
        </w:rPr>
        <w:t>复审人：</w:t>
      </w:r>
      <w:r w:rsidR="00094DF1">
        <w:rPr>
          <w:rFonts w:eastAsia="华文仿宋" w:cs="方正仿宋简体" w:hint="eastAsia"/>
          <w:color w:val="000000"/>
          <w:szCs w:val="21"/>
        </w:rPr>
        <w:t>复审人</w:t>
      </w:r>
      <w:r w:rsidRPr="00A80B51">
        <w:rPr>
          <w:rFonts w:eastAsia="华文仿宋" w:cs="方正仿宋简体" w:hint="eastAsia"/>
          <w:color w:val="000000"/>
          <w:szCs w:val="21"/>
        </w:rPr>
        <w:tab/>
      </w:r>
      <w:r w:rsidRPr="00A80B51">
        <w:rPr>
          <w:rFonts w:eastAsia="华文仿宋" w:cs="方正仿宋简体" w:hint="eastAsia"/>
          <w:color w:val="000000"/>
          <w:szCs w:val="21"/>
        </w:rPr>
        <w:tab/>
      </w:r>
      <w:r w:rsidRPr="00A80B51">
        <w:rPr>
          <w:rFonts w:eastAsia="华文仿宋" w:cs="方正仿宋简体" w:hint="eastAsia"/>
          <w:color w:val="000000"/>
          <w:szCs w:val="21"/>
        </w:rPr>
        <w:tab/>
      </w:r>
      <w:r w:rsidRPr="00A80B51">
        <w:rPr>
          <w:rFonts w:eastAsia="华文仿宋" w:cs="方正仿宋简体" w:hint="eastAsia"/>
          <w:color w:val="000000"/>
          <w:szCs w:val="21"/>
        </w:rPr>
        <w:tab/>
      </w:r>
      <w:r w:rsidRPr="00A80B51">
        <w:rPr>
          <w:rFonts w:eastAsia="华文仿宋" w:cs="方正仿宋简体" w:hint="eastAsia"/>
          <w:color w:val="000000"/>
          <w:szCs w:val="21"/>
        </w:rPr>
        <w:tab/>
      </w:r>
      <w:r w:rsidRPr="00A80B51">
        <w:rPr>
          <w:rFonts w:eastAsia="华文仿宋" w:cs="方正仿宋简体" w:hint="eastAsia"/>
          <w:color w:val="000000"/>
          <w:szCs w:val="21"/>
        </w:rPr>
        <w:tab/>
      </w:r>
      <w:r w:rsidRPr="00A80B51">
        <w:rPr>
          <w:rFonts w:eastAsia="华文仿宋" w:cs="方正仿宋简体" w:hint="eastAsia"/>
          <w:color w:val="000000"/>
          <w:szCs w:val="21"/>
        </w:rPr>
        <w:tab/>
      </w:r>
      <w:r w:rsidRPr="00A80B51">
        <w:rPr>
          <w:rFonts w:eastAsia="华文仿宋" w:cs="方正仿宋简体" w:hint="eastAsia"/>
          <w:color w:val="000000"/>
          <w:szCs w:val="21"/>
        </w:rPr>
        <w:tab/>
      </w:r>
      <w:r w:rsidRPr="00A80B51">
        <w:rPr>
          <w:rFonts w:eastAsia="华文仿宋" w:cs="方正仿宋简体" w:hint="eastAsia"/>
          <w:color w:val="000000"/>
          <w:szCs w:val="21"/>
        </w:rPr>
        <w:tab/>
      </w:r>
      <w:r w:rsidRPr="00A80B51">
        <w:rPr>
          <w:rFonts w:eastAsia="华文仿宋" w:cs="方正仿宋简体" w:hint="eastAsia"/>
          <w:color w:val="000000"/>
          <w:szCs w:val="21"/>
        </w:rPr>
        <w:tab/>
      </w:r>
      <w:r w:rsidRPr="00A80B51">
        <w:rPr>
          <w:rFonts w:eastAsia="华文仿宋" w:cs="方正仿宋简体" w:hint="eastAsia"/>
          <w:color w:val="000000"/>
          <w:szCs w:val="21"/>
        </w:rPr>
        <w:tab/>
      </w:r>
      <w:r w:rsidRPr="00A80B51">
        <w:rPr>
          <w:rFonts w:eastAsia="华文仿宋" w:cs="方正仿宋简体" w:hint="eastAsia"/>
          <w:color w:val="000000"/>
          <w:szCs w:val="21"/>
        </w:rPr>
        <w:tab/>
      </w:r>
      <w:r>
        <w:rPr>
          <w:rFonts w:eastAsia="华文仿宋" w:cs="方正仿宋简体" w:hint="eastAsia"/>
          <w:color w:val="000000"/>
          <w:szCs w:val="21"/>
        </w:rPr>
        <w:t xml:space="preserve">          </w:t>
      </w:r>
      <w:r w:rsidRPr="00A80B51">
        <w:rPr>
          <w:rFonts w:eastAsia="华文仿宋" w:cs="方正仿宋简体" w:hint="eastAsia"/>
          <w:color w:val="000000"/>
          <w:szCs w:val="21"/>
        </w:rPr>
        <w:t>审核人：</w:t>
      </w:r>
      <w:r>
        <w:rPr>
          <w:rFonts w:eastAsia="华文仿宋" w:cs="方正仿宋简体" w:hint="eastAsia"/>
          <w:color w:val="000000"/>
          <w:szCs w:val="21"/>
        </w:rPr>
        <w:t>赵常利</w:t>
      </w:r>
    </w:p>
    <w:p w14:paraId="64B4BC22" w14:textId="59891D53" w:rsidR="00460CA0" w:rsidRDefault="00460CA0" w:rsidP="00460CA0">
      <w:pPr>
        <w:overflowPunct/>
        <w:autoSpaceDE/>
        <w:autoSpaceDN/>
        <w:adjustRightInd/>
        <w:textAlignment w:val="auto"/>
        <w:rPr>
          <w:rFonts w:eastAsia="华文仿宋" w:cs="方正仿宋简体"/>
          <w:color w:val="000000"/>
          <w:szCs w:val="21"/>
        </w:rPr>
      </w:pPr>
      <w:r>
        <w:rPr>
          <w:noProof/>
          <w:lang w:val="en-US"/>
        </w:rPr>
        <mc:AlternateContent>
          <mc:Choice Requires="wps">
            <w:drawing>
              <wp:anchor distT="4294967294" distB="4294967294" distL="114300" distR="114300" simplePos="0" relativeHeight="251740160" behindDoc="0" locked="0" layoutInCell="1" allowOverlap="1" wp14:anchorId="7270AFF9" wp14:editId="681BCBAE">
                <wp:simplePos x="0" y="0"/>
                <wp:positionH relativeFrom="column">
                  <wp:posOffset>-38735</wp:posOffset>
                </wp:positionH>
                <wp:positionV relativeFrom="paragraph">
                  <wp:posOffset>43179</wp:posOffset>
                </wp:positionV>
                <wp:extent cx="6866890" cy="0"/>
                <wp:effectExtent l="0" t="0" r="10160" b="0"/>
                <wp:wrapNone/>
                <wp:docPr id="61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689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6D74BE" id="直接连接符 2" o:spid="_x0000_s1026" style="position:absolute;left:0;text-align:left;z-index:2517401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3.05pt,3.4pt" to="537.6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" strokeweight="1.25pt"/>
            </w:pict>
          </mc:Fallback>
        </mc:AlternateContent>
      </w:r>
      <w:r w:rsidRPr="00A80B51">
        <w:rPr>
          <w:rFonts w:eastAsia="华文仿宋" w:cs="方正仿宋简体" w:hint="eastAsia"/>
          <w:color w:val="000000"/>
          <w:szCs w:val="21"/>
        </w:rPr>
        <w:t>编辑：中国石油国际事业有限公司</w:t>
      </w:r>
      <w:r>
        <w:rPr>
          <w:rFonts w:eastAsia="华文仿宋" w:cs="方正仿宋简体" w:hint="eastAsia"/>
          <w:color w:val="000000"/>
          <w:szCs w:val="21"/>
        </w:rPr>
        <w:t xml:space="preserve">                                                          </w:t>
      </w:r>
      <w:r>
        <w:rPr>
          <w:rFonts w:eastAsia="华文仿宋" w:cs="方正仿宋简体"/>
          <w:color w:val="000000"/>
          <w:szCs w:val="21"/>
        </w:rPr>
        <w:t xml:space="preserve">                                                   </w:t>
      </w:r>
      <w:r w:rsidR="00073C23">
        <w:rPr>
          <w:rFonts w:eastAsia="华文仿宋" w:cs="方正仿宋简体" w:hint="eastAsia"/>
          <w:color w:val="000000"/>
          <w:szCs w:val="21"/>
        </w:rPr>
        <w:t>2022</w:t>
      </w:r>
      <w:r w:rsidRPr="00A80B51">
        <w:rPr>
          <w:rFonts w:eastAsia="华文仿宋" w:cs="方正仿宋简体" w:hint="eastAsia"/>
          <w:color w:val="000000"/>
          <w:szCs w:val="21"/>
        </w:rPr>
        <w:t>年</w:t>
      </w:r>
      <w:r w:rsidR="0050130F">
        <w:rPr>
          <w:rFonts w:eastAsia="华文仿宋" w:cs="方正仿宋简体"/>
          <w:color w:val="000000"/>
          <w:szCs w:val="21"/>
        </w:rPr>
        <w:t>7</w:t>
      </w:r>
      <w:r w:rsidRPr="00A80B51">
        <w:rPr>
          <w:rFonts w:eastAsia="华文仿宋" w:cs="方正仿宋简体" w:hint="eastAsia"/>
          <w:color w:val="000000"/>
          <w:szCs w:val="21"/>
        </w:rPr>
        <w:t>月</w:t>
      </w:r>
      <w:r w:rsidR="0050130F">
        <w:rPr>
          <w:rFonts w:eastAsia="华文仿宋" w:cs="方正仿宋简体"/>
          <w:color w:val="000000"/>
          <w:szCs w:val="21"/>
        </w:rPr>
        <w:t>1</w:t>
      </w:r>
      <w:r w:rsidRPr="00A80B51">
        <w:rPr>
          <w:rFonts w:eastAsia="华文仿宋" w:cs="方正仿宋简体" w:hint="eastAsia"/>
          <w:color w:val="000000"/>
          <w:szCs w:val="21"/>
        </w:rPr>
        <w:t>日</w:t>
      </w:r>
    </w:p>
    <w:p w14:paraId="64999186" w14:textId="43E97F11" w:rsidR="00E846DA" w:rsidRPr="00F86A3B" w:rsidRDefault="00E846DA" w:rsidP="00E846DA">
      <w:pPr>
        <w:overflowPunct/>
        <w:autoSpaceDE/>
        <w:autoSpaceDN/>
        <w:adjustRightInd/>
        <w:textAlignment w:val="auto"/>
        <w:rPr>
          <w:rFonts w:eastAsia="华文仿宋" w:cs="方正仿宋简体"/>
          <w:color w:val="000000"/>
          <w:szCs w:val="21"/>
        </w:rPr>
      </w:pPr>
    </w:p>
    <w:sectPr w:rsidR="00E846DA" w:rsidRPr="00F86A3B" w:rsidSect="00911E6F">
      <w:headerReference w:type="even" r:id="rId9"/>
      <w:headerReference w:type="default" r:id="rId10"/>
      <w:footerReference w:type="even" r:id="rId11"/>
      <w:pgSz w:w="11906" w:h="16838"/>
      <w:pgMar w:top="624" w:right="737" w:bottom="0" w:left="737" w:header="397" w:footer="340" w:gutter="0"/>
      <w:pgNumType w:chapStyle="1"/>
      <w:cols w:space="720"/>
      <w:docGrid w:type="lines"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95A73" w14:textId="77777777" w:rsidR="00DC6905" w:rsidRDefault="00DC6905" w:rsidP="00911E6F">
      <w:r>
        <w:separator/>
      </w:r>
    </w:p>
  </w:endnote>
  <w:endnote w:type="continuationSeparator" w:id="0">
    <w:p w14:paraId="76D5EF9D" w14:textId="77777777" w:rsidR="00DC6905" w:rsidRDefault="00DC6905" w:rsidP="00911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方正仿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IDFont+F3">
    <w:altName w:val="Times New Roman"/>
    <w:charset w:val="00"/>
    <w:family w:val="roman"/>
    <w:pitch w:val="default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EFBBD" w14:textId="77777777" w:rsidR="001123CA" w:rsidRDefault="001123CA">
    <w:pPr>
      <w:pStyle w:val="aff6"/>
    </w:pPr>
  </w:p>
  <w:p w14:paraId="116C73C7" w14:textId="77777777" w:rsidR="001123CA" w:rsidRDefault="001123CA">
    <w:pPr>
      <w:pStyle w:val="aff6"/>
      <w:jc w:val="center"/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1312" behindDoc="0" locked="0" layoutInCell="0" allowOverlap="1" wp14:anchorId="7BD5BD5F" wp14:editId="51CEE5B7">
              <wp:simplePos x="0" y="0"/>
              <wp:positionH relativeFrom="column">
                <wp:posOffset>-373380</wp:posOffset>
              </wp:positionH>
              <wp:positionV relativeFrom="paragraph">
                <wp:posOffset>16509</wp:posOffset>
              </wp:positionV>
              <wp:extent cx="6223000" cy="0"/>
              <wp:effectExtent l="0" t="0" r="6350" b="0"/>
              <wp:wrapNone/>
              <wp:docPr id="4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230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F4CFB3" id="Line 3" o:spid="_x0000_s1026" style="position:absolute;left:0;text-align:left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9.4pt,1.3pt" to="460.6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" o:allowincell="f" strokeweight="1pt">
              <v:stroke startarrowwidth="narrow" startarrowlength="short" endarrowwidth="narrow" endarrowlength="short"/>
            </v:line>
          </w:pict>
        </mc:Fallback>
      </mc:AlternateContent>
    </w:r>
  </w:p>
  <w:p w14:paraId="08A26559" w14:textId="77777777" w:rsidR="001123CA" w:rsidRDefault="001123CA">
    <w:pPr>
      <w:pStyle w:val="aff6"/>
      <w:jc w:val="center"/>
    </w:pP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页共</w:t>
    </w:r>
    <w:r>
      <w:t>2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F3B97" w14:textId="77777777" w:rsidR="00DC6905" w:rsidRDefault="00DC6905" w:rsidP="00911E6F">
      <w:r>
        <w:separator/>
      </w:r>
    </w:p>
  </w:footnote>
  <w:footnote w:type="continuationSeparator" w:id="0">
    <w:p w14:paraId="48E4245F" w14:textId="77777777" w:rsidR="00DC6905" w:rsidRDefault="00DC6905" w:rsidP="00911E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8BDE6" w14:textId="77777777" w:rsidR="001123CA" w:rsidRDefault="001123CA">
    <w:pPr>
      <w:pStyle w:val="aff9"/>
      <w:numPr>
        <w:ilvl w:val="0"/>
        <w:numId w:val="10"/>
      </w:numPr>
      <w:rPr>
        <w:rFonts w:ascii="幼圆" w:eastAsia="幼圆"/>
        <w:b/>
        <w:color w:val="000080"/>
      </w:rPr>
    </w:pPr>
    <w:r>
      <w:rPr>
        <w:rFonts w:ascii="幼圆" w:eastAsia="幼圆" w:hint="eastAsia"/>
        <w:b/>
        <w:color w:val="000080"/>
      </w:rPr>
      <w:t>亚洲、欧洲、美国原油现货价格</w:t>
    </w:r>
  </w:p>
  <w:p w14:paraId="6EA9FC90" w14:textId="77777777" w:rsidR="001123CA" w:rsidRDefault="001123CA">
    <w:pPr>
      <w:pStyle w:val="aff9"/>
      <w:numPr>
        <w:ilvl w:val="0"/>
        <w:numId w:val="4"/>
      </w:numPr>
      <w:rPr>
        <w:rFonts w:ascii="幼圆" w:eastAsia="幼圆"/>
        <w:b/>
        <w:color w:val="000080"/>
      </w:rPr>
    </w:pPr>
    <w:r>
      <w:rPr>
        <w:rFonts w:ascii="幼圆" w:eastAsia="幼圆" w:hint="eastAsia"/>
        <w:b/>
        <w:color w:val="000080"/>
      </w:rPr>
      <w:t>纽约</w:t>
    </w:r>
    <w:r>
      <w:rPr>
        <w:rFonts w:ascii="幼圆" w:eastAsia="幼圆"/>
        <w:b/>
        <w:color w:val="000080"/>
      </w:rPr>
      <w:t>NYMEX</w:t>
    </w:r>
    <w:r>
      <w:rPr>
        <w:rFonts w:ascii="幼圆" w:eastAsia="幼圆" w:hint="eastAsia"/>
        <w:b/>
        <w:color w:val="000080"/>
      </w:rPr>
      <w:t>、伦敦</w:t>
    </w:r>
    <w:r>
      <w:rPr>
        <w:rFonts w:ascii="幼圆" w:eastAsia="幼圆"/>
        <w:b/>
        <w:color w:val="000080"/>
      </w:rPr>
      <w:t>IPE</w:t>
    </w:r>
    <w:r>
      <w:rPr>
        <w:rFonts w:ascii="幼圆" w:eastAsia="幼圆" w:hint="eastAsia"/>
        <w:b/>
        <w:color w:val="000080"/>
      </w:rPr>
      <w:t>交易所原油期货价格</w:t>
    </w:r>
  </w:p>
  <w:p w14:paraId="0A4B229E" w14:textId="77777777" w:rsidR="001123CA" w:rsidRDefault="001123CA">
    <w:pPr>
      <w:pStyle w:val="aff9"/>
      <w:numPr>
        <w:ilvl w:val="0"/>
        <w:numId w:val="7"/>
      </w:numPr>
    </w:pPr>
    <w:r>
      <w:rPr>
        <w:rFonts w:ascii="幼圆" w:eastAsia="幼圆" w:hint="eastAsia"/>
        <w:b/>
        <w:color w:val="000080"/>
      </w:rPr>
      <w:t>新加坡成品油现货、纸货价格</w:t>
    </w:r>
  </w:p>
  <w:p w14:paraId="7F7BB613" w14:textId="77777777" w:rsidR="001123CA" w:rsidRDefault="001123CA">
    <w:pPr>
      <w:pStyle w:val="aff9"/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0" allowOverlap="1" wp14:anchorId="097865F5" wp14:editId="6AEC2F8F">
              <wp:simplePos x="0" y="0"/>
              <wp:positionH relativeFrom="column">
                <wp:posOffset>-373380</wp:posOffset>
              </wp:positionH>
              <wp:positionV relativeFrom="paragraph">
                <wp:posOffset>44449</wp:posOffset>
              </wp:positionV>
              <wp:extent cx="6347460" cy="0"/>
              <wp:effectExtent l="0" t="0" r="15240" b="0"/>
              <wp:wrapNone/>
              <wp:docPr id="4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3474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F96245" id="Line 1" o:spid="_x0000_s1026" style="position:absolute;left:0;text-align:left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9.4pt,3.5pt" to="470.4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" o:allowincell="f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72DE6" w14:textId="77777777" w:rsidR="001123CA" w:rsidRDefault="001123CA">
    <w:pPr>
      <w:spacing w:line="160" w:lineRule="atLeast"/>
      <w:jc w:val="both"/>
      <w:rPr>
        <w:rFonts w:ascii="Microsoft Sans Serif" w:eastAsia="黑体" w:hAnsi="Microsoft Sans Serif" w:cs="Microsoft Sans Serif"/>
        <w:b/>
        <w:bCs/>
      </w:rPr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0" allowOverlap="1" wp14:anchorId="01E96CB3" wp14:editId="72FBCA4B">
              <wp:simplePos x="0" y="0"/>
              <wp:positionH relativeFrom="column">
                <wp:posOffset>-66040</wp:posOffset>
              </wp:positionH>
              <wp:positionV relativeFrom="paragraph">
                <wp:posOffset>456564</wp:posOffset>
              </wp:positionV>
              <wp:extent cx="6251575" cy="0"/>
              <wp:effectExtent l="0" t="0" r="15875" b="0"/>
              <wp:wrapNone/>
              <wp:docPr id="4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15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3FFE1D" id="Line 2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2pt,35.95pt" to="487.0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" o:allowincell="f"/>
          </w:pict>
        </mc:Fallback>
      </mc:AlternateContent>
    </w:r>
    <w:r>
      <w:rPr>
        <w:rFonts w:ascii="宋体"/>
        <w:noProof/>
        <w:lang w:val="en-US"/>
      </w:rPr>
      <w:drawing>
        <wp:inline distT="0" distB="0" distL="0" distR="0" wp14:anchorId="408C9316" wp14:editId="6BF39CDD">
          <wp:extent cx="2819400" cy="533400"/>
          <wp:effectExtent l="0" t="0" r="0" b="0"/>
          <wp:docPr id="41" name="图片 2" descr="未标题-1 拷贝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图片 2" descr="未标题-1 拷贝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19400" cy="533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E8EA67D"/>
    <w:multiLevelType w:val="singleLevel"/>
    <w:tmpl w:val="EE8EA67D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5" w15:restartNumberingAfterBreak="0">
    <w:nsid w:val="1DBE27DB"/>
    <w:multiLevelType w:val="singleLevel"/>
    <w:tmpl w:val="1DBE27DB"/>
    <w:lvl w:ilvl="0">
      <w:start w:val="1"/>
      <w:numFmt w:val="bullet"/>
      <w:pStyle w:val="5"/>
      <w:lvlText w:val="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6" w15:restartNumberingAfterBreak="0">
    <w:nsid w:val="2CD06A61"/>
    <w:multiLevelType w:val="singleLevel"/>
    <w:tmpl w:val="2CD06A61"/>
    <w:lvl w:ilvl="0">
      <w:start w:val="1"/>
      <w:numFmt w:val="bullet"/>
      <w:pStyle w:val="a0"/>
      <w:lvlText w:val="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7" w15:restartNumberingAfterBreak="0">
    <w:nsid w:val="3DEB1B34"/>
    <w:multiLevelType w:val="multilevel"/>
    <w:tmpl w:val="3DEB1B34"/>
    <w:lvl w:ilvl="0">
      <w:start w:val="3"/>
      <w:numFmt w:val="bullet"/>
      <w:pStyle w:val="50"/>
      <w:lvlText w:val="★"/>
      <w:lvlJc w:val="left"/>
      <w:pPr>
        <w:tabs>
          <w:tab w:val="left" w:pos="360"/>
        </w:tabs>
        <w:ind w:left="360" w:hanging="360"/>
      </w:pPr>
      <w:rPr>
        <w:rFonts w:ascii="宋体" w:eastAsia="宋体" w:hAnsi="宋体" w:hint="eastAsia"/>
        <w:color w:val="FF6600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922C8B"/>
    <w:multiLevelType w:val="multilevel"/>
    <w:tmpl w:val="3E922C8B"/>
    <w:lvl w:ilvl="0">
      <w:start w:val="3"/>
      <w:numFmt w:val="japaneseCounting"/>
      <w:pStyle w:val="40"/>
      <w:lvlText w:val="%1、"/>
      <w:lvlJc w:val="left"/>
      <w:pPr>
        <w:tabs>
          <w:tab w:val="left" w:pos="720"/>
        </w:tabs>
        <w:ind w:left="72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9" w15:restartNumberingAfterBreak="0">
    <w:nsid w:val="5705155E"/>
    <w:multiLevelType w:val="multilevel"/>
    <w:tmpl w:val="5705155E"/>
    <w:lvl w:ilvl="0">
      <w:start w:val="1"/>
      <w:numFmt w:val="japaneseCounting"/>
      <w:pStyle w:val="30"/>
      <w:lvlText w:val="%1、"/>
      <w:lvlJc w:val="left"/>
      <w:pPr>
        <w:tabs>
          <w:tab w:val="left" w:pos="420"/>
        </w:tabs>
        <w:ind w:left="420" w:hanging="4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0" w15:restartNumberingAfterBreak="0">
    <w:nsid w:val="5AE13DEB"/>
    <w:multiLevelType w:val="singleLevel"/>
    <w:tmpl w:val="5AE13DEB"/>
    <w:lvl w:ilvl="0">
      <w:start w:val="1"/>
      <w:numFmt w:val="bullet"/>
      <w:pStyle w:val="20"/>
      <w:lvlText w:val="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num w:numId="1" w16cid:durableId="682055743">
    <w:abstractNumId w:val="3"/>
  </w:num>
  <w:num w:numId="2" w16cid:durableId="814299319">
    <w:abstractNumId w:val="8"/>
  </w:num>
  <w:num w:numId="3" w16cid:durableId="1274438390">
    <w:abstractNumId w:val="4"/>
  </w:num>
  <w:num w:numId="4" w16cid:durableId="1763456507">
    <w:abstractNumId w:val="6"/>
  </w:num>
  <w:num w:numId="5" w16cid:durableId="1196457924">
    <w:abstractNumId w:val="9"/>
  </w:num>
  <w:num w:numId="6" w16cid:durableId="463618698">
    <w:abstractNumId w:val="2"/>
  </w:num>
  <w:num w:numId="7" w16cid:durableId="1788818076">
    <w:abstractNumId w:val="10"/>
  </w:num>
  <w:num w:numId="8" w16cid:durableId="1199390984">
    <w:abstractNumId w:val="7"/>
  </w:num>
  <w:num w:numId="9" w16cid:durableId="196047919">
    <w:abstractNumId w:val="1"/>
  </w:num>
  <w:num w:numId="10" w16cid:durableId="83576431">
    <w:abstractNumId w:val="5"/>
  </w:num>
  <w:num w:numId="11" w16cid:durableId="2097358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activeWritingStyle w:appName="MSWord" w:lang="en-GB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/>
  <w:defaultTabStop w:val="420"/>
  <w:noPunctuationKerning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I4NGZmMWI0NzNlYzlkNzk0MDEwYTFhODA4ZGUzOGUifQ=="/>
  </w:docVars>
  <w:rsids>
    <w:rsidRoot w:val="00172A27"/>
    <w:rsid w:val="00000250"/>
    <w:rsid w:val="0000038D"/>
    <w:rsid w:val="00000592"/>
    <w:rsid w:val="000005B9"/>
    <w:rsid w:val="000006B5"/>
    <w:rsid w:val="00000868"/>
    <w:rsid w:val="000008DE"/>
    <w:rsid w:val="0000094E"/>
    <w:rsid w:val="000009F0"/>
    <w:rsid w:val="00000B12"/>
    <w:rsid w:val="00000C28"/>
    <w:rsid w:val="00000C39"/>
    <w:rsid w:val="00000E0F"/>
    <w:rsid w:val="00000E34"/>
    <w:rsid w:val="00000E45"/>
    <w:rsid w:val="00000E9C"/>
    <w:rsid w:val="00000F90"/>
    <w:rsid w:val="00001492"/>
    <w:rsid w:val="00001522"/>
    <w:rsid w:val="0000154C"/>
    <w:rsid w:val="00001774"/>
    <w:rsid w:val="000018BC"/>
    <w:rsid w:val="000018C4"/>
    <w:rsid w:val="000018EA"/>
    <w:rsid w:val="0000191D"/>
    <w:rsid w:val="000019E1"/>
    <w:rsid w:val="00001AF3"/>
    <w:rsid w:val="00001B6D"/>
    <w:rsid w:val="00001BAE"/>
    <w:rsid w:val="00001BF0"/>
    <w:rsid w:val="00001C1A"/>
    <w:rsid w:val="00001C64"/>
    <w:rsid w:val="00001CA2"/>
    <w:rsid w:val="00001CD6"/>
    <w:rsid w:val="00001D27"/>
    <w:rsid w:val="00001E60"/>
    <w:rsid w:val="00001F0B"/>
    <w:rsid w:val="00001FB9"/>
    <w:rsid w:val="0000206D"/>
    <w:rsid w:val="000021C7"/>
    <w:rsid w:val="000022F1"/>
    <w:rsid w:val="00002306"/>
    <w:rsid w:val="000023DD"/>
    <w:rsid w:val="00002496"/>
    <w:rsid w:val="00002512"/>
    <w:rsid w:val="00002549"/>
    <w:rsid w:val="00002569"/>
    <w:rsid w:val="000025A9"/>
    <w:rsid w:val="000025FE"/>
    <w:rsid w:val="00002AC3"/>
    <w:rsid w:val="00002B0D"/>
    <w:rsid w:val="00002B25"/>
    <w:rsid w:val="00002B5F"/>
    <w:rsid w:val="00002BFF"/>
    <w:rsid w:val="00002D33"/>
    <w:rsid w:val="00002FAA"/>
    <w:rsid w:val="00003062"/>
    <w:rsid w:val="00003235"/>
    <w:rsid w:val="00003424"/>
    <w:rsid w:val="00003434"/>
    <w:rsid w:val="00003485"/>
    <w:rsid w:val="0000353B"/>
    <w:rsid w:val="000035FB"/>
    <w:rsid w:val="00003805"/>
    <w:rsid w:val="000039AD"/>
    <w:rsid w:val="00003ACF"/>
    <w:rsid w:val="00003D59"/>
    <w:rsid w:val="00003E4D"/>
    <w:rsid w:val="00003FF0"/>
    <w:rsid w:val="0000402D"/>
    <w:rsid w:val="0000419E"/>
    <w:rsid w:val="000041FE"/>
    <w:rsid w:val="0000421D"/>
    <w:rsid w:val="00004250"/>
    <w:rsid w:val="0000427F"/>
    <w:rsid w:val="000042CD"/>
    <w:rsid w:val="0000445C"/>
    <w:rsid w:val="0000455F"/>
    <w:rsid w:val="000045D9"/>
    <w:rsid w:val="0000470A"/>
    <w:rsid w:val="00004D68"/>
    <w:rsid w:val="00004D6D"/>
    <w:rsid w:val="00004E4F"/>
    <w:rsid w:val="00004E74"/>
    <w:rsid w:val="00004FCD"/>
    <w:rsid w:val="00004FD7"/>
    <w:rsid w:val="000050F4"/>
    <w:rsid w:val="000051B2"/>
    <w:rsid w:val="000053C8"/>
    <w:rsid w:val="0000543B"/>
    <w:rsid w:val="0000558D"/>
    <w:rsid w:val="000055F3"/>
    <w:rsid w:val="00005739"/>
    <w:rsid w:val="00005804"/>
    <w:rsid w:val="0000585C"/>
    <w:rsid w:val="000058A0"/>
    <w:rsid w:val="000058CF"/>
    <w:rsid w:val="00005948"/>
    <w:rsid w:val="00005A7B"/>
    <w:rsid w:val="00005A88"/>
    <w:rsid w:val="00005CE2"/>
    <w:rsid w:val="00005CE9"/>
    <w:rsid w:val="00005F0C"/>
    <w:rsid w:val="00005FDB"/>
    <w:rsid w:val="00006083"/>
    <w:rsid w:val="0000617D"/>
    <w:rsid w:val="000062F0"/>
    <w:rsid w:val="000063A6"/>
    <w:rsid w:val="00006442"/>
    <w:rsid w:val="00006466"/>
    <w:rsid w:val="000065E1"/>
    <w:rsid w:val="000067BA"/>
    <w:rsid w:val="000068BF"/>
    <w:rsid w:val="00006A00"/>
    <w:rsid w:val="00006B7E"/>
    <w:rsid w:val="00006DA9"/>
    <w:rsid w:val="00006E16"/>
    <w:rsid w:val="00006E4C"/>
    <w:rsid w:val="00006ECF"/>
    <w:rsid w:val="00006F45"/>
    <w:rsid w:val="00006F48"/>
    <w:rsid w:val="00006F4F"/>
    <w:rsid w:val="0000721F"/>
    <w:rsid w:val="00007490"/>
    <w:rsid w:val="000074AE"/>
    <w:rsid w:val="000074FE"/>
    <w:rsid w:val="00007687"/>
    <w:rsid w:val="0000769D"/>
    <w:rsid w:val="000076DE"/>
    <w:rsid w:val="00007929"/>
    <w:rsid w:val="000079A2"/>
    <w:rsid w:val="00007A2F"/>
    <w:rsid w:val="00007A6D"/>
    <w:rsid w:val="00007B37"/>
    <w:rsid w:val="00007B44"/>
    <w:rsid w:val="00007B4B"/>
    <w:rsid w:val="00007CB9"/>
    <w:rsid w:val="00007D82"/>
    <w:rsid w:val="00007ED1"/>
    <w:rsid w:val="00007ED5"/>
    <w:rsid w:val="000100BB"/>
    <w:rsid w:val="000101C6"/>
    <w:rsid w:val="000101E9"/>
    <w:rsid w:val="0001028E"/>
    <w:rsid w:val="00010303"/>
    <w:rsid w:val="000103A7"/>
    <w:rsid w:val="00010437"/>
    <w:rsid w:val="000104F1"/>
    <w:rsid w:val="00010548"/>
    <w:rsid w:val="0001059D"/>
    <w:rsid w:val="000109F6"/>
    <w:rsid w:val="00010B70"/>
    <w:rsid w:val="00010CC8"/>
    <w:rsid w:val="00010F28"/>
    <w:rsid w:val="00011009"/>
    <w:rsid w:val="00011098"/>
    <w:rsid w:val="000111BC"/>
    <w:rsid w:val="0001126C"/>
    <w:rsid w:val="00011301"/>
    <w:rsid w:val="00011455"/>
    <w:rsid w:val="000114F0"/>
    <w:rsid w:val="00011573"/>
    <w:rsid w:val="00011594"/>
    <w:rsid w:val="00011631"/>
    <w:rsid w:val="00011747"/>
    <w:rsid w:val="00011853"/>
    <w:rsid w:val="00011883"/>
    <w:rsid w:val="00011AE0"/>
    <w:rsid w:val="00011B4B"/>
    <w:rsid w:val="00011B72"/>
    <w:rsid w:val="00011C6A"/>
    <w:rsid w:val="00011DEF"/>
    <w:rsid w:val="00011F6F"/>
    <w:rsid w:val="00011FB6"/>
    <w:rsid w:val="00012011"/>
    <w:rsid w:val="00012019"/>
    <w:rsid w:val="00012267"/>
    <w:rsid w:val="000122CB"/>
    <w:rsid w:val="000123C0"/>
    <w:rsid w:val="000126B7"/>
    <w:rsid w:val="000126CA"/>
    <w:rsid w:val="000127DA"/>
    <w:rsid w:val="00012927"/>
    <w:rsid w:val="000129CD"/>
    <w:rsid w:val="00012BEB"/>
    <w:rsid w:val="00012CAB"/>
    <w:rsid w:val="00012D75"/>
    <w:rsid w:val="00012E3E"/>
    <w:rsid w:val="00012ECF"/>
    <w:rsid w:val="00012EE8"/>
    <w:rsid w:val="00012F81"/>
    <w:rsid w:val="00012FD0"/>
    <w:rsid w:val="000130A7"/>
    <w:rsid w:val="00013586"/>
    <w:rsid w:val="00013623"/>
    <w:rsid w:val="00013729"/>
    <w:rsid w:val="00013A0A"/>
    <w:rsid w:val="00013A1D"/>
    <w:rsid w:val="00013AB7"/>
    <w:rsid w:val="00013B5C"/>
    <w:rsid w:val="00013BAE"/>
    <w:rsid w:val="00013CEE"/>
    <w:rsid w:val="00013CFA"/>
    <w:rsid w:val="00013D10"/>
    <w:rsid w:val="00013D9F"/>
    <w:rsid w:val="00013DA3"/>
    <w:rsid w:val="00013E96"/>
    <w:rsid w:val="0001405C"/>
    <w:rsid w:val="000142EA"/>
    <w:rsid w:val="00014322"/>
    <w:rsid w:val="00014329"/>
    <w:rsid w:val="00014412"/>
    <w:rsid w:val="0001456C"/>
    <w:rsid w:val="0001457B"/>
    <w:rsid w:val="00014756"/>
    <w:rsid w:val="000147A1"/>
    <w:rsid w:val="000149CA"/>
    <w:rsid w:val="000149FE"/>
    <w:rsid w:val="00014AA8"/>
    <w:rsid w:val="00014CCF"/>
    <w:rsid w:val="00014DA7"/>
    <w:rsid w:val="00014E26"/>
    <w:rsid w:val="0001500E"/>
    <w:rsid w:val="0001503A"/>
    <w:rsid w:val="00015201"/>
    <w:rsid w:val="000153EF"/>
    <w:rsid w:val="000156FA"/>
    <w:rsid w:val="000157E2"/>
    <w:rsid w:val="00015881"/>
    <w:rsid w:val="00015899"/>
    <w:rsid w:val="000158B5"/>
    <w:rsid w:val="000158F2"/>
    <w:rsid w:val="000159C2"/>
    <w:rsid w:val="00015A04"/>
    <w:rsid w:val="00015A44"/>
    <w:rsid w:val="00015A64"/>
    <w:rsid w:val="00015B37"/>
    <w:rsid w:val="00015B5E"/>
    <w:rsid w:val="00015DFF"/>
    <w:rsid w:val="00015F74"/>
    <w:rsid w:val="00015FB7"/>
    <w:rsid w:val="00016079"/>
    <w:rsid w:val="00016117"/>
    <w:rsid w:val="000165D3"/>
    <w:rsid w:val="00016607"/>
    <w:rsid w:val="000166A0"/>
    <w:rsid w:val="000167F4"/>
    <w:rsid w:val="0001693A"/>
    <w:rsid w:val="00016A59"/>
    <w:rsid w:val="00016B9C"/>
    <w:rsid w:val="00016BB8"/>
    <w:rsid w:val="00016D15"/>
    <w:rsid w:val="00016D83"/>
    <w:rsid w:val="00016DCA"/>
    <w:rsid w:val="00016EB9"/>
    <w:rsid w:val="00016EEC"/>
    <w:rsid w:val="000171B7"/>
    <w:rsid w:val="000172A4"/>
    <w:rsid w:val="000172FC"/>
    <w:rsid w:val="00017362"/>
    <w:rsid w:val="00017411"/>
    <w:rsid w:val="000174F2"/>
    <w:rsid w:val="000176C2"/>
    <w:rsid w:val="00017729"/>
    <w:rsid w:val="00017807"/>
    <w:rsid w:val="0001780C"/>
    <w:rsid w:val="00017B30"/>
    <w:rsid w:val="00017B54"/>
    <w:rsid w:val="00017C47"/>
    <w:rsid w:val="00017E7F"/>
    <w:rsid w:val="00017F64"/>
    <w:rsid w:val="00017FCE"/>
    <w:rsid w:val="000201C0"/>
    <w:rsid w:val="00020371"/>
    <w:rsid w:val="00020477"/>
    <w:rsid w:val="0002057E"/>
    <w:rsid w:val="000205B9"/>
    <w:rsid w:val="00020706"/>
    <w:rsid w:val="0002077A"/>
    <w:rsid w:val="000209FC"/>
    <w:rsid w:val="00020A2F"/>
    <w:rsid w:val="00020A4A"/>
    <w:rsid w:val="00020AB5"/>
    <w:rsid w:val="00020AF9"/>
    <w:rsid w:val="00020B71"/>
    <w:rsid w:val="00020CA9"/>
    <w:rsid w:val="00020E57"/>
    <w:rsid w:val="00020EA7"/>
    <w:rsid w:val="00020EE2"/>
    <w:rsid w:val="00020F41"/>
    <w:rsid w:val="00021010"/>
    <w:rsid w:val="000210A1"/>
    <w:rsid w:val="0002110E"/>
    <w:rsid w:val="00021122"/>
    <w:rsid w:val="000211CB"/>
    <w:rsid w:val="000212EF"/>
    <w:rsid w:val="000213C9"/>
    <w:rsid w:val="00021565"/>
    <w:rsid w:val="0002166E"/>
    <w:rsid w:val="00021760"/>
    <w:rsid w:val="000217E6"/>
    <w:rsid w:val="0002189C"/>
    <w:rsid w:val="00021925"/>
    <w:rsid w:val="00021D73"/>
    <w:rsid w:val="00021D7D"/>
    <w:rsid w:val="00021ECF"/>
    <w:rsid w:val="00021F8E"/>
    <w:rsid w:val="000221EA"/>
    <w:rsid w:val="00022245"/>
    <w:rsid w:val="00022285"/>
    <w:rsid w:val="000223A2"/>
    <w:rsid w:val="0002279D"/>
    <w:rsid w:val="00022867"/>
    <w:rsid w:val="000228CD"/>
    <w:rsid w:val="000228F1"/>
    <w:rsid w:val="00022994"/>
    <w:rsid w:val="000229D3"/>
    <w:rsid w:val="000229ED"/>
    <w:rsid w:val="00022A19"/>
    <w:rsid w:val="00022BF1"/>
    <w:rsid w:val="00022D71"/>
    <w:rsid w:val="00022E3A"/>
    <w:rsid w:val="00022ED9"/>
    <w:rsid w:val="00022FBE"/>
    <w:rsid w:val="00023142"/>
    <w:rsid w:val="00023462"/>
    <w:rsid w:val="00023607"/>
    <w:rsid w:val="00023AA5"/>
    <w:rsid w:val="00023B60"/>
    <w:rsid w:val="00023B83"/>
    <w:rsid w:val="00023D3D"/>
    <w:rsid w:val="00023DC5"/>
    <w:rsid w:val="00023E6E"/>
    <w:rsid w:val="00024042"/>
    <w:rsid w:val="000241E1"/>
    <w:rsid w:val="00024231"/>
    <w:rsid w:val="0002431E"/>
    <w:rsid w:val="000243AF"/>
    <w:rsid w:val="000244A0"/>
    <w:rsid w:val="00024520"/>
    <w:rsid w:val="00024635"/>
    <w:rsid w:val="0002467D"/>
    <w:rsid w:val="00024754"/>
    <w:rsid w:val="00024759"/>
    <w:rsid w:val="00024902"/>
    <w:rsid w:val="00024969"/>
    <w:rsid w:val="000249A1"/>
    <w:rsid w:val="00024A7F"/>
    <w:rsid w:val="00024B8E"/>
    <w:rsid w:val="00024CB9"/>
    <w:rsid w:val="00024D0F"/>
    <w:rsid w:val="00024E34"/>
    <w:rsid w:val="00024E53"/>
    <w:rsid w:val="00024E5E"/>
    <w:rsid w:val="000250B1"/>
    <w:rsid w:val="00025145"/>
    <w:rsid w:val="00025195"/>
    <w:rsid w:val="000251AC"/>
    <w:rsid w:val="00025238"/>
    <w:rsid w:val="000256B8"/>
    <w:rsid w:val="000257BF"/>
    <w:rsid w:val="00025882"/>
    <w:rsid w:val="000258B8"/>
    <w:rsid w:val="00025A72"/>
    <w:rsid w:val="00025A73"/>
    <w:rsid w:val="00025B42"/>
    <w:rsid w:val="00025D9F"/>
    <w:rsid w:val="0002619D"/>
    <w:rsid w:val="000264DA"/>
    <w:rsid w:val="000266E2"/>
    <w:rsid w:val="00026713"/>
    <w:rsid w:val="00026863"/>
    <w:rsid w:val="000268CA"/>
    <w:rsid w:val="00026A3F"/>
    <w:rsid w:val="000270DB"/>
    <w:rsid w:val="000270DE"/>
    <w:rsid w:val="000271E1"/>
    <w:rsid w:val="000271E9"/>
    <w:rsid w:val="00027422"/>
    <w:rsid w:val="00027479"/>
    <w:rsid w:val="000275A4"/>
    <w:rsid w:val="00027621"/>
    <w:rsid w:val="000277F2"/>
    <w:rsid w:val="00027848"/>
    <w:rsid w:val="0002793D"/>
    <w:rsid w:val="0002797A"/>
    <w:rsid w:val="00027A01"/>
    <w:rsid w:val="00027A29"/>
    <w:rsid w:val="00027AAB"/>
    <w:rsid w:val="00027C2F"/>
    <w:rsid w:val="00027CA2"/>
    <w:rsid w:val="00027D47"/>
    <w:rsid w:val="00027DAE"/>
    <w:rsid w:val="00027EE6"/>
    <w:rsid w:val="00027F78"/>
    <w:rsid w:val="000300CA"/>
    <w:rsid w:val="0003013F"/>
    <w:rsid w:val="00030174"/>
    <w:rsid w:val="0003022C"/>
    <w:rsid w:val="0003025A"/>
    <w:rsid w:val="000302D5"/>
    <w:rsid w:val="0003057E"/>
    <w:rsid w:val="0003063B"/>
    <w:rsid w:val="0003066E"/>
    <w:rsid w:val="000306FE"/>
    <w:rsid w:val="00030C8E"/>
    <w:rsid w:val="00030D33"/>
    <w:rsid w:val="00030D4B"/>
    <w:rsid w:val="00030D5C"/>
    <w:rsid w:val="00030D73"/>
    <w:rsid w:val="00030E26"/>
    <w:rsid w:val="00030FA5"/>
    <w:rsid w:val="00031044"/>
    <w:rsid w:val="00031085"/>
    <w:rsid w:val="000311ED"/>
    <w:rsid w:val="0003131B"/>
    <w:rsid w:val="00031427"/>
    <w:rsid w:val="00031562"/>
    <w:rsid w:val="000315AD"/>
    <w:rsid w:val="000315F8"/>
    <w:rsid w:val="00031653"/>
    <w:rsid w:val="000316C5"/>
    <w:rsid w:val="00031770"/>
    <w:rsid w:val="00031801"/>
    <w:rsid w:val="0003181D"/>
    <w:rsid w:val="00031829"/>
    <w:rsid w:val="00031887"/>
    <w:rsid w:val="000319E8"/>
    <w:rsid w:val="000319EC"/>
    <w:rsid w:val="00031A10"/>
    <w:rsid w:val="00031B79"/>
    <w:rsid w:val="00031DCE"/>
    <w:rsid w:val="00031DF0"/>
    <w:rsid w:val="00031E04"/>
    <w:rsid w:val="000320BE"/>
    <w:rsid w:val="000321E0"/>
    <w:rsid w:val="000321F2"/>
    <w:rsid w:val="00032296"/>
    <w:rsid w:val="00032622"/>
    <w:rsid w:val="00032629"/>
    <w:rsid w:val="000326F5"/>
    <w:rsid w:val="0003288A"/>
    <w:rsid w:val="0003297C"/>
    <w:rsid w:val="00032AEE"/>
    <w:rsid w:val="00032E88"/>
    <w:rsid w:val="00032EA5"/>
    <w:rsid w:val="00032EFD"/>
    <w:rsid w:val="000330E6"/>
    <w:rsid w:val="00033125"/>
    <w:rsid w:val="00033329"/>
    <w:rsid w:val="0003332F"/>
    <w:rsid w:val="000333AE"/>
    <w:rsid w:val="00033633"/>
    <w:rsid w:val="000336C2"/>
    <w:rsid w:val="000337DD"/>
    <w:rsid w:val="00033818"/>
    <w:rsid w:val="00033954"/>
    <w:rsid w:val="00033D5D"/>
    <w:rsid w:val="00033EAF"/>
    <w:rsid w:val="00033F70"/>
    <w:rsid w:val="00034003"/>
    <w:rsid w:val="00034009"/>
    <w:rsid w:val="0003429E"/>
    <w:rsid w:val="0003436D"/>
    <w:rsid w:val="000343CB"/>
    <w:rsid w:val="000343CF"/>
    <w:rsid w:val="00034476"/>
    <w:rsid w:val="0003450E"/>
    <w:rsid w:val="00034637"/>
    <w:rsid w:val="0003469D"/>
    <w:rsid w:val="000346DB"/>
    <w:rsid w:val="00034735"/>
    <w:rsid w:val="00034870"/>
    <w:rsid w:val="0003492F"/>
    <w:rsid w:val="00034964"/>
    <w:rsid w:val="00034AEA"/>
    <w:rsid w:val="00034B17"/>
    <w:rsid w:val="00034DC9"/>
    <w:rsid w:val="00034E16"/>
    <w:rsid w:val="00034FD0"/>
    <w:rsid w:val="00035365"/>
    <w:rsid w:val="00035427"/>
    <w:rsid w:val="00035B1D"/>
    <w:rsid w:val="00035C7E"/>
    <w:rsid w:val="00035D96"/>
    <w:rsid w:val="00035DAF"/>
    <w:rsid w:val="00035E76"/>
    <w:rsid w:val="00035F34"/>
    <w:rsid w:val="00035F7E"/>
    <w:rsid w:val="0003616B"/>
    <w:rsid w:val="000361CE"/>
    <w:rsid w:val="00036318"/>
    <w:rsid w:val="000365B1"/>
    <w:rsid w:val="000365CF"/>
    <w:rsid w:val="000367DB"/>
    <w:rsid w:val="00036844"/>
    <w:rsid w:val="000368E5"/>
    <w:rsid w:val="00036A1B"/>
    <w:rsid w:val="00036B42"/>
    <w:rsid w:val="00036B5D"/>
    <w:rsid w:val="00036B6B"/>
    <w:rsid w:val="00036BC6"/>
    <w:rsid w:val="00036C06"/>
    <w:rsid w:val="00036CAF"/>
    <w:rsid w:val="00036D11"/>
    <w:rsid w:val="00036DDD"/>
    <w:rsid w:val="00036EAB"/>
    <w:rsid w:val="00036F0B"/>
    <w:rsid w:val="00037097"/>
    <w:rsid w:val="000372EF"/>
    <w:rsid w:val="000373B6"/>
    <w:rsid w:val="0003749C"/>
    <w:rsid w:val="000375D7"/>
    <w:rsid w:val="0003766C"/>
    <w:rsid w:val="00037730"/>
    <w:rsid w:val="00037808"/>
    <w:rsid w:val="0003797B"/>
    <w:rsid w:val="00037A00"/>
    <w:rsid w:val="00037A17"/>
    <w:rsid w:val="00037A54"/>
    <w:rsid w:val="00037A88"/>
    <w:rsid w:val="00037AD5"/>
    <w:rsid w:val="00037ADB"/>
    <w:rsid w:val="00037C5A"/>
    <w:rsid w:val="00037C6E"/>
    <w:rsid w:val="00037CBA"/>
    <w:rsid w:val="00037D80"/>
    <w:rsid w:val="00037E6E"/>
    <w:rsid w:val="00037E9D"/>
    <w:rsid w:val="00037F47"/>
    <w:rsid w:val="00040163"/>
    <w:rsid w:val="00040228"/>
    <w:rsid w:val="0004032A"/>
    <w:rsid w:val="0004038A"/>
    <w:rsid w:val="0004045A"/>
    <w:rsid w:val="00040704"/>
    <w:rsid w:val="0004076C"/>
    <w:rsid w:val="000407FF"/>
    <w:rsid w:val="00040911"/>
    <w:rsid w:val="00040B2B"/>
    <w:rsid w:val="00040D2C"/>
    <w:rsid w:val="000410A7"/>
    <w:rsid w:val="0004112A"/>
    <w:rsid w:val="000411ED"/>
    <w:rsid w:val="00041248"/>
    <w:rsid w:val="00041252"/>
    <w:rsid w:val="000412B9"/>
    <w:rsid w:val="00041381"/>
    <w:rsid w:val="00041470"/>
    <w:rsid w:val="000414C6"/>
    <w:rsid w:val="000414D9"/>
    <w:rsid w:val="000416DF"/>
    <w:rsid w:val="00041800"/>
    <w:rsid w:val="00041843"/>
    <w:rsid w:val="00041C36"/>
    <w:rsid w:val="00041E66"/>
    <w:rsid w:val="00041ECC"/>
    <w:rsid w:val="00042182"/>
    <w:rsid w:val="000421D1"/>
    <w:rsid w:val="000422F1"/>
    <w:rsid w:val="000423F5"/>
    <w:rsid w:val="000426B3"/>
    <w:rsid w:val="000427B8"/>
    <w:rsid w:val="0004288E"/>
    <w:rsid w:val="000429CD"/>
    <w:rsid w:val="00042A74"/>
    <w:rsid w:val="00042A83"/>
    <w:rsid w:val="00042A9B"/>
    <w:rsid w:val="00042B8C"/>
    <w:rsid w:val="00042E26"/>
    <w:rsid w:val="00043243"/>
    <w:rsid w:val="0004332C"/>
    <w:rsid w:val="00043391"/>
    <w:rsid w:val="000435F5"/>
    <w:rsid w:val="0004372A"/>
    <w:rsid w:val="0004384C"/>
    <w:rsid w:val="000438C6"/>
    <w:rsid w:val="00043984"/>
    <w:rsid w:val="00043A3A"/>
    <w:rsid w:val="00043B00"/>
    <w:rsid w:val="00043DE6"/>
    <w:rsid w:val="00043E41"/>
    <w:rsid w:val="00043F44"/>
    <w:rsid w:val="00043FDC"/>
    <w:rsid w:val="0004406F"/>
    <w:rsid w:val="000441B6"/>
    <w:rsid w:val="0004420C"/>
    <w:rsid w:val="00044441"/>
    <w:rsid w:val="00044494"/>
    <w:rsid w:val="000444C7"/>
    <w:rsid w:val="000445E9"/>
    <w:rsid w:val="0004467A"/>
    <w:rsid w:val="000446B2"/>
    <w:rsid w:val="000448C6"/>
    <w:rsid w:val="00044A23"/>
    <w:rsid w:val="00044A52"/>
    <w:rsid w:val="00044C0B"/>
    <w:rsid w:val="00044CF1"/>
    <w:rsid w:val="00044D25"/>
    <w:rsid w:val="00044D60"/>
    <w:rsid w:val="00044DDF"/>
    <w:rsid w:val="00044DE4"/>
    <w:rsid w:val="00045071"/>
    <w:rsid w:val="000453A4"/>
    <w:rsid w:val="000453DD"/>
    <w:rsid w:val="00045404"/>
    <w:rsid w:val="000454C0"/>
    <w:rsid w:val="00045610"/>
    <w:rsid w:val="000456D9"/>
    <w:rsid w:val="00045775"/>
    <w:rsid w:val="000457C6"/>
    <w:rsid w:val="000457D1"/>
    <w:rsid w:val="00045819"/>
    <w:rsid w:val="00045C2C"/>
    <w:rsid w:val="000460D7"/>
    <w:rsid w:val="000460E4"/>
    <w:rsid w:val="0004624A"/>
    <w:rsid w:val="0004639F"/>
    <w:rsid w:val="00046530"/>
    <w:rsid w:val="0004660E"/>
    <w:rsid w:val="0004665A"/>
    <w:rsid w:val="000466AB"/>
    <w:rsid w:val="000466C8"/>
    <w:rsid w:val="00046922"/>
    <w:rsid w:val="00046A5F"/>
    <w:rsid w:val="00046B51"/>
    <w:rsid w:val="00046C63"/>
    <w:rsid w:val="00046CF7"/>
    <w:rsid w:val="00046EB2"/>
    <w:rsid w:val="00046EE8"/>
    <w:rsid w:val="0004707C"/>
    <w:rsid w:val="000470A5"/>
    <w:rsid w:val="000471A3"/>
    <w:rsid w:val="000471B0"/>
    <w:rsid w:val="000471EB"/>
    <w:rsid w:val="000471FD"/>
    <w:rsid w:val="000472FA"/>
    <w:rsid w:val="000474A0"/>
    <w:rsid w:val="000477AA"/>
    <w:rsid w:val="0004783E"/>
    <w:rsid w:val="00047876"/>
    <w:rsid w:val="000478D5"/>
    <w:rsid w:val="00047970"/>
    <w:rsid w:val="00047972"/>
    <w:rsid w:val="00047B31"/>
    <w:rsid w:val="00047B5E"/>
    <w:rsid w:val="00047B8E"/>
    <w:rsid w:val="00047CCB"/>
    <w:rsid w:val="00047D3D"/>
    <w:rsid w:val="00047DE2"/>
    <w:rsid w:val="00050079"/>
    <w:rsid w:val="00050273"/>
    <w:rsid w:val="00050680"/>
    <w:rsid w:val="000506BE"/>
    <w:rsid w:val="00050750"/>
    <w:rsid w:val="0005080D"/>
    <w:rsid w:val="00050941"/>
    <w:rsid w:val="00050B25"/>
    <w:rsid w:val="00050B68"/>
    <w:rsid w:val="00050C59"/>
    <w:rsid w:val="00050C98"/>
    <w:rsid w:val="00050DC8"/>
    <w:rsid w:val="00051036"/>
    <w:rsid w:val="00051083"/>
    <w:rsid w:val="000510A1"/>
    <w:rsid w:val="00051117"/>
    <w:rsid w:val="000511BA"/>
    <w:rsid w:val="000512AD"/>
    <w:rsid w:val="000512D1"/>
    <w:rsid w:val="00051741"/>
    <w:rsid w:val="0005175B"/>
    <w:rsid w:val="0005178E"/>
    <w:rsid w:val="000519B6"/>
    <w:rsid w:val="000519E2"/>
    <w:rsid w:val="00051A58"/>
    <w:rsid w:val="00051ECE"/>
    <w:rsid w:val="00052032"/>
    <w:rsid w:val="00052056"/>
    <w:rsid w:val="00052062"/>
    <w:rsid w:val="00052138"/>
    <w:rsid w:val="000521CB"/>
    <w:rsid w:val="000523E4"/>
    <w:rsid w:val="00052621"/>
    <w:rsid w:val="0005273D"/>
    <w:rsid w:val="0005279C"/>
    <w:rsid w:val="000527B7"/>
    <w:rsid w:val="000528E9"/>
    <w:rsid w:val="00052BCA"/>
    <w:rsid w:val="00052CB1"/>
    <w:rsid w:val="00052D77"/>
    <w:rsid w:val="00052F2C"/>
    <w:rsid w:val="00052F58"/>
    <w:rsid w:val="00052F9A"/>
    <w:rsid w:val="00052FE6"/>
    <w:rsid w:val="00053017"/>
    <w:rsid w:val="00053257"/>
    <w:rsid w:val="00053344"/>
    <w:rsid w:val="00053360"/>
    <w:rsid w:val="00053376"/>
    <w:rsid w:val="000539A3"/>
    <w:rsid w:val="00053AFF"/>
    <w:rsid w:val="00053B52"/>
    <w:rsid w:val="00053C3A"/>
    <w:rsid w:val="00053C7C"/>
    <w:rsid w:val="00053F3A"/>
    <w:rsid w:val="00054063"/>
    <w:rsid w:val="000540F8"/>
    <w:rsid w:val="00054196"/>
    <w:rsid w:val="000542B3"/>
    <w:rsid w:val="00054491"/>
    <w:rsid w:val="000547CA"/>
    <w:rsid w:val="00054828"/>
    <w:rsid w:val="0005491A"/>
    <w:rsid w:val="0005497B"/>
    <w:rsid w:val="00054A04"/>
    <w:rsid w:val="00054ADF"/>
    <w:rsid w:val="00054C02"/>
    <w:rsid w:val="00054D6D"/>
    <w:rsid w:val="00054DAA"/>
    <w:rsid w:val="0005504F"/>
    <w:rsid w:val="00055167"/>
    <w:rsid w:val="000551F5"/>
    <w:rsid w:val="000552C2"/>
    <w:rsid w:val="000553B1"/>
    <w:rsid w:val="00055419"/>
    <w:rsid w:val="00055459"/>
    <w:rsid w:val="000555B3"/>
    <w:rsid w:val="000555C2"/>
    <w:rsid w:val="00055615"/>
    <w:rsid w:val="0005565C"/>
    <w:rsid w:val="00055713"/>
    <w:rsid w:val="000557DF"/>
    <w:rsid w:val="00055D02"/>
    <w:rsid w:val="00055DB2"/>
    <w:rsid w:val="00055EA0"/>
    <w:rsid w:val="0005604B"/>
    <w:rsid w:val="00056135"/>
    <w:rsid w:val="0005620E"/>
    <w:rsid w:val="000563EC"/>
    <w:rsid w:val="0005641F"/>
    <w:rsid w:val="0005646C"/>
    <w:rsid w:val="0005647A"/>
    <w:rsid w:val="000564B3"/>
    <w:rsid w:val="00056565"/>
    <w:rsid w:val="00056576"/>
    <w:rsid w:val="000565AC"/>
    <w:rsid w:val="00056661"/>
    <w:rsid w:val="0005669A"/>
    <w:rsid w:val="00056822"/>
    <w:rsid w:val="000569D2"/>
    <w:rsid w:val="000569EB"/>
    <w:rsid w:val="00056A0E"/>
    <w:rsid w:val="00056A46"/>
    <w:rsid w:val="00056B00"/>
    <w:rsid w:val="00056C14"/>
    <w:rsid w:val="00056C54"/>
    <w:rsid w:val="00056DDA"/>
    <w:rsid w:val="00056F98"/>
    <w:rsid w:val="00056FDC"/>
    <w:rsid w:val="00057149"/>
    <w:rsid w:val="0005721B"/>
    <w:rsid w:val="0005726B"/>
    <w:rsid w:val="0005735A"/>
    <w:rsid w:val="00057388"/>
    <w:rsid w:val="00057550"/>
    <w:rsid w:val="000576BE"/>
    <w:rsid w:val="0005777B"/>
    <w:rsid w:val="00057784"/>
    <w:rsid w:val="000577A5"/>
    <w:rsid w:val="0005789D"/>
    <w:rsid w:val="000578E3"/>
    <w:rsid w:val="00057935"/>
    <w:rsid w:val="00057938"/>
    <w:rsid w:val="00057956"/>
    <w:rsid w:val="00057B97"/>
    <w:rsid w:val="00057DAF"/>
    <w:rsid w:val="00057E68"/>
    <w:rsid w:val="00057F1A"/>
    <w:rsid w:val="00060001"/>
    <w:rsid w:val="00060052"/>
    <w:rsid w:val="0006005F"/>
    <w:rsid w:val="0006006D"/>
    <w:rsid w:val="000600C1"/>
    <w:rsid w:val="00060113"/>
    <w:rsid w:val="00060316"/>
    <w:rsid w:val="000605E7"/>
    <w:rsid w:val="0006070B"/>
    <w:rsid w:val="00060845"/>
    <w:rsid w:val="00060877"/>
    <w:rsid w:val="000608CA"/>
    <w:rsid w:val="00060918"/>
    <w:rsid w:val="0006096C"/>
    <w:rsid w:val="00060A44"/>
    <w:rsid w:val="00060C67"/>
    <w:rsid w:val="00060CAD"/>
    <w:rsid w:val="00060FC4"/>
    <w:rsid w:val="00061055"/>
    <w:rsid w:val="000610B7"/>
    <w:rsid w:val="000610C7"/>
    <w:rsid w:val="0006119B"/>
    <w:rsid w:val="00061360"/>
    <w:rsid w:val="0006137C"/>
    <w:rsid w:val="0006183B"/>
    <w:rsid w:val="00061971"/>
    <w:rsid w:val="000619F7"/>
    <w:rsid w:val="00061A4E"/>
    <w:rsid w:val="00061B09"/>
    <w:rsid w:val="00061B1C"/>
    <w:rsid w:val="00061E14"/>
    <w:rsid w:val="00061E1C"/>
    <w:rsid w:val="00061EF5"/>
    <w:rsid w:val="00061F14"/>
    <w:rsid w:val="00061F84"/>
    <w:rsid w:val="00061FEB"/>
    <w:rsid w:val="00062171"/>
    <w:rsid w:val="0006220D"/>
    <w:rsid w:val="000623E1"/>
    <w:rsid w:val="00062457"/>
    <w:rsid w:val="0006246B"/>
    <w:rsid w:val="000624A6"/>
    <w:rsid w:val="000624B8"/>
    <w:rsid w:val="000625BF"/>
    <w:rsid w:val="00062916"/>
    <w:rsid w:val="00062A37"/>
    <w:rsid w:val="00062A9F"/>
    <w:rsid w:val="00062B51"/>
    <w:rsid w:val="00062BC0"/>
    <w:rsid w:val="00062BF0"/>
    <w:rsid w:val="00062C60"/>
    <w:rsid w:val="00062CBA"/>
    <w:rsid w:val="00062CC4"/>
    <w:rsid w:val="00062CFE"/>
    <w:rsid w:val="00062F7B"/>
    <w:rsid w:val="00063063"/>
    <w:rsid w:val="0006315F"/>
    <w:rsid w:val="000631A6"/>
    <w:rsid w:val="000632A6"/>
    <w:rsid w:val="0006348E"/>
    <w:rsid w:val="00063871"/>
    <w:rsid w:val="00063937"/>
    <w:rsid w:val="0006395D"/>
    <w:rsid w:val="00063A76"/>
    <w:rsid w:val="00063C49"/>
    <w:rsid w:val="00063CD0"/>
    <w:rsid w:val="00063D56"/>
    <w:rsid w:val="00063EDE"/>
    <w:rsid w:val="00063F2D"/>
    <w:rsid w:val="00063FC4"/>
    <w:rsid w:val="00064006"/>
    <w:rsid w:val="00064091"/>
    <w:rsid w:val="00064152"/>
    <w:rsid w:val="000641B8"/>
    <w:rsid w:val="000642B3"/>
    <w:rsid w:val="000642D8"/>
    <w:rsid w:val="0006434C"/>
    <w:rsid w:val="000643A0"/>
    <w:rsid w:val="000643E6"/>
    <w:rsid w:val="000644DA"/>
    <w:rsid w:val="0006466C"/>
    <w:rsid w:val="00064765"/>
    <w:rsid w:val="000649B5"/>
    <w:rsid w:val="00064AC9"/>
    <w:rsid w:val="00064C06"/>
    <w:rsid w:val="00064CBC"/>
    <w:rsid w:val="00064D34"/>
    <w:rsid w:val="00064DEE"/>
    <w:rsid w:val="00064E8F"/>
    <w:rsid w:val="0006501F"/>
    <w:rsid w:val="0006509A"/>
    <w:rsid w:val="0006511F"/>
    <w:rsid w:val="00065179"/>
    <w:rsid w:val="000653C7"/>
    <w:rsid w:val="0006545E"/>
    <w:rsid w:val="000655C7"/>
    <w:rsid w:val="00065658"/>
    <w:rsid w:val="000656D7"/>
    <w:rsid w:val="00065771"/>
    <w:rsid w:val="0006581F"/>
    <w:rsid w:val="00065897"/>
    <w:rsid w:val="0006598E"/>
    <w:rsid w:val="00065996"/>
    <w:rsid w:val="00065A5E"/>
    <w:rsid w:val="00065C54"/>
    <w:rsid w:val="00065CC6"/>
    <w:rsid w:val="00065D0B"/>
    <w:rsid w:val="00065D15"/>
    <w:rsid w:val="00065E55"/>
    <w:rsid w:val="00065F3A"/>
    <w:rsid w:val="0006604E"/>
    <w:rsid w:val="0006616A"/>
    <w:rsid w:val="000661DE"/>
    <w:rsid w:val="000663AA"/>
    <w:rsid w:val="00066435"/>
    <w:rsid w:val="00066440"/>
    <w:rsid w:val="0006648A"/>
    <w:rsid w:val="00066528"/>
    <w:rsid w:val="0006673E"/>
    <w:rsid w:val="0006677B"/>
    <w:rsid w:val="0006688B"/>
    <w:rsid w:val="000668A9"/>
    <w:rsid w:val="00066A4E"/>
    <w:rsid w:val="00066AE8"/>
    <w:rsid w:val="00066AFB"/>
    <w:rsid w:val="00066B83"/>
    <w:rsid w:val="00066EC7"/>
    <w:rsid w:val="00066F25"/>
    <w:rsid w:val="00066F2C"/>
    <w:rsid w:val="000672BE"/>
    <w:rsid w:val="00067406"/>
    <w:rsid w:val="000674B7"/>
    <w:rsid w:val="000676CC"/>
    <w:rsid w:val="00067AE0"/>
    <w:rsid w:val="00067B0E"/>
    <w:rsid w:val="00067B49"/>
    <w:rsid w:val="00067C13"/>
    <w:rsid w:val="00067C3F"/>
    <w:rsid w:val="00067C5C"/>
    <w:rsid w:val="00067F62"/>
    <w:rsid w:val="00070151"/>
    <w:rsid w:val="00070188"/>
    <w:rsid w:val="00070282"/>
    <w:rsid w:val="000702D8"/>
    <w:rsid w:val="00070389"/>
    <w:rsid w:val="00070445"/>
    <w:rsid w:val="00070597"/>
    <w:rsid w:val="00070617"/>
    <w:rsid w:val="00070791"/>
    <w:rsid w:val="000707A7"/>
    <w:rsid w:val="00070AD8"/>
    <w:rsid w:val="00070C3F"/>
    <w:rsid w:val="00070C67"/>
    <w:rsid w:val="00070DE2"/>
    <w:rsid w:val="00071049"/>
    <w:rsid w:val="0007110E"/>
    <w:rsid w:val="000711B6"/>
    <w:rsid w:val="0007120C"/>
    <w:rsid w:val="00071308"/>
    <w:rsid w:val="00071327"/>
    <w:rsid w:val="00071396"/>
    <w:rsid w:val="000713AA"/>
    <w:rsid w:val="00071458"/>
    <w:rsid w:val="00071511"/>
    <w:rsid w:val="00071662"/>
    <w:rsid w:val="000717AD"/>
    <w:rsid w:val="000719E7"/>
    <w:rsid w:val="000719EB"/>
    <w:rsid w:val="000719F7"/>
    <w:rsid w:val="00071A96"/>
    <w:rsid w:val="00071B4B"/>
    <w:rsid w:val="00071C37"/>
    <w:rsid w:val="00071C97"/>
    <w:rsid w:val="00071D9D"/>
    <w:rsid w:val="00071F36"/>
    <w:rsid w:val="00072045"/>
    <w:rsid w:val="000720AF"/>
    <w:rsid w:val="000720EE"/>
    <w:rsid w:val="000720F7"/>
    <w:rsid w:val="0007211A"/>
    <w:rsid w:val="00072353"/>
    <w:rsid w:val="0007237D"/>
    <w:rsid w:val="0007246B"/>
    <w:rsid w:val="000724D4"/>
    <w:rsid w:val="000726D9"/>
    <w:rsid w:val="00072776"/>
    <w:rsid w:val="00072816"/>
    <w:rsid w:val="000729B9"/>
    <w:rsid w:val="00072AF8"/>
    <w:rsid w:val="00072C68"/>
    <w:rsid w:val="00072D75"/>
    <w:rsid w:val="00072DAE"/>
    <w:rsid w:val="00072E25"/>
    <w:rsid w:val="00073095"/>
    <w:rsid w:val="000730A9"/>
    <w:rsid w:val="0007350C"/>
    <w:rsid w:val="00073606"/>
    <w:rsid w:val="000736C5"/>
    <w:rsid w:val="000739D4"/>
    <w:rsid w:val="00073A1D"/>
    <w:rsid w:val="00073B19"/>
    <w:rsid w:val="00073B4C"/>
    <w:rsid w:val="00073C23"/>
    <w:rsid w:val="00073D17"/>
    <w:rsid w:val="00073D9F"/>
    <w:rsid w:val="00073E41"/>
    <w:rsid w:val="00073E82"/>
    <w:rsid w:val="0007403F"/>
    <w:rsid w:val="00074295"/>
    <w:rsid w:val="00074491"/>
    <w:rsid w:val="000744E2"/>
    <w:rsid w:val="000746D1"/>
    <w:rsid w:val="0007495F"/>
    <w:rsid w:val="000749D3"/>
    <w:rsid w:val="00074B35"/>
    <w:rsid w:val="00074C36"/>
    <w:rsid w:val="00074C87"/>
    <w:rsid w:val="00074D4F"/>
    <w:rsid w:val="00074D62"/>
    <w:rsid w:val="00074F98"/>
    <w:rsid w:val="00074FBF"/>
    <w:rsid w:val="0007510A"/>
    <w:rsid w:val="00075216"/>
    <w:rsid w:val="0007523E"/>
    <w:rsid w:val="000752B2"/>
    <w:rsid w:val="000752E4"/>
    <w:rsid w:val="00075361"/>
    <w:rsid w:val="000753AE"/>
    <w:rsid w:val="00075565"/>
    <w:rsid w:val="000755F1"/>
    <w:rsid w:val="00075760"/>
    <w:rsid w:val="000757E5"/>
    <w:rsid w:val="0007587C"/>
    <w:rsid w:val="000758B2"/>
    <w:rsid w:val="00075B20"/>
    <w:rsid w:val="00075C21"/>
    <w:rsid w:val="00075C55"/>
    <w:rsid w:val="00075D33"/>
    <w:rsid w:val="00075D7C"/>
    <w:rsid w:val="00075D88"/>
    <w:rsid w:val="00075D97"/>
    <w:rsid w:val="00075EF3"/>
    <w:rsid w:val="00076009"/>
    <w:rsid w:val="0007636A"/>
    <w:rsid w:val="0007636F"/>
    <w:rsid w:val="0007638D"/>
    <w:rsid w:val="0007645F"/>
    <w:rsid w:val="000765EA"/>
    <w:rsid w:val="00076736"/>
    <w:rsid w:val="00076830"/>
    <w:rsid w:val="00076991"/>
    <w:rsid w:val="00076A09"/>
    <w:rsid w:val="00076A20"/>
    <w:rsid w:val="00076A2F"/>
    <w:rsid w:val="00076A62"/>
    <w:rsid w:val="00076B1B"/>
    <w:rsid w:val="00076BD7"/>
    <w:rsid w:val="00076BF4"/>
    <w:rsid w:val="00076CB3"/>
    <w:rsid w:val="00076D62"/>
    <w:rsid w:val="00076EF3"/>
    <w:rsid w:val="00076FD6"/>
    <w:rsid w:val="000771B1"/>
    <w:rsid w:val="0007727F"/>
    <w:rsid w:val="000772A1"/>
    <w:rsid w:val="00077329"/>
    <w:rsid w:val="000773C3"/>
    <w:rsid w:val="000773C6"/>
    <w:rsid w:val="000774C0"/>
    <w:rsid w:val="00077526"/>
    <w:rsid w:val="00077562"/>
    <w:rsid w:val="00077584"/>
    <w:rsid w:val="0007763A"/>
    <w:rsid w:val="00077760"/>
    <w:rsid w:val="000778C8"/>
    <w:rsid w:val="00077A33"/>
    <w:rsid w:val="00077AB9"/>
    <w:rsid w:val="00077AE5"/>
    <w:rsid w:val="00077EE1"/>
    <w:rsid w:val="00077F35"/>
    <w:rsid w:val="00077FA5"/>
    <w:rsid w:val="00080061"/>
    <w:rsid w:val="0008031F"/>
    <w:rsid w:val="0008039D"/>
    <w:rsid w:val="000803DA"/>
    <w:rsid w:val="00080509"/>
    <w:rsid w:val="00080634"/>
    <w:rsid w:val="0008067C"/>
    <w:rsid w:val="00080819"/>
    <w:rsid w:val="000808AC"/>
    <w:rsid w:val="00080933"/>
    <w:rsid w:val="00080A83"/>
    <w:rsid w:val="00080BBC"/>
    <w:rsid w:val="00080CBF"/>
    <w:rsid w:val="0008123A"/>
    <w:rsid w:val="00081319"/>
    <w:rsid w:val="000813AC"/>
    <w:rsid w:val="0008141F"/>
    <w:rsid w:val="00081490"/>
    <w:rsid w:val="00081607"/>
    <w:rsid w:val="00081620"/>
    <w:rsid w:val="00081639"/>
    <w:rsid w:val="00081657"/>
    <w:rsid w:val="000816BB"/>
    <w:rsid w:val="000816BF"/>
    <w:rsid w:val="0008184C"/>
    <w:rsid w:val="000818A5"/>
    <w:rsid w:val="00081997"/>
    <w:rsid w:val="0008199B"/>
    <w:rsid w:val="00081BE1"/>
    <w:rsid w:val="00081E56"/>
    <w:rsid w:val="0008212A"/>
    <w:rsid w:val="000822FB"/>
    <w:rsid w:val="0008249F"/>
    <w:rsid w:val="00082685"/>
    <w:rsid w:val="000826BC"/>
    <w:rsid w:val="000827E0"/>
    <w:rsid w:val="0008288D"/>
    <w:rsid w:val="00082A18"/>
    <w:rsid w:val="00082A38"/>
    <w:rsid w:val="00082A64"/>
    <w:rsid w:val="00082B86"/>
    <w:rsid w:val="00082C45"/>
    <w:rsid w:val="00082D3D"/>
    <w:rsid w:val="00082DD1"/>
    <w:rsid w:val="00082E30"/>
    <w:rsid w:val="00082E57"/>
    <w:rsid w:val="00082EBB"/>
    <w:rsid w:val="00083080"/>
    <w:rsid w:val="00083082"/>
    <w:rsid w:val="000830A3"/>
    <w:rsid w:val="0008333F"/>
    <w:rsid w:val="00083393"/>
    <w:rsid w:val="0008341D"/>
    <w:rsid w:val="000834BE"/>
    <w:rsid w:val="000839CA"/>
    <w:rsid w:val="00083A5C"/>
    <w:rsid w:val="00083A60"/>
    <w:rsid w:val="00083AF8"/>
    <w:rsid w:val="00083BD4"/>
    <w:rsid w:val="00083C2D"/>
    <w:rsid w:val="00083C88"/>
    <w:rsid w:val="00083CD8"/>
    <w:rsid w:val="00083CDB"/>
    <w:rsid w:val="00083E44"/>
    <w:rsid w:val="00083FE0"/>
    <w:rsid w:val="00084191"/>
    <w:rsid w:val="000843A9"/>
    <w:rsid w:val="00084532"/>
    <w:rsid w:val="000845C4"/>
    <w:rsid w:val="00084664"/>
    <w:rsid w:val="000846D3"/>
    <w:rsid w:val="0008495C"/>
    <w:rsid w:val="00084A79"/>
    <w:rsid w:val="00084CCE"/>
    <w:rsid w:val="00084F5D"/>
    <w:rsid w:val="00085025"/>
    <w:rsid w:val="00085179"/>
    <w:rsid w:val="000851A5"/>
    <w:rsid w:val="000852B3"/>
    <w:rsid w:val="00085309"/>
    <w:rsid w:val="00085312"/>
    <w:rsid w:val="0008556E"/>
    <w:rsid w:val="00085653"/>
    <w:rsid w:val="000856FB"/>
    <w:rsid w:val="000858AC"/>
    <w:rsid w:val="00085A92"/>
    <w:rsid w:val="00085AAE"/>
    <w:rsid w:val="00085D98"/>
    <w:rsid w:val="00085E71"/>
    <w:rsid w:val="00085E79"/>
    <w:rsid w:val="00085EC3"/>
    <w:rsid w:val="000860F0"/>
    <w:rsid w:val="000861B9"/>
    <w:rsid w:val="000861C1"/>
    <w:rsid w:val="000862EA"/>
    <w:rsid w:val="00086388"/>
    <w:rsid w:val="000863F6"/>
    <w:rsid w:val="000864C6"/>
    <w:rsid w:val="0008656F"/>
    <w:rsid w:val="00086692"/>
    <w:rsid w:val="000867A8"/>
    <w:rsid w:val="0008690B"/>
    <w:rsid w:val="000869BF"/>
    <w:rsid w:val="000869DA"/>
    <w:rsid w:val="00086A1F"/>
    <w:rsid w:val="00086A46"/>
    <w:rsid w:val="00086A73"/>
    <w:rsid w:val="00086BD0"/>
    <w:rsid w:val="00086C6B"/>
    <w:rsid w:val="00086CE1"/>
    <w:rsid w:val="00086CF0"/>
    <w:rsid w:val="00086D31"/>
    <w:rsid w:val="00086DB1"/>
    <w:rsid w:val="00086E9E"/>
    <w:rsid w:val="00086F08"/>
    <w:rsid w:val="00086FD3"/>
    <w:rsid w:val="00086FD8"/>
    <w:rsid w:val="00087138"/>
    <w:rsid w:val="000871A0"/>
    <w:rsid w:val="00087279"/>
    <w:rsid w:val="000872EE"/>
    <w:rsid w:val="000873D3"/>
    <w:rsid w:val="0008756E"/>
    <w:rsid w:val="00087577"/>
    <w:rsid w:val="00087618"/>
    <w:rsid w:val="000876F4"/>
    <w:rsid w:val="0008776E"/>
    <w:rsid w:val="0008779B"/>
    <w:rsid w:val="00087811"/>
    <w:rsid w:val="00087886"/>
    <w:rsid w:val="000879F2"/>
    <w:rsid w:val="00087BC3"/>
    <w:rsid w:val="00087E5F"/>
    <w:rsid w:val="00087E86"/>
    <w:rsid w:val="00087FA9"/>
    <w:rsid w:val="00090132"/>
    <w:rsid w:val="0009038F"/>
    <w:rsid w:val="0009043D"/>
    <w:rsid w:val="0009050A"/>
    <w:rsid w:val="000906D7"/>
    <w:rsid w:val="00090739"/>
    <w:rsid w:val="000907A2"/>
    <w:rsid w:val="00090819"/>
    <w:rsid w:val="000909CF"/>
    <w:rsid w:val="00090A0A"/>
    <w:rsid w:val="00090AB4"/>
    <w:rsid w:val="00090AC8"/>
    <w:rsid w:val="00090D2D"/>
    <w:rsid w:val="00090D64"/>
    <w:rsid w:val="00090FB4"/>
    <w:rsid w:val="000910A2"/>
    <w:rsid w:val="000910A6"/>
    <w:rsid w:val="00091136"/>
    <w:rsid w:val="00091248"/>
    <w:rsid w:val="0009138A"/>
    <w:rsid w:val="00091424"/>
    <w:rsid w:val="000914C8"/>
    <w:rsid w:val="00091589"/>
    <w:rsid w:val="0009163D"/>
    <w:rsid w:val="0009164D"/>
    <w:rsid w:val="0009168C"/>
    <w:rsid w:val="00091723"/>
    <w:rsid w:val="00091786"/>
    <w:rsid w:val="000918BA"/>
    <w:rsid w:val="000918C3"/>
    <w:rsid w:val="00091A1A"/>
    <w:rsid w:val="00091ABE"/>
    <w:rsid w:val="00092047"/>
    <w:rsid w:val="0009204E"/>
    <w:rsid w:val="000920BF"/>
    <w:rsid w:val="00092153"/>
    <w:rsid w:val="000921A8"/>
    <w:rsid w:val="000921F4"/>
    <w:rsid w:val="00092412"/>
    <w:rsid w:val="00092415"/>
    <w:rsid w:val="000924F7"/>
    <w:rsid w:val="00092543"/>
    <w:rsid w:val="000925C6"/>
    <w:rsid w:val="00092683"/>
    <w:rsid w:val="00092C53"/>
    <w:rsid w:val="00092CC3"/>
    <w:rsid w:val="00092D85"/>
    <w:rsid w:val="0009330C"/>
    <w:rsid w:val="00093379"/>
    <w:rsid w:val="000933C8"/>
    <w:rsid w:val="00093403"/>
    <w:rsid w:val="00093421"/>
    <w:rsid w:val="00093739"/>
    <w:rsid w:val="000937E4"/>
    <w:rsid w:val="000937FE"/>
    <w:rsid w:val="00093801"/>
    <w:rsid w:val="000939E5"/>
    <w:rsid w:val="00093AB3"/>
    <w:rsid w:val="00093AC2"/>
    <w:rsid w:val="000940F6"/>
    <w:rsid w:val="0009410A"/>
    <w:rsid w:val="0009418F"/>
    <w:rsid w:val="0009429C"/>
    <w:rsid w:val="000945EE"/>
    <w:rsid w:val="0009460E"/>
    <w:rsid w:val="000946FE"/>
    <w:rsid w:val="00094725"/>
    <w:rsid w:val="0009482D"/>
    <w:rsid w:val="00094B3A"/>
    <w:rsid w:val="00094C11"/>
    <w:rsid w:val="00094D0C"/>
    <w:rsid w:val="00094DEF"/>
    <w:rsid w:val="00094DF1"/>
    <w:rsid w:val="00094E9D"/>
    <w:rsid w:val="00094F79"/>
    <w:rsid w:val="00094FAC"/>
    <w:rsid w:val="00094FF4"/>
    <w:rsid w:val="000950A6"/>
    <w:rsid w:val="00095214"/>
    <w:rsid w:val="0009528B"/>
    <w:rsid w:val="000952B2"/>
    <w:rsid w:val="000952ED"/>
    <w:rsid w:val="000954B2"/>
    <w:rsid w:val="000956FA"/>
    <w:rsid w:val="00095941"/>
    <w:rsid w:val="00095A1A"/>
    <w:rsid w:val="00095A93"/>
    <w:rsid w:val="00095CEC"/>
    <w:rsid w:val="00095CF2"/>
    <w:rsid w:val="00095D3A"/>
    <w:rsid w:val="00095EB0"/>
    <w:rsid w:val="00096239"/>
    <w:rsid w:val="000962BE"/>
    <w:rsid w:val="000964E8"/>
    <w:rsid w:val="000967A9"/>
    <w:rsid w:val="00096882"/>
    <w:rsid w:val="00096D1A"/>
    <w:rsid w:val="00096D89"/>
    <w:rsid w:val="00096E7A"/>
    <w:rsid w:val="00096E8F"/>
    <w:rsid w:val="000971D9"/>
    <w:rsid w:val="000971FC"/>
    <w:rsid w:val="0009721B"/>
    <w:rsid w:val="00097235"/>
    <w:rsid w:val="00097276"/>
    <w:rsid w:val="0009727E"/>
    <w:rsid w:val="000973C5"/>
    <w:rsid w:val="00097410"/>
    <w:rsid w:val="0009746A"/>
    <w:rsid w:val="00097498"/>
    <w:rsid w:val="000975C2"/>
    <w:rsid w:val="000975D0"/>
    <w:rsid w:val="0009777B"/>
    <w:rsid w:val="000978DF"/>
    <w:rsid w:val="000979A2"/>
    <w:rsid w:val="000979FD"/>
    <w:rsid w:val="00097A61"/>
    <w:rsid w:val="00097A6B"/>
    <w:rsid w:val="00097B47"/>
    <w:rsid w:val="00097B63"/>
    <w:rsid w:val="00097D66"/>
    <w:rsid w:val="00097EAA"/>
    <w:rsid w:val="00097EDE"/>
    <w:rsid w:val="000A0072"/>
    <w:rsid w:val="000A0076"/>
    <w:rsid w:val="000A019E"/>
    <w:rsid w:val="000A01E0"/>
    <w:rsid w:val="000A039E"/>
    <w:rsid w:val="000A03C5"/>
    <w:rsid w:val="000A03D6"/>
    <w:rsid w:val="000A067F"/>
    <w:rsid w:val="000A06CB"/>
    <w:rsid w:val="000A0790"/>
    <w:rsid w:val="000A07BE"/>
    <w:rsid w:val="000A081F"/>
    <w:rsid w:val="000A098B"/>
    <w:rsid w:val="000A0D9D"/>
    <w:rsid w:val="000A0E37"/>
    <w:rsid w:val="000A0EF2"/>
    <w:rsid w:val="000A108B"/>
    <w:rsid w:val="000A10A2"/>
    <w:rsid w:val="000A1115"/>
    <w:rsid w:val="000A17C4"/>
    <w:rsid w:val="000A1827"/>
    <w:rsid w:val="000A18A9"/>
    <w:rsid w:val="000A1AF4"/>
    <w:rsid w:val="000A1B6C"/>
    <w:rsid w:val="000A1B89"/>
    <w:rsid w:val="000A1B8A"/>
    <w:rsid w:val="000A1C25"/>
    <w:rsid w:val="000A1C95"/>
    <w:rsid w:val="000A1D8F"/>
    <w:rsid w:val="000A1EF8"/>
    <w:rsid w:val="000A1FAC"/>
    <w:rsid w:val="000A1FBE"/>
    <w:rsid w:val="000A20FE"/>
    <w:rsid w:val="000A23A9"/>
    <w:rsid w:val="000A2428"/>
    <w:rsid w:val="000A249D"/>
    <w:rsid w:val="000A24CB"/>
    <w:rsid w:val="000A277C"/>
    <w:rsid w:val="000A285C"/>
    <w:rsid w:val="000A2B6A"/>
    <w:rsid w:val="000A2C4D"/>
    <w:rsid w:val="000A2CC2"/>
    <w:rsid w:val="000A2CDF"/>
    <w:rsid w:val="000A2D1E"/>
    <w:rsid w:val="000A2DB3"/>
    <w:rsid w:val="000A2E13"/>
    <w:rsid w:val="000A2E89"/>
    <w:rsid w:val="000A2EF6"/>
    <w:rsid w:val="000A3049"/>
    <w:rsid w:val="000A3065"/>
    <w:rsid w:val="000A307C"/>
    <w:rsid w:val="000A32B3"/>
    <w:rsid w:val="000A359A"/>
    <w:rsid w:val="000A3AC9"/>
    <w:rsid w:val="000A3AE9"/>
    <w:rsid w:val="000A3B6E"/>
    <w:rsid w:val="000A3D08"/>
    <w:rsid w:val="000A3DA4"/>
    <w:rsid w:val="000A3DDB"/>
    <w:rsid w:val="000A3DE9"/>
    <w:rsid w:val="000A3EA5"/>
    <w:rsid w:val="000A3FEE"/>
    <w:rsid w:val="000A41F9"/>
    <w:rsid w:val="000A4216"/>
    <w:rsid w:val="000A4259"/>
    <w:rsid w:val="000A427E"/>
    <w:rsid w:val="000A446E"/>
    <w:rsid w:val="000A44F2"/>
    <w:rsid w:val="000A4517"/>
    <w:rsid w:val="000A464C"/>
    <w:rsid w:val="000A46D4"/>
    <w:rsid w:val="000A4703"/>
    <w:rsid w:val="000A4922"/>
    <w:rsid w:val="000A4A7E"/>
    <w:rsid w:val="000A4ADB"/>
    <w:rsid w:val="000A4B8E"/>
    <w:rsid w:val="000A4CF5"/>
    <w:rsid w:val="000A4EC8"/>
    <w:rsid w:val="000A5008"/>
    <w:rsid w:val="000A502D"/>
    <w:rsid w:val="000A50AD"/>
    <w:rsid w:val="000A5236"/>
    <w:rsid w:val="000A538A"/>
    <w:rsid w:val="000A539B"/>
    <w:rsid w:val="000A5525"/>
    <w:rsid w:val="000A5593"/>
    <w:rsid w:val="000A5755"/>
    <w:rsid w:val="000A585D"/>
    <w:rsid w:val="000A5A83"/>
    <w:rsid w:val="000A5C58"/>
    <w:rsid w:val="000A5D36"/>
    <w:rsid w:val="000A5F38"/>
    <w:rsid w:val="000A5FE8"/>
    <w:rsid w:val="000A6179"/>
    <w:rsid w:val="000A61C2"/>
    <w:rsid w:val="000A6217"/>
    <w:rsid w:val="000A6233"/>
    <w:rsid w:val="000A639B"/>
    <w:rsid w:val="000A6465"/>
    <w:rsid w:val="000A6535"/>
    <w:rsid w:val="000A655E"/>
    <w:rsid w:val="000A65D0"/>
    <w:rsid w:val="000A67BF"/>
    <w:rsid w:val="000A6A20"/>
    <w:rsid w:val="000A6A37"/>
    <w:rsid w:val="000A6BC1"/>
    <w:rsid w:val="000A6C8E"/>
    <w:rsid w:val="000A6C98"/>
    <w:rsid w:val="000A6CE4"/>
    <w:rsid w:val="000A6F49"/>
    <w:rsid w:val="000A71B9"/>
    <w:rsid w:val="000A71DA"/>
    <w:rsid w:val="000A73E2"/>
    <w:rsid w:val="000A7420"/>
    <w:rsid w:val="000A744C"/>
    <w:rsid w:val="000A7535"/>
    <w:rsid w:val="000A7539"/>
    <w:rsid w:val="000A7651"/>
    <w:rsid w:val="000A76B1"/>
    <w:rsid w:val="000A7884"/>
    <w:rsid w:val="000A7969"/>
    <w:rsid w:val="000A799A"/>
    <w:rsid w:val="000A7A46"/>
    <w:rsid w:val="000A7A68"/>
    <w:rsid w:val="000A7AED"/>
    <w:rsid w:val="000A7B94"/>
    <w:rsid w:val="000A7C0D"/>
    <w:rsid w:val="000A7C5B"/>
    <w:rsid w:val="000A7D30"/>
    <w:rsid w:val="000A7D65"/>
    <w:rsid w:val="000A7DF3"/>
    <w:rsid w:val="000A7F73"/>
    <w:rsid w:val="000A7FA3"/>
    <w:rsid w:val="000B007F"/>
    <w:rsid w:val="000B0223"/>
    <w:rsid w:val="000B0268"/>
    <w:rsid w:val="000B033D"/>
    <w:rsid w:val="000B038C"/>
    <w:rsid w:val="000B0445"/>
    <w:rsid w:val="000B04BF"/>
    <w:rsid w:val="000B04E8"/>
    <w:rsid w:val="000B0543"/>
    <w:rsid w:val="000B06B4"/>
    <w:rsid w:val="000B0706"/>
    <w:rsid w:val="000B0776"/>
    <w:rsid w:val="000B077E"/>
    <w:rsid w:val="000B078F"/>
    <w:rsid w:val="000B093E"/>
    <w:rsid w:val="000B09C3"/>
    <w:rsid w:val="000B0A21"/>
    <w:rsid w:val="000B0A83"/>
    <w:rsid w:val="000B0B60"/>
    <w:rsid w:val="000B0B96"/>
    <w:rsid w:val="000B0D1C"/>
    <w:rsid w:val="000B0D4F"/>
    <w:rsid w:val="000B0ED2"/>
    <w:rsid w:val="000B0FBC"/>
    <w:rsid w:val="000B1005"/>
    <w:rsid w:val="000B106A"/>
    <w:rsid w:val="000B1130"/>
    <w:rsid w:val="000B11C7"/>
    <w:rsid w:val="000B12AA"/>
    <w:rsid w:val="000B1497"/>
    <w:rsid w:val="000B14D0"/>
    <w:rsid w:val="000B151B"/>
    <w:rsid w:val="000B15EC"/>
    <w:rsid w:val="000B161D"/>
    <w:rsid w:val="000B1A63"/>
    <w:rsid w:val="000B1ACC"/>
    <w:rsid w:val="000B1B2D"/>
    <w:rsid w:val="000B1D81"/>
    <w:rsid w:val="000B2157"/>
    <w:rsid w:val="000B2188"/>
    <w:rsid w:val="000B218A"/>
    <w:rsid w:val="000B243E"/>
    <w:rsid w:val="000B25D6"/>
    <w:rsid w:val="000B27F8"/>
    <w:rsid w:val="000B2936"/>
    <w:rsid w:val="000B29E4"/>
    <w:rsid w:val="000B2AF1"/>
    <w:rsid w:val="000B2BAB"/>
    <w:rsid w:val="000B2BBF"/>
    <w:rsid w:val="000B2CDE"/>
    <w:rsid w:val="000B2CEF"/>
    <w:rsid w:val="000B2D6A"/>
    <w:rsid w:val="000B2DF2"/>
    <w:rsid w:val="000B303B"/>
    <w:rsid w:val="000B3234"/>
    <w:rsid w:val="000B3273"/>
    <w:rsid w:val="000B330D"/>
    <w:rsid w:val="000B3336"/>
    <w:rsid w:val="000B3489"/>
    <w:rsid w:val="000B34D4"/>
    <w:rsid w:val="000B3525"/>
    <w:rsid w:val="000B374C"/>
    <w:rsid w:val="000B3798"/>
    <w:rsid w:val="000B37FB"/>
    <w:rsid w:val="000B380C"/>
    <w:rsid w:val="000B3858"/>
    <w:rsid w:val="000B3A01"/>
    <w:rsid w:val="000B3A49"/>
    <w:rsid w:val="000B3A70"/>
    <w:rsid w:val="000B3A8F"/>
    <w:rsid w:val="000B3C2E"/>
    <w:rsid w:val="000B3D17"/>
    <w:rsid w:val="000B3D5F"/>
    <w:rsid w:val="000B3EF3"/>
    <w:rsid w:val="000B3F5D"/>
    <w:rsid w:val="000B4018"/>
    <w:rsid w:val="000B41C8"/>
    <w:rsid w:val="000B42B6"/>
    <w:rsid w:val="000B4303"/>
    <w:rsid w:val="000B453C"/>
    <w:rsid w:val="000B453F"/>
    <w:rsid w:val="000B4714"/>
    <w:rsid w:val="000B4854"/>
    <w:rsid w:val="000B4A87"/>
    <w:rsid w:val="000B4BA4"/>
    <w:rsid w:val="000B4E0E"/>
    <w:rsid w:val="000B50EB"/>
    <w:rsid w:val="000B51B4"/>
    <w:rsid w:val="000B51EF"/>
    <w:rsid w:val="000B531B"/>
    <w:rsid w:val="000B5653"/>
    <w:rsid w:val="000B5676"/>
    <w:rsid w:val="000B58CB"/>
    <w:rsid w:val="000B5963"/>
    <w:rsid w:val="000B5B16"/>
    <w:rsid w:val="000B5B99"/>
    <w:rsid w:val="000B5BFD"/>
    <w:rsid w:val="000B5CCE"/>
    <w:rsid w:val="000B5DD6"/>
    <w:rsid w:val="000B5F17"/>
    <w:rsid w:val="000B5F9B"/>
    <w:rsid w:val="000B5FF6"/>
    <w:rsid w:val="000B604B"/>
    <w:rsid w:val="000B612B"/>
    <w:rsid w:val="000B61AA"/>
    <w:rsid w:val="000B6262"/>
    <w:rsid w:val="000B6438"/>
    <w:rsid w:val="000B651B"/>
    <w:rsid w:val="000B693C"/>
    <w:rsid w:val="000B6A48"/>
    <w:rsid w:val="000B6B0F"/>
    <w:rsid w:val="000B6BA2"/>
    <w:rsid w:val="000B6BEB"/>
    <w:rsid w:val="000B6C60"/>
    <w:rsid w:val="000B6D25"/>
    <w:rsid w:val="000B6DD2"/>
    <w:rsid w:val="000B6E0F"/>
    <w:rsid w:val="000B6E8B"/>
    <w:rsid w:val="000B6F6E"/>
    <w:rsid w:val="000B6F6F"/>
    <w:rsid w:val="000B6F9D"/>
    <w:rsid w:val="000B6FAF"/>
    <w:rsid w:val="000B7050"/>
    <w:rsid w:val="000B70D5"/>
    <w:rsid w:val="000B719D"/>
    <w:rsid w:val="000B71F4"/>
    <w:rsid w:val="000B743A"/>
    <w:rsid w:val="000B7630"/>
    <w:rsid w:val="000B766E"/>
    <w:rsid w:val="000B77B7"/>
    <w:rsid w:val="000B77BE"/>
    <w:rsid w:val="000B77E3"/>
    <w:rsid w:val="000B78A6"/>
    <w:rsid w:val="000B7B4F"/>
    <w:rsid w:val="000B7BD7"/>
    <w:rsid w:val="000B7BFC"/>
    <w:rsid w:val="000B7D17"/>
    <w:rsid w:val="000B7ECA"/>
    <w:rsid w:val="000C0138"/>
    <w:rsid w:val="000C02F8"/>
    <w:rsid w:val="000C040F"/>
    <w:rsid w:val="000C04B3"/>
    <w:rsid w:val="000C05DB"/>
    <w:rsid w:val="000C06D4"/>
    <w:rsid w:val="000C0757"/>
    <w:rsid w:val="000C07D0"/>
    <w:rsid w:val="000C0852"/>
    <w:rsid w:val="000C0937"/>
    <w:rsid w:val="000C093D"/>
    <w:rsid w:val="000C0ACD"/>
    <w:rsid w:val="000C0CBE"/>
    <w:rsid w:val="000C0CF6"/>
    <w:rsid w:val="000C0E29"/>
    <w:rsid w:val="000C0ECE"/>
    <w:rsid w:val="000C0F73"/>
    <w:rsid w:val="000C1060"/>
    <w:rsid w:val="000C1080"/>
    <w:rsid w:val="000C10AE"/>
    <w:rsid w:val="000C10F6"/>
    <w:rsid w:val="000C11EC"/>
    <w:rsid w:val="000C1211"/>
    <w:rsid w:val="000C139E"/>
    <w:rsid w:val="000C13B6"/>
    <w:rsid w:val="000C1406"/>
    <w:rsid w:val="000C145D"/>
    <w:rsid w:val="000C1492"/>
    <w:rsid w:val="000C1583"/>
    <w:rsid w:val="000C1656"/>
    <w:rsid w:val="000C179B"/>
    <w:rsid w:val="000C17B4"/>
    <w:rsid w:val="000C1999"/>
    <w:rsid w:val="000C1AE6"/>
    <w:rsid w:val="000C1C16"/>
    <w:rsid w:val="000C1DDC"/>
    <w:rsid w:val="000C21CA"/>
    <w:rsid w:val="000C2203"/>
    <w:rsid w:val="000C23E7"/>
    <w:rsid w:val="000C24A2"/>
    <w:rsid w:val="000C24BD"/>
    <w:rsid w:val="000C260D"/>
    <w:rsid w:val="000C2616"/>
    <w:rsid w:val="000C26B2"/>
    <w:rsid w:val="000C26C6"/>
    <w:rsid w:val="000C26CA"/>
    <w:rsid w:val="000C2809"/>
    <w:rsid w:val="000C28B8"/>
    <w:rsid w:val="000C294B"/>
    <w:rsid w:val="000C2952"/>
    <w:rsid w:val="000C2C13"/>
    <w:rsid w:val="000C2D1B"/>
    <w:rsid w:val="000C2D2E"/>
    <w:rsid w:val="000C2F43"/>
    <w:rsid w:val="000C2F6E"/>
    <w:rsid w:val="000C2F71"/>
    <w:rsid w:val="000C2FBF"/>
    <w:rsid w:val="000C2FFC"/>
    <w:rsid w:val="000C324E"/>
    <w:rsid w:val="000C32C8"/>
    <w:rsid w:val="000C336E"/>
    <w:rsid w:val="000C3411"/>
    <w:rsid w:val="000C3433"/>
    <w:rsid w:val="000C3453"/>
    <w:rsid w:val="000C3479"/>
    <w:rsid w:val="000C3543"/>
    <w:rsid w:val="000C35AE"/>
    <w:rsid w:val="000C3623"/>
    <w:rsid w:val="000C3655"/>
    <w:rsid w:val="000C3693"/>
    <w:rsid w:val="000C37A8"/>
    <w:rsid w:val="000C38E2"/>
    <w:rsid w:val="000C39F1"/>
    <w:rsid w:val="000C3BBA"/>
    <w:rsid w:val="000C3BDF"/>
    <w:rsid w:val="000C3C83"/>
    <w:rsid w:val="000C3F94"/>
    <w:rsid w:val="000C40AC"/>
    <w:rsid w:val="000C40C8"/>
    <w:rsid w:val="000C40DC"/>
    <w:rsid w:val="000C41A7"/>
    <w:rsid w:val="000C41D4"/>
    <w:rsid w:val="000C42C4"/>
    <w:rsid w:val="000C43B9"/>
    <w:rsid w:val="000C43C0"/>
    <w:rsid w:val="000C43E6"/>
    <w:rsid w:val="000C43E7"/>
    <w:rsid w:val="000C43FB"/>
    <w:rsid w:val="000C4411"/>
    <w:rsid w:val="000C453E"/>
    <w:rsid w:val="000C46DF"/>
    <w:rsid w:val="000C491B"/>
    <w:rsid w:val="000C4A06"/>
    <w:rsid w:val="000C4A69"/>
    <w:rsid w:val="000C4A82"/>
    <w:rsid w:val="000C4B56"/>
    <w:rsid w:val="000C4B58"/>
    <w:rsid w:val="000C4CB2"/>
    <w:rsid w:val="000C4DCE"/>
    <w:rsid w:val="000C4E1A"/>
    <w:rsid w:val="000C4E97"/>
    <w:rsid w:val="000C517B"/>
    <w:rsid w:val="000C5368"/>
    <w:rsid w:val="000C543F"/>
    <w:rsid w:val="000C5734"/>
    <w:rsid w:val="000C5777"/>
    <w:rsid w:val="000C5794"/>
    <w:rsid w:val="000C59FA"/>
    <w:rsid w:val="000C5A31"/>
    <w:rsid w:val="000C5A6E"/>
    <w:rsid w:val="000C5B1D"/>
    <w:rsid w:val="000C5E97"/>
    <w:rsid w:val="000C5F83"/>
    <w:rsid w:val="000C60F8"/>
    <w:rsid w:val="000C619E"/>
    <w:rsid w:val="000C62D6"/>
    <w:rsid w:val="000C67B3"/>
    <w:rsid w:val="000C67EC"/>
    <w:rsid w:val="000C6829"/>
    <w:rsid w:val="000C6A8A"/>
    <w:rsid w:val="000C6B03"/>
    <w:rsid w:val="000C6C72"/>
    <w:rsid w:val="000C6E2D"/>
    <w:rsid w:val="000C7305"/>
    <w:rsid w:val="000C7426"/>
    <w:rsid w:val="000C7668"/>
    <w:rsid w:val="000C7695"/>
    <w:rsid w:val="000C77C5"/>
    <w:rsid w:val="000C7824"/>
    <w:rsid w:val="000C787B"/>
    <w:rsid w:val="000C78AF"/>
    <w:rsid w:val="000C7A1C"/>
    <w:rsid w:val="000C7B1C"/>
    <w:rsid w:val="000C7B81"/>
    <w:rsid w:val="000C7BB0"/>
    <w:rsid w:val="000C7BD4"/>
    <w:rsid w:val="000C7C6D"/>
    <w:rsid w:val="000C7F7F"/>
    <w:rsid w:val="000C7F91"/>
    <w:rsid w:val="000C7FAA"/>
    <w:rsid w:val="000D001D"/>
    <w:rsid w:val="000D00C7"/>
    <w:rsid w:val="000D0206"/>
    <w:rsid w:val="000D029C"/>
    <w:rsid w:val="000D039B"/>
    <w:rsid w:val="000D046B"/>
    <w:rsid w:val="000D0489"/>
    <w:rsid w:val="000D07CB"/>
    <w:rsid w:val="000D09C7"/>
    <w:rsid w:val="000D0A3A"/>
    <w:rsid w:val="000D0AB2"/>
    <w:rsid w:val="000D0B82"/>
    <w:rsid w:val="000D0BBA"/>
    <w:rsid w:val="000D0D8E"/>
    <w:rsid w:val="000D0FC7"/>
    <w:rsid w:val="000D103D"/>
    <w:rsid w:val="000D10AF"/>
    <w:rsid w:val="000D1181"/>
    <w:rsid w:val="000D13C6"/>
    <w:rsid w:val="000D1605"/>
    <w:rsid w:val="000D16AB"/>
    <w:rsid w:val="000D16FC"/>
    <w:rsid w:val="000D1707"/>
    <w:rsid w:val="000D1744"/>
    <w:rsid w:val="000D17E9"/>
    <w:rsid w:val="000D1882"/>
    <w:rsid w:val="000D19FD"/>
    <w:rsid w:val="000D1AA6"/>
    <w:rsid w:val="000D1BB1"/>
    <w:rsid w:val="000D1CFD"/>
    <w:rsid w:val="000D1D07"/>
    <w:rsid w:val="000D1E3D"/>
    <w:rsid w:val="000D1F1F"/>
    <w:rsid w:val="000D2062"/>
    <w:rsid w:val="000D21FF"/>
    <w:rsid w:val="000D223C"/>
    <w:rsid w:val="000D225A"/>
    <w:rsid w:val="000D244B"/>
    <w:rsid w:val="000D24D2"/>
    <w:rsid w:val="000D24F9"/>
    <w:rsid w:val="000D262D"/>
    <w:rsid w:val="000D26BC"/>
    <w:rsid w:val="000D2896"/>
    <w:rsid w:val="000D28B1"/>
    <w:rsid w:val="000D28D8"/>
    <w:rsid w:val="000D2956"/>
    <w:rsid w:val="000D2968"/>
    <w:rsid w:val="000D2A04"/>
    <w:rsid w:val="000D2A43"/>
    <w:rsid w:val="000D2BF4"/>
    <w:rsid w:val="000D2CBF"/>
    <w:rsid w:val="000D2CD6"/>
    <w:rsid w:val="000D2D56"/>
    <w:rsid w:val="000D2DA0"/>
    <w:rsid w:val="000D2ED5"/>
    <w:rsid w:val="000D300A"/>
    <w:rsid w:val="000D30BB"/>
    <w:rsid w:val="000D3158"/>
    <w:rsid w:val="000D3378"/>
    <w:rsid w:val="000D35E0"/>
    <w:rsid w:val="000D3882"/>
    <w:rsid w:val="000D389B"/>
    <w:rsid w:val="000D39F2"/>
    <w:rsid w:val="000D3A1B"/>
    <w:rsid w:val="000D3A66"/>
    <w:rsid w:val="000D3AA2"/>
    <w:rsid w:val="000D3AD4"/>
    <w:rsid w:val="000D3B41"/>
    <w:rsid w:val="000D3D08"/>
    <w:rsid w:val="000D3D94"/>
    <w:rsid w:val="000D3EB8"/>
    <w:rsid w:val="000D3EEC"/>
    <w:rsid w:val="000D3FD8"/>
    <w:rsid w:val="000D4044"/>
    <w:rsid w:val="000D40E5"/>
    <w:rsid w:val="000D4242"/>
    <w:rsid w:val="000D4253"/>
    <w:rsid w:val="000D434A"/>
    <w:rsid w:val="000D47A4"/>
    <w:rsid w:val="000D48F8"/>
    <w:rsid w:val="000D4A8E"/>
    <w:rsid w:val="000D4BAE"/>
    <w:rsid w:val="000D4C49"/>
    <w:rsid w:val="000D4CAE"/>
    <w:rsid w:val="000D4E27"/>
    <w:rsid w:val="000D4F76"/>
    <w:rsid w:val="000D515C"/>
    <w:rsid w:val="000D528A"/>
    <w:rsid w:val="000D5342"/>
    <w:rsid w:val="000D5445"/>
    <w:rsid w:val="000D55BF"/>
    <w:rsid w:val="000D563A"/>
    <w:rsid w:val="000D5644"/>
    <w:rsid w:val="000D5648"/>
    <w:rsid w:val="000D574D"/>
    <w:rsid w:val="000D580B"/>
    <w:rsid w:val="000D591E"/>
    <w:rsid w:val="000D5983"/>
    <w:rsid w:val="000D5DA2"/>
    <w:rsid w:val="000D5E17"/>
    <w:rsid w:val="000D5E3F"/>
    <w:rsid w:val="000D5F4B"/>
    <w:rsid w:val="000D5F66"/>
    <w:rsid w:val="000D5F7D"/>
    <w:rsid w:val="000D5FB3"/>
    <w:rsid w:val="000D5FB9"/>
    <w:rsid w:val="000D6041"/>
    <w:rsid w:val="000D6185"/>
    <w:rsid w:val="000D61B3"/>
    <w:rsid w:val="000D61E7"/>
    <w:rsid w:val="000D624C"/>
    <w:rsid w:val="000D6352"/>
    <w:rsid w:val="000D642E"/>
    <w:rsid w:val="000D6441"/>
    <w:rsid w:val="000D645F"/>
    <w:rsid w:val="000D676B"/>
    <w:rsid w:val="000D6921"/>
    <w:rsid w:val="000D695F"/>
    <w:rsid w:val="000D6A04"/>
    <w:rsid w:val="000D6AC6"/>
    <w:rsid w:val="000D6B4F"/>
    <w:rsid w:val="000D6BA5"/>
    <w:rsid w:val="000D6D2D"/>
    <w:rsid w:val="000D6D78"/>
    <w:rsid w:val="000D703D"/>
    <w:rsid w:val="000D707E"/>
    <w:rsid w:val="000D7164"/>
    <w:rsid w:val="000D7177"/>
    <w:rsid w:val="000D7335"/>
    <w:rsid w:val="000D7353"/>
    <w:rsid w:val="000D73B6"/>
    <w:rsid w:val="000D74C1"/>
    <w:rsid w:val="000D74F9"/>
    <w:rsid w:val="000D75A1"/>
    <w:rsid w:val="000D7602"/>
    <w:rsid w:val="000D76AF"/>
    <w:rsid w:val="000D7721"/>
    <w:rsid w:val="000D79AF"/>
    <w:rsid w:val="000D7A7B"/>
    <w:rsid w:val="000D7ACD"/>
    <w:rsid w:val="000D7AD2"/>
    <w:rsid w:val="000D7AEE"/>
    <w:rsid w:val="000D7B2D"/>
    <w:rsid w:val="000D7B58"/>
    <w:rsid w:val="000D7B6C"/>
    <w:rsid w:val="000D7C04"/>
    <w:rsid w:val="000D7D0C"/>
    <w:rsid w:val="000D7D5B"/>
    <w:rsid w:val="000D7D6A"/>
    <w:rsid w:val="000E03EF"/>
    <w:rsid w:val="000E053E"/>
    <w:rsid w:val="000E0575"/>
    <w:rsid w:val="000E05B6"/>
    <w:rsid w:val="000E0625"/>
    <w:rsid w:val="000E097E"/>
    <w:rsid w:val="000E09D4"/>
    <w:rsid w:val="000E09EE"/>
    <w:rsid w:val="000E0A31"/>
    <w:rsid w:val="000E0A70"/>
    <w:rsid w:val="000E0C26"/>
    <w:rsid w:val="000E0CAA"/>
    <w:rsid w:val="000E0CD0"/>
    <w:rsid w:val="000E0DDF"/>
    <w:rsid w:val="000E0E94"/>
    <w:rsid w:val="000E1149"/>
    <w:rsid w:val="000E11AE"/>
    <w:rsid w:val="000E12DF"/>
    <w:rsid w:val="000E1583"/>
    <w:rsid w:val="000E15BC"/>
    <w:rsid w:val="000E17B0"/>
    <w:rsid w:val="000E1872"/>
    <w:rsid w:val="000E18C9"/>
    <w:rsid w:val="000E18D7"/>
    <w:rsid w:val="000E1924"/>
    <w:rsid w:val="000E19DD"/>
    <w:rsid w:val="000E1A92"/>
    <w:rsid w:val="000E1A9A"/>
    <w:rsid w:val="000E1BFD"/>
    <w:rsid w:val="000E1C0A"/>
    <w:rsid w:val="000E1C35"/>
    <w:rsid w:val="000E1CA4"/>
    <w:rsid w:val="000E1DF1"/>
    <w:rsid w:val="000E1EBA"/>
    <w:rsid w:val="000E1EC4"/>
    <w:rsid w:val="000E20BD"/>
    <w:rsid w:val="000E21DB"/>
    <w:rsid w:val="000E2287"/>
    <w:rsid w:val="000E2522"/>
    <w:rsid w:val="000E25F1"/>
    <w:rsid w:val="000E25FA"/>
    <w:rsid w:val="000E269A"/>
    <w:rsid w:val="000E2776"/>
    <w:rsid w:val="000E2967"/>
    <w:rsid w:val="000E29AD"/>
    <w:rsid w:val="000E2C6F"/>
    <w:rsid w:val="000E2DA8"/>
    <w:rsid w:val="000E31AB"/>
    <w:rsid w:val="000E31C2"/>
    <w:rsid w:val="000E34EF"/>
    <w:rsid w:val="000E3596"/>
    <w:rsid w:val="000E35F5"/>
    <w:rsid w:val="000E36C2"/>
    <w:rsid w:val="000E36FA"/>
    <w:rsid w:val="000E39D2"/>
    <w:rsid w:val="000E3B76"/>
    <w:rsid w:val="000E3CF4"/>
    <w:rsid w:val="000E3CFE"/>
    <w:rsid w:val="000E3FCC"/>
    <w:rsid w:val="000E428B"/>
    <w:rsid w:val="000E42B0"/>
    <w:rsid w:val="000E42F5"/>
    <w:rsid w:val="000E4421"/>
    <w:rsid w:val="000E445D"/>
    <w:rsid w:val="000E4520"/>
    <w:rsid w:val="000E463E"/>
    <w:rsid w:val="000E463F"/>
    <w:rsid w:val="000E46D2"/>
    <w:rsid w:val="000E4AC8"/>
    <w:rsid w:val="000E4B9A"/>
    <w:rsid w:val="000E4E55"/>
    <w:rsid w:val="000E4E9E"/>
    <w:rsid w:val="000E5018"/>
    <w:rsid w:val="000E5126"/>
    <w:rsid w:val="000E51A3"/>
    <w:rsid w:val="000E5233"/>
    <w:rsid w:val="000E53CD"/>
    <w:rsid w:val="000E54E1"/>
    <w:rsid w:val="000E5560"/>
    <w:rsid w:val="000E55B2"/>
    <w:rsid w:val="000E5672"/>
    <w:rsid w:val="000E5694"/>
    <w:rsid w:val="000E571A"/>
    <w:rsid w:val="000E57F2"/>
    <w:rsid w:val="000E586E"/>
    <w:rsid w:val="000E5887"/>
    <w:rsid w:val="000E5B0F"/>
    <w:rsid w:val="000E5B22"/>
    <w:rsid w:val="000E5D4C"/>
    <w:rsid w:val="000E5DB9"/>
    <w:rsid w:val="000E5E8F"/>
    <w:rsid w:val="000E6077"/>
    <w:rsid w:val="000E60D8"/>
    <w:rsid w:val="000E60E5"/>
    <w:rsid w:val="000E61A6"/>
    <w:rsid w:val="000E61EA"/>
    <w:rsid w:val="000E6317"/>
    <w:rsid w:val="000E637A"/>
    <w:rsid w:val="000E63ED"/>
    <w:rsid w:val="000E6419"/>
    <w:rsid w:val="000E6425"/>
    <w:rsid w:val="000E651A"/>
    <w:rsid w:val="000E653A"/>
    <w:rsid w:val="000E66B3"/>
    <w:rsid w:val="000E6707"/>
    <w:rsid w:val="000E67F7"/>
    <w:rsid w:val="000E6838"/>
    <w:rsid w:val="000E687E"/>
    <w:rsid w:val="000E6909"/>
    <w:rsid w:val="000E699C"/>
    <w:rsid w:val="000E6B67"/>
    <w:rsid w:val="000E6B74"/>
    <w:rsid w:val="000E6C06"/>
    <w:rsid w:val="000E6C1F"/>
    <w:rsid w:val="000E6C3C"/>
    <w:rsid w:val="000E6C87"/>
    <w:rsid w:val="000E6CDF"/>
    <w:rsid w:val="000E6D04"/>
    <w:rsid w:val="000E6D41"/>
    <w:rsid w:val="000E6DB8"/>
    <w:rsid w:val="000E70C6"/>
    <w:rsid w:val="000E76B7"/>
    <w:rsid w:val="000E76CC"/>
    <w:rsid w:val="000E7A2C"/>
    <w:rsid w:val="000E7A39"/>
    <w:rsid w:val="000E7A41"/>
    <w:rsid w:val="000E7A84"/>
    <w:rsid w:val="000E7C50"/>
    <w:rsid w:val="000E7E1A"/>
    <w:rsid w:val="000E7EE6"/>
    <w:rsid w:val="000E7FD1"/>
    <w:rsid w:val="000F004B"/>
    <w:rsid w:val="000F0355"/>
    <w:rsid w:val="000F0388"/>
    <w:rsid w:val="000F03DE"/>
    <w:rsid w:val="000F042C"/>
    <w:rsid w:val="000F047A"/>
    <w:rsid w:val="000F076A"/>
    <w:rsid w:val="000F0843"/>
    <w:rsid w:val="000F08CE"/>
    <w:rsid w:val="000F0920"/>
    <w:rsid w:val="000F09CF"/>
    <w:rsid w:val="000F09EC"/>
    <w:rsid w:val="000F0A0D"/>
    <w:rsid w:val="000F0AE8"/>
    <w:rsid w:val="000F0BD3"/>
    <w:rsid w:val="000F0DA6"/>
    <w:rsid w:val="000F0E45"/>
    <w:rsid w:val="000F0F32"/>
    <w:rsid w:val="000F0FAA"/>
    <w:rsid w:val="000F0FBD"/>
    <w:rsid w:val="000F0FC0"/>
    <w:rsid w:val="000F109D"/>
    <w:rsid w:val="000F11C7"/>
    <w:rsid w:val="000F14C0"/>
    <w:rsid w:val="000F150A"/>
    <w:rsid w:val="000F1525"/>
    <w:rsid w:val="000F16A1"/>
    <w:rsid w:val="000F1730"/>
    <w:rsid w:val="000F1870"/>
    <w:rsid w:val="000F1873"/>
    <w:rsid w:val="000F18E1"/>
    <w:rsid w:val="000F1933"/>
    <w:rsid w:val="000F1AB1"/>
    <w:rsid w:val="000F1B13"/>
    <w:rsid w:val="000F1C1E"/>
    <w:rsid w:val="000F1C3F"/>
    <w:rsid w:val="000F1C91"/>
    <w:rsid w:val="000F1E9F"/>
    <w:rsid w:val="000F1FE2"/>
    <w:rsid w:val="000F2227"/>
    <w:rsid w:val="000F22A5"/>
    <w:rsid w:val="000F22DF"/>
    <w:rsid w:val="000F234F"/>
    <w:rsid w:val="000F2387"/>
    <w:rsid w:val="000F2470"/>
    <w:rsid w:val="000F2472"/>
    <w:rsid w:val="000F24DA"/>
    <w:rsid w:val="000F24ED"/>
    <w:rsid w:val="000F25CF"/>
    <w:rsid w:val="000F26EF"/>
    <w:rsid w:val="000F2795"/>
    <w:rsid w:val="000F2806"/>
    <w:rsid w:val="000F2819"/>
    <w:rsid w:val="000F2A67"/>
    <w:rsid w:val="000F2CED"/>
    <w:rsid w:val="000F2EC3"/>
    <w:rsid w:val="000F2F60"/>
    <w:rsid w:val="000F30CD"/>
    <w:rsid w:val="000F31A7"/>
    <w:rsid w:val="000F321B"/>
    <w:rsid w:val="000F32E4"/>
    <w:rsid w:val="000F33F5"/>
    <w:rsid w:val="000F340C"/>
    <w:rsid w:val="000F382E"/>
    <w:rsid w:val="000F3898"/>
    <w:rsid w:val="000F3AE5"/>
    <w:rsid w:val="000F3E0B"/>
    <w:rsid w:val="000F3E1C"/>
    <w:rsid w:val="000F3E35"/>
    <w:rsid w:val="000F3EDA"/>
    <w:rsid w:val="000F3F2A"/>
    <w:rsid w:val="000F3FAA"/>
    <w:rsid w:val="000F4003"/>
    <w:rsid w:val="000F4024"/>
    <w:rsid w:val="000F415C"/>
    <w:rsid w:val="000F44AF"/>
    <w:rsid w:val="000F451D"/>
    <w:rsid w:val="000F4547"/>
    <w:rsid w:val="000F4548"/>
    <w:rsid w:val="000F4602"/>
    <w:rsid w:val="000F461D"/>
    <w:rsid w:val="000F4676"/>
    <w:rsid w:val="000F4698"/>
    <w:rsid w:val="000F475C"/>
    <w:rsid w:val="000F48DD"/>
    <w:rsid w:val="000F4A7E"/>
    <w:rsid w:val="000F4B40"/>
    <w:rsid w:val="000F4C61"/>
    <w:rsid w:val="000F4F17"/>
    <w:rsid w:val="000F4F6F"/>
    <w:rsid w:val="000F5093"/>
    <w:rsid w:val="000F51EE"/>
    <w:rsid w:val="000F51FB"/>
    <w:rsid w:val="000F52AE"/>
    <w:rsid w:val="000F534B"/>
    <w:rsid w:val="000F53E6"/>
    <w:rsid w:val="000F5523"/>
    <w:rsid w:val="000F559B"/>
    <w:rsid w:val="000F55D7"/>
    <w:rsid w:val="000F561D"/>
    <w:rsid w:val="000F5624"/>
    <w:rsid w:val="000F56D4"/>
    <w:rsid w:val="000F5765"/>
    <w:rsid w:val="000F57B4"/>
    <w:rsid w:val="000F5918"/>
    <w:rsid w:val="000F597E"/>
    <w:rsid w:val="000F598F"/>
    <w:rsid w:val="000F59DA"/>
    <w:rsid w:val="000F5A47"/>
    <w:rsid w:val="000F5AC0"/>
    <w:rsid w:val="000F5AE1"/>
    <w:rsid w:val="000F5AEC"/>
    <w:rsid w:val="000F5CAA"/>
    <w:rsid w:val="000F5CB3"/>
    <w:rsid w:val="000F5F7E"/>
    <w:rsid w:val="000F61D7"/>
    <w:rsid w:val="000F6277"/>
    <w:rsid w:val="000F63F4"/>
    <w:rsid w:val="000F645E"/>
    <w:rsid w:val="000F6811"/>
    <w:rsid w:val="000F689A"/>
    <w:rsid w:val="000F696F"/>
    <w:rsid w:val="000F6A3C"/>
    <w:rsid w:val="000F6A7A"/>
    <w:rsid w:val="000F6C77"/>
    <w:rsid w:val="000F6CA3"/>
    <w:rsid w:val="000F6E2D"/>
    <w:rsid w:val="000F6EC2"/>
    <w:rsid w:val="000F6F8A"/>
    <w:rsid w:val="000F7015"/>
    <w:rsid w:val="000F70A9"/>
    <w:rsid w:val="000F720C"/>
    <w:rsid w:val="000F73E6"/>
    <w:rsid w:val="000F7439"/>
    <w:rsid w:val="000F743F"/>
    <w:rsid w:val="000F752D"/>
    <w:rsid w:val="000F767C"/>
    <w:rsid w:val="000F77FF"/>
    <w:rsid w:val="000F7A15"/>
    <w:rsid w:val="000F7A7A"/>
    <w:rsid w:val="000F7B24"/>
    <w:rsid w:val="000F7C4D"/>
    <w:rsid w:val="000F7DF6"/>
    <w:rsid w:val="000F7E1F"/>
    <w:rsid w:val="000F7E32"/>
    <w:rsid w:val="000F7ED2"/>
    <w:rsid w:val="000F7EF3"/>
    <w:rsid w:val="000F7FD9"/>
    <w:rsid w:val="0010007A"/>
    <w:rsid w:val="001000A3"/>
    <w:rsid w:val="00100204"/>
    <w:rsid w:val="001002B7"/>
    <w:rsid w:val="001004C3"/>
    <w:rsid w:val="00100511"/>
    <w:rsid w:val="00100677"/>
    <w:rsid w:val="00100706"/>
    <w:rsid w:val="001007E6"/>
    <w:rsid w:val="0010085F"/>
    <w:rsid w:val="0010093D"/>
    <w:rsid w:val="0010093E"/>
    <w:rsid w:val="00100A00"/>
    <w:rsid w:val="00100BB9"/>
    <w:rsid w:val="00100CBF"/>
    <w:rsid w:val="00100F74"/>
    <w:rsid w:val="00100F85"/>
    <w:rsid w:val="00100FD3"/>
    <w:rsid w:val="00101092"/>
    <w:rsid w:val="001011AD"/>
    <w:rsid w:val="00101263"/>
    <w:rsid w:val="0010128A"/>
    <w:rsid w:val="001012A6"/>
    <w:rsid w:val="001013BE"/>
    <w:rsid w:val="001014E0"/>
    <w:rsid w:val="0010156B"/>
    <w:rsid w:val="0010184D"/>
    <w:rsid w:val="0010194A"/>
    <w:rsid w:val="00101A78"/>
    <w:rsid w:val="00101AAB"/>
    <w:rsid w:val="00101B16"/>
    <w:rsid w:val="00101B3F"/>
    <w:rsid w:val="00101B83"/>
    <w:rsid w:val="00101CA0"/>
    <w:rsid w:val="00101CAB"/>
    <w:rsid w:val="00101D59"/>
    <w:rsid w:val="00101DDE"/>
    <w:rsid w:val="00102049"/>
    <w:rsid w:val="0010206D"/>
    <w:rsid w:val="001020C9"/>
    <w:rsid w:val="00102129"/>
    <w:rsid w:val="00102214"/>
    <w:rsid w:val="00102411"/>
    <w:rsid w:val="00102464"/>
    <w:rsid w:val="00102513"/>
    <w:rsid w:val="0010254C"/>
    <w:rsid w:val="0010257B"/>
    <w:rsid w:val="0010293C"/>
    <w:rsid w:val="00102A0B"/>
    <w:rsid w:val="00102CF5"/>
    <w:rsid w:val="00102DF6"/>
    <w:rsid w:val="00103013"/>
    <w:rsid w:val="0010312D"/>
    <w:rsid w:val="00103175"/>
    <w:rsid w:val="00103259"/>
    <w:rsid w:val="0010339B"/>
    <w:rsid w:val="0010344C"/>
    <w:rsid w:val="00103494"/>
    <w:rsid w:val="001034B2"/>
    <w:rsid w:val="0010352F"/>
    <w:rsid w:val="0010365C"/>
    <w:rsid w:val="001036DE"/>
    <w:rsid w:val="0010378C"/>
    <w:rsid w:val="001037E5"/>
    <w:rsid w:val="00103959"/>
    <w:rsid w:val="00103B1F"/>
    <w:rsid w:val="00103BA2"/>
    <w:rsid w:val="00103D6D"/>
    <w:rsid w:val="00103D84"/>
    <w:rsid w:val="00103DBB"/>
    <w:rsid w:val="0010406A"/>
    <w:rsid w:val="00104106"/>
    <w:rsid w:val="001041CC"/>
    <w:rsid w:val="00104372"/>
    <w:rsid w:val="0010444E"/>
    <w:rsid w:val="00104724"/>
    <w:rsid w:val="001047D5"/>
    <w:rsid w:val="001047F3"/>
    <w:rsid w:val="00104830"/>
    <w:rsid w:val="001049A6"/>
    <w:rsid w:val="00104DB3"/>
    <w:rsid w:val="00104E33"/>
    <w:rsid w:val="00104F54"/>
    <w:rsid w:val="00104FC4"/>
    <w:rsid w:val="001050D3"/>
    <w:rsid w:val="00105338"/>
    <w:rsid w:val="00105417"/>
    <w:rsid w:val="0010547E"/>
    <w:rsid w:val="00105536"/>
    <w:rsid w:val="00105714"/>
    <w:rsid w:val="0010593A"/>
    <w:rsid w:val="0010597A"/>
    <w:rsid w:val="00105A25"/>
    <w:rsid w:val="00105C79"/>
    <w:rsid w:val="00105D03"/>
    <w:rsid w:val="00105D1B"/>
    <w:rsid w:val="00105D59"/>
    <w:rsid w:val="00105E6E"/>
    <w:rsid w:val="00105F14"/>
    <w:rsid w:val="00106162"/>
    <w:rsid w:val="0010616D"/>
    <w:rsid w:val="00106346"/>
    <w:rsid w:val="001063F5"/>
    <w:rsid w:val="00106700"/>
    <w:rsid w:val="00106938"/>
    <w:rsid w:val="00106AF0"/>
    <w:rsid w:val="00106CBC"/>
    <w:rsid w:val="00106CC7"/>
    <w:rsid w:val="00106CCF"/>
    <w:rsid w:val="00106EA6"/>
    <w:rsid w:val="00106EFC"/>
    <w:rsid w:val="00106F85"/>
    <w:rsid w:val="0010700A"/>
    <w:rsid w:val="001070A1"/>
    <w:rsid w:val="001071DE"/>
    <w:rsid w:val="00107240"/>
    <w:rsid w:val="00107550"/>
    <w:rsid w:val="0010759D"/>
    <w:rsid w:val="001077F3"/>
    <w:rsid w:val="001078BF"/>
    <w:rsid w:val="001078FF"/>
    <w:rsid w:val="001079AA"/>
    <w:rsid w:val="00107A19"/>
    <w:rsid w:val="00107A22"/>
    <w:rsid w:val="00107A4E"/>
    <w:rsid w:val="00107CFB"/>
    <w:rsid w:val="00107F62"/>
    <w:rsid w:val="00110058"/>
    <w:rsid w:val="00110172"/>
    <w:rsid w:val="0011020C"/>
    <w:rsid w:val="0011025D"/>
    <w:rsid w:val="0011036F"/>
    <w:rsid w:val="001104E2"/>
    <w:rsid w:val="00110575"/>
    <w:rsid w:val="00110591"/>
    <w:rsid w:val="001109D0"/>
    <w:rsid w:val="00110ACC"/>
    <w:rsid w:val="00110B1E"/>
    <w:rsid w:val="00110C9D"/>
    <w:rsid w:val="00110CE3"/>
    <w:rsid w:val="00110D4A"/>
    <w:rsid w:val="00110D8C"/>
    <w:rsid w:val="00111076"/>
    <w:rsid w:val="00111275"/>
    <w:rsid w:val="001113E4"/>
    <w:rsid w:val="00111488"/>
    <w:rsid w:val="001114B2"/>
    <w:rsid w:val="001114D1"/>
    <w:rsid w:val="00111536"/>
    <w:rsid w:val="0011156F"/>
    <w:rsid w:val="00111706"/>
    <w:rsid w:val="0011171F"/>
    <w:rsid w:val="0011176F"/>
    <w:rsid w:val="0011183F"/>
    <w:rsid w:val="0011196E"/>
    <w:rsid w:val="00111AC0"/>
    <w:rsid w:val="00111AEA"/>
    <w:rsid w:val="00111B6C"/>
    <w:rsid w:val="00111B9B"/>
    <w:rsid w:val="00111C96"/>
    <w:rsid w:val="00111D08"/>
    <w:rsid w:val="00111E0B"/>
    <w:rsid w:val="00111FB1"/>
    <w:rsid w:val="0011205C"/>
    <w:rsid w:val="001120BF"/>
    <w:rsid w:val="001121CC"/>
    <w:rsid w:val="001123A0"/>
    <w:rsid w:val="001123CA"/>
    <w:rsid w:val="00112578"/>
    <w:rsid w:val="0011265E"/>
    <w:rsid w:val="00112669"/>
    <w:rsid w:val="00112832"/>
    <w:rsid w:val="001128A7"/>
    <w:rsid w:val="00112935"/>
    <w:rsid w:val="00112936"/>
    <w:rsid w:val="00112A1C"/>
    <w:rsid w:val="00112DF7"/>
    <w:rsid w:val="00112E3B"/>
    <w:rsid w:val="00112E58"/>
    <w:rsid w:val="00112E8F"/>
    <w:rsid w:val="00112E92"/>
    <w:rsid w:val="00112FA2"/>
    <w:rsid w:val="0011303B"/>
    <w:rsid w:val="0011305D"/>
    <w:rsid w:val="00113282"/>
    <w:rsid w:val="001132FB"/>
    <w:rsid w:val="001133AA"/>
    <w:rsid w:val="001133B4"/>
    <w:rsid w:val="00113541"/>
    <w:rsid w:val="001135E3"/>
    <w:rsid w:val="001135F6"/>
    <w:rsid w:val="001135FE"/>
    <w:rsid w:val="00113688"/>
    <w:rsid w:val="001136C0"/>
    <w:rsid w:val="00113774"/>
    <w:rsid w:val="001138F5"/>
    <w:rsid w:val="00113906"/>
    <w:rsid w:val="00113A9D"/>
    <w:rsid w:val="00113BF3"/>
    <w:rsid w:val="00113C5F"/>
    <w:rsid w:val="00113CBD"/>
    <w:rsid w:val="00113CFA"/>
    <w:rsid w:val="00113DB2"/>
    <w:rsid w:val="00113DD6"/>
    <w:rsid w:val="00113F4F"/>
    <w:rsid w:val="00113F7A"/>
    <w:rsid w:val="0011405A"/>
    <w:rsid w:val="00114089"/>
    <w:rsid w:val="0011415B"/>
    <w:rsid w:val="0011420D"/>
    <w:rsid w:val="0011453D"/>
    <w:rsid w:val="001145B0"/>
    <w:rsid w:val="001146FB"/>
    <w:rsid w:val="00114D46"/>
    <w:rsid w:val="00114E83"/>
    <w:rsid w:val="001150AA"/>
    <w:rsid w:val="0011556A"/>
    <w:rsid w:val="0011582E"/>
    <w:rsid w:val="00115950"/>
    <w:rsid w:val="00115A15"/>
    <w:rsid w:val="00115A65"/>
    <w:rsid w:val="00115FDE"/>
    <w:rsid w:val="0011612D"/>
    <w:rsid w:val="001161BC"/>
    <w:rsid w:val="0011621D"/>
    <w:rsid w:val="00116228"/>
    <w:rsid w:val="001167AD"/>
    <w:rsid w:val="00116820"/>
    <w:rsid w:val="00116827"/>
    <w:rsid w:val="0011685C"/>
    <w:rsid w:val="0011685E"/>
    <w:rsid w:val="0011692E"/>
    <w:rsid w:val="0011695D"/>
    <w:rsid w:val="0011698F"/>
    <w:rsid w:val="00116AE9"/>
    <w:rsid w:val="00116D4A"/>
    <w:rsid w:val="00116DE8"/>
    <w:rsid w:val="00116E48"/>
    <w:rsid w:val="00116E51"/>
    <w:rsid w:val="00116FBD"/>
    <w:rsid w:val="001171F0"/>
    <w:rsid w:val="001172EA"/>
    <w:rsid w:val="001172FC"/>
    <w:rsid w:val="0011732E"/>
    <w:rsid w:val="00117337"/>
    <w:rsid w:val="001173DF"/>
    <w:rsid w:val="001175A7"/>
    <w:rsid w:val="00117647"/>
    <w:rsid w:val="0011768E"/>
    <w:rsid w:val="001177AA"/>
    <w:rsid w:val="00117877"/>
    <w:rsid w:val="00117A5C"/>
    <w:rsid w:val="00117ACD"/>
    <w:rsid w:val="00117B73"/>
    <w:rsid w:val="00117E84"/>
    <w:rsid w:val="00117ECC"/>
    <w:rsid w:val="00117EFF"/>
    <w:rsid w:val="00120088"/>
    <w:rsid w:val="001200FA"/>
    <w:rsid w:val="00120209"/>
    <w:rsid w:val="00120459"/>
    <w:rsid w:val="00120511"/>
    <w:rsid w:val="0012052A"/>
    <w:rsid w:val="0012052F"/>
    <w:rsid w:val="00120571"/>
    <w:rsid w:val="00120589"/>
    <w:rsid w:val="001206B2"/>
    <w:rsid w:val="001206D9"/>
    <w:rsid w:val="00120813"/>
    <w:rsid w:val="00120A5F"/>
    <w:rsid w:val="00120C91"/>
    <w:rsid w:val="00120CAC"/>
    <w:rsid w:val="00120CF6"/>
    <w:rsid w:val="00120E7B"/>
    <w:rsid w:val="00120EC1"/>
    <w:rsid w:val="00120FAE"/>
    <w:rsid w:val="00121028"/>
    <w:rsid w:val="0012119F"/>
    <w:rsid w:val="00121201"/>
    <w:rsid w:val="001213C5"/>
    <w:rsid w:val="001214AF"/>
    <w:rsid w:val="001216F1"/>
    <w:rsid w:val="00121DCB"/>
    <w:rsid w:val="00121E41"/>
    <w:rsid w:val="00121F65"/>
    <w:rsid w:val="00122054"/>
    <w:rsid w:val="001220C0"/>
    <w:rsid w:val="00122177"/>
    <w:rsid w:val="001221DF"/>
    <w:rsid w:val="0012248E"/>
    <w:rsid w:val="0012262A"/>
    <w:rsid w:val="0012287E"/>
    <w:rsid w:val="00122AD2"/>
    <w:rsid w:val="00122BA5"/>
    <w:rsid w:val="00122BD8"/>
    <w:rsid w:val="00122D83"/>
    <w:rsid w:val="00122DC4"/>
    <w:rsid w:val="00122DC8"/>
    <w:rsid w:val="00122DD7"/>
    <w:rsid w:val="00122E01"/>
    <w:rsid w:val="00122E20"/>
    <w:rsid w:val="00122EB1"/>
    <w:rsid w:val="00122F34"/>
    <w:rsid w:val="00123032"/>
    <w:rsid w:val="001230EF"/>
    <w:rsid w:val="001231DA"/>
    <w:rsid w:val="0012341B"/>
    <w:rsid w:val="00123453"/>
    <w:rsid w:val="00123566"/>
    <w:rsid w:val="001236C5"/>
    <w:rsid w:val="00123725"/>
    <w:rsid w:val="001237DF"/>
    <w:rsid w:val="001238EB"/>
    <w:rsid w:val="00123966"/>
    <w:rsid w:val="00123A8B"/>
    <w:rsid w:val="00123DC8"/>
    <w:rsid w:val="00123EE7"/>
    <w:rsid w:val="00123F48"/>
    <w:rsid w:val="00124038"/>
    <w:rsid w:val="001242D0"/>
    <w:rsid w:val="0012445F"/>
    <w:rsid w:val="001244A6"/>
    <w:rsid w:val="0012460F"/>
    <w:rsid w:val="0012468E"/>
    <w:rsid w:val="00124733"/>
    <w:rsid w:val="00124967"/>
    <w:rsid w:val="00124A5E"/>
    <w:rsid w:val="00124A7D"/>
    <w:rsid w:val="00124B52"/>
    <w:rsid w:val="00124BC2"/>
    <w:rsid w:val="00124C2F"/>
    <w:rsid w:val="00124CC3"/>
    <w:rsid w:val="00124D79"/>
    <w:rsid w:val="00124FF9"/>
    <w:rsid w:val="0012518A"/>
    <w:rsid w:val="00125340"/>
    <w:rsid w:val="001253D6"/>
    <w:rsid w:val="0012540E"/>
    <w:rsid w:val="001256AB"/>
    <w:rsid w:val="00125790"/>
    <w:rsid w:val="0012585C"/>
    <w:rsid w:val="00125909"/>
    <w:rsid w:val="00125AF9"/>
    <w:rsid w:val="00125CB4"/>
    <w:rsid w:val="00125E94"/>
    <w:rsid w:val="00125ECE"/>
    <w:rsid w:val="001261AE"/>
    <w:rsid w:val="001261C4"/>
    <w:rsid w:val="001262E1"/>
    <w:rsid w:val="00126571"/>
    <w:rsid w:val="0012673F"/>
    <w:rsid w:val="00126994"/>
    <w:rsid w:val="00126B28"/>
    <w:rsid w:val="00126B43"/>
    <w:rsid w:val="00126CDB"/>
    <w:rsid w:val="00126E42"/>
    <w:rsid w:val="00126E67"/>
    <w:rsid w:val="00126FA2"/>
    <w:rsid w:val="0012700C"/>
    <w:rsid w:val="001271F5"/>
    <w:rsid w:val="00127202"/>
    <w:rsid w:val="001273AC"/>
    <w:rsid w:val="001273BC"/>
    <w:rsid w:val="0012743F"/>
    <w:rsid w:val="0012748C"/>
    <w:rsid w:val="0012775A"/>
    <w:rsid w:val="0012778D"/>
    <w:rsid w:val="0012779F"/>
    <w:rsid w:val="00127868"/>
    <w:rsid w:val="0012799A"/>
    <w:rsid w:val="00127B62"/>
    <w:rsid w:val="00127B9B"/>
    <w:rsid w:val="00127CC4"/>
    <w:rsid w:val="00127E9A"/>
    <w:rsid w:val="00127EB7"/>
    <w:rsid w:val="00127EC6"/>
    <w:rsid w:val="00127F0B"/>
    <w:rsid w:val="00127F11"/>
    <w:rsid w:val="001300DD"/>
    <w:rsid w:val="0013011B"/>
    <w:rsid w:val="001302CB"/>
    <w:rsid w:val="00130317"/>
    <w:rsid w:val="001303A4"/>
    <w:rsid w:val="001303FE"/>
    <w:rsid w:val="0013050E"/>
    <w:rsid w:val="00130621"/>
    <w:rsid w:val="00130654"/>
    <w:rsid w:val="00130681"/>
    <w:rsid w:val="001306D9"/>
    <w:rsid w:val="00130737"/>
    <w:rsid w:val="00130786"/>
    <w:rsid w:val="001307E9"/>
    <w:rsid w:val="00130957"/>
    <w:rsid w:val="00130AE4"/>
    <w:rsid w:val="00130C93"/>
    <w:rsid w:val="00130CB7"/>
    <w:rsid w:val="00130D1A"/>
    <w:rsid w:val="00130D4F"/>
    <w:rsid w:val="00130F02"/>
    <w:rsid w:val="00130F7B"/>
    <w:rsid w:val="00130F7E"/>
    <w:rsid w:val="00131045"/>
    <w:rsid w:val="0013114B"/>
    <w:rsid w:val="001312C5"/>
    <w:rsid w:val="0013144F"/>
    <w:rsid w:val="001314C0"/>
    <w:rsid w:val="00131559"/>
    <w:rsid w:val="0013182C"/>
    <w:rsid w:val="00131A07"/>
    <w:rsid w:val="00131A4D"/>
    <w:rsid w:val="00131AED"/>
    <w:rsid w:val="00131C0E"/>
    <w:rsid w:val="00131D87"/>
    <w:rsid w:val="00131E12"/>
    <w:rsid w:val="00131FEE"/>
    <w:rsid w:val="001320A0"/>
    <w:rsid w:val="001320A9"/>
    <w:rsid w:val="001320B2"/>
    <w:rsid w:val="00132194"/>
    <w:rsid w:val="0013221F"/>
    <w:rsid w:val="00132354"/>
    <w:rsid w:val="001323BF"/>
    <w:rsid w:val="0013248E"/>
    <w:rsid w:val="00132624"/>
    <w:rsid w:val="001326FE"/>
    <w:rsid w:val="001329AA"/>
    <w:rsid w:val="001329C6"/>
    <w:rsid w:val="00132A88"/>
    <w:rsid w:val="00132B96"/>
    <w:rsid w:val="00132CED"/>
    <w:rsid w:val="00133108"/>
    <w:rsid w:val="0013313E"/>
    <w:rsid w:val="00133181"/>
    <w:rsid w:val="001332C0"/>
    <w:rsid w:val="00133378"/>
    <w:rsid w:val="001334A2"/>
    <w:rsid w:val="001334AE"/>
    <w:rsid w:val="001335B7"/>
    <w:rsid w:val="0013362B"/>
    <w:rsid w:val="001336DC"/>
    <w:rsid w:val="00133882"/>
    <w:rsid w:val="00133A07"/>
    <w:rsid w:val="00133A0A"/>
    <w:rsid w:val="00133A2B"/>
    <w:rsid w:val="00133A98"/>
    <w:rsid w:val="00133BBC"/>
    <w:rsid w:val="00133CBA"/>
    <w:rsid w:val="00133F46"/>
    <w:rsid w:val="00134007"/>
    <w:rsid w:val="00134098"/>
    <w:rsid w:val="0013409B"/>
    <w:rsid w:val="001342C4"/>
    <w:rsid w:val="00134358"/>
    <w:rsid w:val="00134511"/>
    <w:rsid w:val="00134561"/>
    <w:rsid w:val="001345CD"/>
    <w:rsid w:val="0013472E"/>
    <w:rsid w:val="001347F9"/>
    <w:rsid w:val="0013482F"/>
    <w:rsid w:val="00134D0D"/>
    <w:rsid w:val="00134D75"/>
    <w:rsid w:val="00134D9A"/>
    <w:rsid w:val="00134DA5"/>
    <w:rsid w:val="00134F12"/>
    <w:rsid w:val="00134FF1"/>
    <w:rsid w:val="00134FF2"/>
    <w:rsid w:val="00135015"/>
    <w:rsid w:val="00135215"/>
    <w:rsid w:val="001352A1"/>
    <w:rsid w:val="0013535E"/>
    <w:rsid w:val="0013575F"/>
    <w:rsid w:val="001357EF"/>
    <w:rsid w:val="001358F1"/>
    <w:rsid w:val="00135A8A"/>
    <w:rsid w:val="00135C3A"/>
    <w:rsid w:val="00135C8B"/>
    <w:rsid w:val="00135E80"/>
    <w:rsid w:val="00135F20"/>
    <w:rsid w:val="00135F6A"/>
    <w:rsid w:val="00135FBA"/>
    <w:rsid w:val="001361EB"/>
    <w:rsid w:val="001362CD"/>
    <w:rsid w:val="0013640D"/>
    <w:rsid w:val="0013644C"/>
    <w:rsid w:val="001365E1"/>
    <w:rsid w:val="0013662C"/>
    <w:rsid w:val="0013663D"/>
    <w:rsid w:val="0013668E"/>
    <w:rsid w:val="001366AE"/>
    <w:rsid w:val="001366B1"/>
    <w:rsid w:val="0013679A"/>
    <w:rsid w:val="001369EB"/>
    <w:rsid w:val="00136A4E"/>
    <w:rsid w:val="00136A79"/>
    <w:rsid w:val="00136B21"/>
    <w:rsid w:val="00136DC0"/>
    <w:rsid w:val="00136E75"/>
    <w:rsid w:val="00136E86"/>
    <w:rsid w:val="00136E96"/>
    <w:rsid w:val="00136EDD"/>
    <w:rsid w:val="00136F11"/>
    <w:rsid w:val="00136F21"/>
    <w:rsid w:val="00136F68"/>
    <w:rsid w:val="00136FAC"/>
    <w:rsid w:val="001370B3"/>
    <w:rsid w:val="001370E5"/>
    <w:rsid w:val="00137224"/>
    <w:rsid w:val="001372BE"/>
    <w:rsid w:val="0013734F"/>
    <w:rsid w:val="00137445"/>
    <w:rsid w:val="001375A8"/>
    <w:rsid w:val="00137661"/>
    <w:rsid w:val="0013769A"/>
    <w:rsid w:val="001376E7"/>
    <w:rsid w:val="0013777D"/>
    <w:rsid w:val="001377D9"/>
    <w:rsid w:val="00137800"/>
    <w:rsid w:val="0013781F"/>
    <w:rsid w:val="001379A2"/>
    <w:rsid w:val="00137B80"/>
    <w:rsid w:val="00137BA6"/>
    <w:rsid w:val="00137CB3"/>
    <w:rsid w:val="00137CC5"/>
    <w:rsid w:val="0014009C"/>
    <w:rsid w:val="001400B5"/>
    <w:rsid w:val="00140246"/>
    <w:rsid w:val="00140361"/>
    <w:rsid w:val="00140364"/>
    <w:rsid w:val="001404D1"/>
    <w:rsid w:val="00140547"/>
    <w:rsid w:val="001405A2"/>
    <w:rsid w:val="00140619"/>
    <w:rsid w:val="00140794"/>
    <w:rsid w:val="001409D6"/>
    <w:rsid w:val="001409E7"/>
    <w:rsid w:val="00140B0A"/>
    <w:rsid w:val="00140BAA"/>
    <w:rsid w:val="00140BE9"/>
    <w:rsid w:val="00140C67"/>
    <w:rsid w:val="00140D92"/>
    <w:rsid w:val="00140E81"/>
    <w:rsid w:val="00140ED4"/>
    <w:rsid w:val="001410C6"/>
    <w:rsid w:val="0014117D"/>
    <w:rsid w:val="001412D1"/>
    <w:rsid w:val="00141366"/>
    <w:rsid w:val="0014148F"/>
    <w:rsid w:val="0014156D"/>
    <w:rsid w:val="001416B2"/>
    <w:rsid w:val="00141761"/>
    <w:rsid w:val="00141851"/>
    <w:rsid w:val="00141935"/>
    <w:rsid w:val="001419DF"/>
    <w:rsid w:val="001419F3"/>
    <w:rsid w:val="00141A55"/>
    <w:rsid w:val="00141B7A"/>
    <w:rsid w:val="00141D80"/>
    <w:rsid w:val="00141EAD"/>
    <w:rsid w:val="00141F3A"/>
    <w:rsid w:val="00141FE7"/>
    <w:rsid w:val="001421E8"/>
    <w:rsid w:val="00142509"/>
    <w:rsid w:val="0014254A"/>
    <w:rsid w:val="00142550"/>
    <w:rsid w:val="001425BF"/>
    <w:rsid w:val="00142600"/>
    <w:rsid w:val="0014263B"/>
    <w:rsid w:val="00142802"/>
    <w:rsid w:val="001428D1"/>
    <w:rsid w:val="0014293A"/>
    <w:rsid w:val="001429B1"/>
    <w:rsid w:val="00142A9B"/>
    <w:rsid w:val="00142BE7"/>
    <w:rsid w:val="00142D42"/>
    <w:rsid w:val="00142E76"/>
    <w:rsid w:val="00142E7C"/>
    <w:rsid w:val="00142F61"/>
    <w:rsid w:val="00142F8D"/>
    <w:rsid w:val="001434F0"/>
    <w:rsid w:val="00143573"/>
    <w:rsid w:val="0014357B"/>
    <w:rsid w:val="0014370B"/>
    <w:rsid w:val="0014373E"/>
    <w:rsid w:val="0014389B"/>
    <w:rsid w:val="0014392A"/>
    <w:rsid w:val="0014392B"/>
    <w:rsid w:val="0014399F"/>
    <w:rsid w:val="00143BBD"/>
    <w:rsid w:val="00143DE2"/>
    <w:rsid w:val="00143F78"/>
    <w:rsid w:val="00144095"/>
    <w:rsid w:val="001440A2"/>
    <w:rsid w:val="001440C1"/>
    <w:rsid w:val="001440D6"/>
    <w:rsid w:val="001443AA"/>
    <w:rsid w:val="001443AF"/>
    <w:rsid w:val="001444F1"/>
    <w:rsid w:val="00144659"/>
    <w:rsid w:val="00144929"/>
    <w:rsid w:val="00144B5B"/>
    <w:rsid w:val="00144B63"/>
    <w:rsid w:val="00144BAE"/>
    <w:rsid w:val="00144C56"/>
    <w:rsid w:val="00144D0D"/>
    <w:rsid w:val="0014536E"/>
    <w:rsid w:val="001454CE"/>
    <w:rsid w:val="001454ED"/>
    <w:rsid w:val="00145591"/>
    <w:rsid w:val="001455E2"/>
    <w:rsid w:val="001455FF"/>
    <w:rsid w:val="00145762"/>
    <w:rsid w:val="001457BC"/>
    <w:rsid w:val="00145862"/>
    <w:rsid w:val="001458F0"/>
    <w:rsid w:val="00145962"/>
    <w:rsid w:val="00145BA7"/>
    <w:rsid w:val="00145D29"/>
    <w:rsid w:val="00145D68"/>
    <w:rsid w:val="00145DF9"/>
    <w:rsid w:val="00145E77"/>
    <w:rsid w:val="001460AB"/>
    <w:rsid w:val="00146128"/>
    <w:rsid w:val="001461F9"/>
    <w:rsid w:val="00146259"/>
    <w:rsid w:val="001464D7"/>
    <w:rsid w:val="00146680"/>
    <w:rsid w:val="001467F0"/>
    <w:rsid w:val="0014680E"/>
    <w:rsid w:val="00146928"/>
    <w:rsid w:val="00146A7C"/>
    <w:rsid w:val="00146ACF"/>
    <w:rsid w:val="00146B13"/>
    <w:rsid w:val="00146B72"/>
    <w:rsid w:val="00146C61"/>
    <w:rsid w:val="00146D58"/>
    <w:rsid w:val="00146FD7"/>
    <w:rsid w:val="0014729E"/>
    <w:rsid w:val="00147419"/>
    <w:rsid w:val="001476AF"/>
    <w:rsid w:val="00147823"/>
    <w:rsid w:val="00147876"/>
    <w:rsid w:val="00147886"/>
    <w:rsid w:val="001479C2"/>
    <w:rsid w:val="00147A14"/>
    <w:rsid w:val="00147AF8"/>
    <w:rsid w:val="00147B20"/>
    <w:rsid w:val="00147B21"/>
    <w:rsid w:val="00147B81"/>
    <w:rsid w:val="00147B83"/>
    <w:rsid w:val="00147C14"/>
    <w:rsid w:val="00147DE4"/>
    <w:rsid w:val="00147DE5"/>
    <w:rsid w:val="00147DF3"/>
    <w:rsid w:val="00147FA2"/>
    <w:rsid w:val="0015001C"/>
    <w:rsid w:val="00150026"/>
    <w:rsid w:val="00150050"/>
    <w:rsid w:val="0015007F"/>
    <w:rsid w:val="001500BD"/>
    <w:rsid w:val="00150285"/>
    <w:rsid w:val="001502F8"/>
    <w:rsid w:val="00150538"/>
    <w:rsid w:val="001505B3"/>
    <w:rsid w:val="001506A3"/>
    <w:rsid w:val="001506EF"/>
    <w:rsid w:val="001507C7"/>
    <w:rsid w:val="00150817"/>
    <w:rsid w:val="0015095A"/>
    <w:rsid w:val="001509E1"/>
    <w:rsid w:val="00150A75"/>
    <w:rsid w:val="00150D7C"/>
    <w:rsid w:val="00150DDC"/>
    <w:rsid w:val="00150F40"/>
    <w:rsid w:val="001510B9"/>
    <w:rsid w:val="00151154"/>
    <w:rsid w:val="00151280"/>
    <w:rsid w:val="0015137F"/>
    <w:rsid w:val="001515B7"/>
    <w:rsid w:val="00151668"/>
    <w:rsid w:val="00151764"/>
    <w:rsid w:val="001517C8"/>
    <w:rsid w:val="00151808"/>
    <w:rsid w:val="0015191B"/>
    <w:rsid w:val="00151A91"/>
    <w:rsid w:val="00151AD9"/>
    <w:rsid w:val="00151B0E"/>
    <w:rsid w:val="00151B96"/>
    <w:rsid w:val="00151BC8"/>
    <w:rsid w:val="00151C7D"/>
    <w:rsid w:val="00151CA9"/>
    <w:rsid w:val="00151D86"/>
    <w:rsid w:val="00151EAF"/>
    <w:rsid w:val="00151EFA"/>
    <w:rsid w:val="00151F12"/>
    <w:rsid w:val="00152534"/>
    <w:rsid w:val="001525AE"/>
    <w:rsid w:val="00152621"/>
    <w:rsid w:val="001526A8"/>
    <w:rsid w:val="001527FC"/>
    <w:rsid w:val="00152816"/>
    <w:rsid w:val="00152894"/>
    <w:rsid w:val="00152915"/>
    <w:rsid w:val="00152A1C"/>
    <w:rsid w:val="00152AB7"/>
    <w:rsid w:val="00152B6B"/>
    <w:rsid w:val="00152C61"/>
    <w:rsid w:val="00152C8E"/>
    <w:rsid w:val="00152DCA"/>
    <w:rsid w:val="00152E37"/>
    <w:rsid w:val="001530FF"/>
    <w:rsid w:val="00153343"/>
    <w:rsid w:val="001534A2"/>
    <w:rsid w:val="001534FD"/>
    <w:rsid w:val="0015351C"/>
    <w:rsid w:val="001538A6"/>
    <w:rsid w:val="001538D9"/>
    <w:rsid w:val="001539F5"/>
    <w:rsid w:val="00153C1B"/>
    <w:rsid w:val="00153CDF"/>
    <w:rsid w:val="00153D8B"/>
    <w:rsid w:val="0015402C"/>
    <w:rsid w:val="00154080"/>
    <w:rsid w:val="00154235"/>
    <w:rsid w:val="0015436C"/>
    <w:rsid w:val="001543FE"/>
    <w:rsid w:val="0015454D"/>
    <w:rsid w:val="00154588"/>
    <w:rsid w:val="00154679"/>
    <w:rsid w:val="001547EC"/>
    <w:rsid w:val="00154805"/>
    <w:rsid w:val="001548FF"/>
    <w:rsid w:val="00154B3E"/>
    <w:rsid w:val="00154B4E"/>
    <w:rsid w:val="00154B50"/>
    <w:rsid w:val="00154B6B"/>
    <w:rsid w:val="00154B72"/>
    <w:rsid w:val="00154C09"/>
    <w:rsid w:val="00154C55"/>
    <w:rsid w:val="00154C72"/>
    <w:rsid w:val="00154C7D"/>
    <w:rsid w:val="00154D90"/>
    <w:rsid w:val="00154F8D"/>
    <w:rsid w:val="00154FCE"/>
    <w:rsid w:val="00155093"/>
    <w:rsid w:val="001551A1"/>
    <w:rsid w:val="00155262"/>
    <w:rsid w:val="001552FC"/>
    <w:rsid w:val="00155350"/>
    <w:rsid w:val="001553A3"/>
    <w:rsid w:val="00155620"/>
    <w:rsid w:val="001556B5"/>
    <w:rsid w:val="001557D6"/>
    <w:rsid w:val="00155A1C"/>
    <w:rsid w:val="00155ACB"/>
    <w:rsid w:val="00155ACE"/>
    <w:rsid w:val="00155BE1"/>
    <w:rsid w:val="00155C1B"/>
    <w:rsid w:val="00155C67"/>
    <w:rsid w:val="00155CAF"/>
    <w:rsid w:val="00155D3D"/>
    <w:rsid w:val="00155D96"/>
    <w:rsid w:val="00155E28"/>
    <w:rsid w:val="00155EAE"/>
    <w:rsid w:val="00155F5D"/>
    <w:rsid w:val="00155FC1"/>
    <w:rsid w:val="00155FCF"/>
    <w:rsid w:val="001565CF"/>
    <w:rsid w:val="00156677"/>
    <w:rsid w:val="00156822"/>
    <w:rsid w:val="001568B3"/>
    <w:rsid w:val="001569F5"/>
    <w:rsid w:val="00156A65"/>
    <w:rsid w:val="00156B22"/>
    <w:rsid w:val="00156D67"/>
    <w:rsid w:val="00156ED7"/>
    <w:rsid w:val="00156F5C"/>
    <w:rsid w:val="00156FD0"/>
    <w:rsid w:val="00157324"/>
    <w:rsid w:val="00157499"/>
    <w:rsid w:val="001575EB"/>
    <w:rsid w:val="00157635"/>
    <w:rsid w:val="00157659"/>
    <w:rsid w:val="0015777D"/>
    <w:rsid w:val="00157914"/>
    <w:rsid w:val="001579C6"/>
    <w:rsid w:val="00157AB7"/>
    <w:rsid w:val="00157B64"/>
    <w:rsid w:val="00157CCA"/>
    <w:rsid w:val="00157DC5"/>
    <w:rsid w:val="00157E9D"/>
    <w:rsid w:val="0016008C"/>
    <w:rsid w:val="00160197"/>
    <w:rsid w:val="00160220"/>
    <w:rsid w:val="001604AE"/>
    <w:rsid w:val="00160618"/>
    <w:rsid w:val="00160659"/>
    <w:rsid w:val="001606D5"/>
    <w:rsid w:val="0016078E"/>
    <w:rsid w:val="00160799"/>
    <w:rsid w:val="00160978"/>
    <w:rsid w:val="0016098F"/>
    <w:rsid w:val="00160AB4"/>
    <w:rsid w:val="00160C57"/>
    <w:rsid w:val="00160D17"/>
    <w:rsid w:val="00160E39"/>
    <w:rsid w:val="00161143"/>
    <w:rsid w:val="00161164"/>
    <w:rsid w:val="001611AE"/>
    <w:rsid w:val="0016133C"/>
    <w:rsid w:val="001614E8"/>
    <w:rsid w:val="0016152A"/>
    <w:rsid w:val="00161546"/>
    <w:rsid w:val="00161714"/>
    <w:rsid w:val="0016178A"/>
    <w:rsid w:val="0016196E"/>
    <w:rsid w:val="00161A07"/>
    <w:rsid w:val="00161A34"/>
    <w:rsid w:val="00161AA0"/>
    <w:rsid w:val="00161BB0"/>
    <w:rsid w:val="00161CCC"/>
    <w:rsid w:val="00161D05"/>
    <w:rsid w:val="00161DA1"/>
    <w:rsid w:val="00161EA3"/>
    <w:rsid w:val="00161FE6"/>
    <w:rsid w:val="001620F4"/>
    <w:rsid w:val="001621B3"/>
    <w:rsid w:val="00162403"/>
    <w:rsid w:val="00162427"/>
    <w:rsid w:val="001626EF"/>
    <w:rsid w:val="00162A2B"/>
    <w:rsid w:val="00162A36"/>
    <w:rsid w:val="00162A54"/>
    <w:rsid w:val="00162AFE"/>
    <w:rsid w:val="00162B2A"/>
    <w:rsid w:val="00162B32"/>
    <w:rsid w:val="00162B4F"/>
    <w:rsid w:val="00162B67"/>
    <w:rsid w:val="00163016"/>
    <w:rsid w:val="001630D3"/>
    <w:rsid w:val="0016311F"/>
    <w:rsid w:val="001631F3"/>
    <w:rsid w:val="001631F5"/>
    <w:rsid w:val="001633E2"/>
    <w:rsid w:val="001634B1"/>
    <w:rsid w:val="001634EE"/>
    <w:rsid w:val="00163703"/>
    <w:rsid w:val="0016374E"/>
    <w:rsid w:val="00163842"/>
    <w:rsid w:val="00163861"/>
    <w:rsid w:val="0016391A"/>
    <w:rsid w:val="00163D63"/>
    <w:rsid w:val="00163DA6"/>
    <w:rsid w:val="001641C7"/>
    <w:rsid w:val="0016446E"/>
    <w:rsid w:val="0016455E"/>
    <w:rsid w:val="001645F6"/>
    <w:rsid w:val="00164602"/>
    <w:rsid w:val="00164707"/>
    <w:rsid w:val="001647D0"/>
    <w:rsid w:val="00164834"/>
    <w:rsid w:val="0016487C"/>
    <w:rsid w:val="00164925"/>
    <w:rsid w:val="001649F5"/>
    <w:rsid w:val="00164B4B"/>
    <w:rsid w:val="00164BCA"/>
    <w:rsid w:val="00164D4B"/>
    <w:rsid w:val="00164D9B"/>
    <w:rsid w:val="00164E9E"/>
    <w:rsid w:val="0016504E"/>
    <w:rsid w:val="001650AF"/>
    <w:rsid w:val="0016515F"/>
    <w:rsid w:val="001651B5"/>
    <w:rsid w:val="00165229"/>
    <w:rsid w:val="001652C5"/>
    <w:rsid w:val="001652DF"/>
    <w:rsid w:val="00165341"/>
    <w:rsid w:val="00165390"/>
    <w:rsid w:val="00165533"/>
    <w:rsid w:val="001658AD"/>
    <w:rsid w:val="00165A0A"/>
    <w:rsid w:val="00165A3E"/>
    <w:rsid w:val="00165B86"/>
    <w:rsid w:val="00165E78"/>
    <w:rsid w:val="00165FD8"/>
    <w:rsid w:val="00166118"/>
    <w:rsid w:val="00166125"/>
    <w:rsid w:val="00166326"/>
    <w:rsid w:val="001663A4"/>
    <w:rsid w:val="0016679E"/>
    <w:rsid w:val="00166859"/>
    <w:rsid w:val="00166BCC"/>
    <w:rsid w:val="00166BF9"/>
    <w:rsid w:val="00166D12"/>
    <w:rsid w:val="00166D7D"/>
    <w:rsid w:val="00166D96"/>
    <w:rsid w:val="00166E51"/>
    <w:rsid w:val="00166EE8"/>
    <w:rsid w:val="0016709A"/>
    <w:rsid w:val="001670C2"/>
    <w:rsid w:val="001670FA"/>
    <w:rsid w:val="001673D9"/>
    <w:rsid w:val="0016749E"/>
    <w:rsid w:val="001674E9"/>
    <w:rsid w:val="001679F1"/>
    <w:rsid w:val="00167A5B"/>
    <w:rsid w:val="00167C37"/>
    <w:rsid w:val="00167D11"/>
    <w:rsid w:val="00167D98"/>
    <w:rsid w:val="00167FCC"/>
    <w:rsid w:val="00170287"/>
    <w:rsid w:val="001703CA"/>
    <w:rsid w:val="001704A0"/>
    <w:rsid w:val="001704F4"/>
    <w:rsid w:val="00170547"/>
    <w:rsid w:val="001705EE"/>
    <w:rsid w:val="0017067D"/>
    <w:rsid w:val="001706A7"/>
    <w:rsid w:val="001707B3"/>
    <w:rsid w:val="0017083F"/>
    <w:rsid w:val="00170854"/>
    <w:rsid w:val="00170A8D"/>
    <w:rsid w:val="00170AC0"/>
    <w:rsid w:val="00170BB4"/>
    <w:rsid w:val="00170D9D"/>
    <w:rsid w:val="00170E99"/>
    <w:rsid w:val="00170F9F"/>
    <w:rsid w:val="00171016"/>
    <w:rsid w:val="001712C3"/>
    <w:rsid w:val="001713BC"/>
    <w:rsid w:val="00171616"/>
    <w:rsid w:val="0017162D"/>
    <w:rsid w:val="001716D0"/>
    <w:rsid w:val="0017184F"/>
    <w:rsid w:val="00171869"/>
    <w:rsid w:val="0017188B"/>
    <w:rsid w:val="00171893"/>
    <w:rsid w:val="00171982"/>
    <w:rsid w:val="00171A09"/>
    <w:rsid w:val="00171A8B"/>
    <w:rsid w:val="00171A8F"/>
    <w:rsid w:val="00171B04"/>
    <w:rsid w:val="00171B65"/>
    <w:rsid w:val="00171BCB"/>
    <w:rsid w:val="00171C8F"/>
    <w:rsid w:val="00171CBD"/>
    <w:rsid w:val="00171EFA"/>
    <w:rsid w:val="001721A5"/>
    <w:rsid w:val="0017235B"/>
    <w:rsid w:val="001724F0"/>
    <w:rsid w:val="00172543"/>
    <w:rsid w:val="001725B5"/>
    <w:rsid w:val="001725D1"/>
    <w:rsid w:val="001726BF"/>
    <w:rsid w:val="0017278C"/>
    <w:rsid w:val="001727A2"/>
    <w:rsid w:val="00172912"/>
    <w:rsid w:val="00172A27"/>
    <w:rsid w:val="00172AD8"/>
    <w:rsid w:val="00172AEF"/>
    <w:rsid w:val="00172B2B"/>
    <w:rsid w:val="00172D5F"/>
    <w:rsid w:val="00172D95"/>
    <w:rsid w:val="00172EAD"/>
    <w:rsid w:val="00172F27"/>
    <w:rsid w:val="0017314E"/>
    <w:rsid w:val="00173223"/>
    <w:rsid w:val="0017324D"/>
    <w:rsid w:val="0017339B"/>
    <w:rsid w:val="001733ED"/>
    <w:rsid w:val="001734EE"/>
    <w:rsid w:val="001735A0"/>
    <w:rsid w:val="0017367C"/>
    <w:rsid w:val="001736E8"/>
    <w:rsid w:val="0017375C"/>
    <w:rsid w:val="001738B3"/>
    <w:rsid w:val="001739F7"/>
    <w:rsid w:val="00173ABF"/>
    <w:rsid w:val="00173AEC"/>
    <w:rsid w:val="00173B88"/>
    <w:rsid w:val="00173F12"/>
    <w:rsid w:val="00174362"/>
    <w:rsid w:val="00174474"/>
    <w:rsid w:val="00174557"/>
    <w:rsid w:val="001745A9"/>
    <w:rsid w:val="001745FB"/>
    <w:rsid w:val="00174619"/>
    <w:rsid w:val="0017466A"/>
    <w:rsid w:val="00174784"/>
    <w:rsid w:val="001747BB"/>
    <w:rsid w:val="00174A38"/>
    <w:rsid w:val="00174B37"/>
    <w:rsid w:val="00174CC4"/>
    <w:rsid w:val="00174D21"/>
    <w:rsid w:val="00174FB6"/>
    <w:rsid w:val="00174FCF"/>
    <w:rsid w:val="0017500E"/>
    <w:rsid w:val="00175047"/>
    <w:rsid w:val="00175094"/>
    <w:rsid w:val="001754D1"/>
    <w:rsid w:val="00175560"/>
    <w:rsid w:val="00175582"/>
    <w:rsid w:val="001756A5"/>
    <w:rsid w:val="00175702"/>
    <w:rsid w:val="00175719"/>
    <w:rsid w:val="00175971"/>
    <w:rsid w:val="001759CF"/>
    <w:rsid w:val="00175C97"/>
    <w:rsid w:val="00175D98"/>
    <w:rsid w:val="00175EBC"/>
    <w:rsid w:val="00176154"/>
    <w:rsid w:val="001761A2"/>
    <w:rsid w:val="00176284"/>
    <w:rsid w:val="001762AC"/>
    <w:rsid w:val="001764BA"/>
    <w:rsid w:val="001765B7"/>
    <w:rsid w:val="00176631"/>
    <w:rsid w:val="001766C8"/>
    <w:rsid w:val="00176760"/>
    <w:rsid w:val="001767D2"/>
    <w:rsid w:val="001768E6"/>
    <w:rsid w:val="0017690B"/>
    <w:rsid w:val="00176975"/>
    <w:rsid w:val="001769B7"/>
    <w:rsid w:val="00176A7A"/>
    <w:rsid w:val="00176D65"/>
    <w:rsid w:val="00176E8E"/>
    <w:rsid w:val="00176EE6"/>
    <w:rsid w:val="00176FBA"/>
    <w:rsid w:val="0017704D"/>
    <w:rsid w:val="001770BA"/>
    <w:rsid w:val="00177270"/>
    <w:rsid w:val="0017732F"/>
    <w:rsid w:val="00177389"/>
    <w:rsid w:val="001774A3"/>
    <w:rsid w:val="00177663"/>
    <w:rsid w:val="00177845"/>
    <w:rsid w:val="00177873"/>
    <w:rsid w:val="0017798F"/>
    <w:rsid w:val="00177990"/>
    <w:rsid w:val="00177A2A"/>
    <w:rsid w:val="00177B13"/>
    <w:rsid w:val="00177B84"/>
    <w:rsid w:val="00177CEE"/>
    <w:rsid w:val="00177EA9"/>
    <w:rsid w:val="00177ED1"/>
    <w:rsid w:val="00177FA5"/>
    <w:rsid w:val="0018006B"/>
    <w:rsid w:val="00180147"/>
    <w:rsid w:val="001804C6"/>
    <w:rsid w:val="00180731"/>
    <w:rsid w:val="001807E6"/>
    <w:rsid w:val="001808D3"/>
    <w:rsid w:val="00180990"/>
    <w:rsid w:val="001809E8"/>
    <w:rsid w:val="00180A5E"/>
    <w:rsid w:val="00180A94"/>
    <w:rsid w:val="00180B62"/>
    <w:rsid w:val="00180D7D"/>
    <w:rsid w:val="00180DE9"/>
    <w:rsid w:val="00180EC4"/>
    <w:rsid w:val="00180FE9"/>
    <w:rsid w:val="001810AE"/>
    <w:rsid w:val="001810B0"/>
    <w:rsid w:val="00181198"/>
    <w:rsid w:val="001811D3"/>
    <w:rsid w:val="001812BF"/>
    <w:rsid w:val="0018131A"/>
    <w:rsid w:val="0018146A"/>
    <w:rsid w:val="001814D8"/>
    <w:rsid w:val="001814F6"/>
    <w:rsid w:val="0018162C"/>
    <w:rsid w:val="001816A4"/>
    <w:rsid w:val="001816AB"/>
    <w:rsid w:val="00181793"/>
    <w:rsid w:val="00181A64"/>
    <w:rsid w:val="00181A88"/>
    <w:rsid w:val="00181BFD"/>
    <w:rsid w:val="00181C33"/>
    <w:rsid w:val="00181DED"/>
    <w:rsid w:val="00181ECC"/>
    <w:rsid w:val="00181F1A"/>
    <w:rsid w:val="00181F1E"/>
    <w:rsid w:val="00181F5F"/>
    <w:rsid w:val="00182162"/>
    <w:rsid w:val="0018216E"/>
    <w:rsid w:val="001821B4"/>
    <w:rsid w:val="001821FC"/>
    <w:rsid w:val="00182262"/>
    <w:rsid w:val="00182275"/>
    <w:rsid w:val="0018229C"/>
    <w:rsid w:val="001822A3"/>
    <w:rsid w:val="001822F3"/>
    <w:rsid w:val="001823B1"/>
    <w:rsid w:val="0018263B"/>
    <w:rsid w:val="00182698"/>
    <w:rsid w:val="0018269B"/>
    <w:rsid w:val="001826B3"/>
    <w:rsid w:val="001827AF"/>
    <w:rsid w:val="00182A83"/>
    <w:rsid w:val="00182AF7"/>
    <w:rsid w:val="00182C4A"/>
    <w:rsid w:val="00182CB1"/>
    <w:rsid w:val="00182D37"/>
    <w:rsid w:val="00182E26"/>
    <w:rsid w:val="00182E70"/>
    <w:rsid w:val="00182ED1"/>
    <w:rsid w:val="00183038"/>
    <w:rsid w:val="00183161"/>
    <w:rsid w:val="00183270"/>
    <w:rsid w:val="0018336B"/>
    <w:rsid w:val="00183779"/>
    <w:rsid w:val="00183A06"/>
    <w:rsid w:val="00183A56"/>
    <w:rsid w:val="00183B66"/>
    <w:rsid w:val="00183CBF"/>
    <w:rsid w:val="00183CF3"/>
    <w:rsid w:val="00183D56"/>
    <w:rsid w:val="00183E06"/>
    <w:rsid w:val="00183F3D"/>
    <w:rsid w:val="001840AB"/>
    <w:rsid w:val="001841DE"/>
    <w:rsid w:val="001842FD"/>
    <w:rsid w:val="0018439D"/>
    <w:rsid w:val="0018474A"/>
    <w:rsid w:val="0018496A"/>
    <w:rsid w:val="00184B6F"/>
    <w:rsid w:val="00184C0B"/>
    <w:rsid w:val="00184E0B"/>
    <w:rsid w:val="00184EDD"/>
    <w:rsid w:val="00184FBB"/>
    <w:rsid w:val="00184FD6"/>
    <w:rsid w:val="00185154"/>
    <w:rsid w:val="001852D7"/>
    <w:rsid w:val="00185442"/>
    <w:rsid w:val="0018549D"/>
    <w:rsid w:val="00185522"/>
    <w:rsid w:val="001855B9"/>
    <w:rsid w:val="00185729"/>
    <w:rsid w:val="001857FA"/>
    <w:rsid w:val="00185892"/>
    <w:rsid w:val="001858C5"/>
    <w:rsid w:val="0018592C"/>
    <w:rsid w:val="001859A3"/>
    <w:rsid w:val="001859C9"/>
    <w:rsid w:val="001859E5"/>
    <w:rsid w:val="00185A02"/>
    <w:rsid w:val="00185B0F"/>
    <w:rsid w:val="00185B45"/>
    <w:rsid w:val="00185CCB"/>
    <w:rsid w:val="00185D31"/>
    <w:rsid w:val="00185E48"/>
    <w:rsid w:val="00185F81"/>
    <w:rsid w:val="001860B0"/>
    <w:rsid w:val="001860E1"/>
    <w:rsid w:val="00186307"/>
    <w:rsid w:val="0018644E"/>
    <w:rsid w:val="001864A0"/>
    <w:rsid w:val="00186552"/>
    <w:rsid w:val="00186775"/>
    <w:rsid w:val="00186B84"/>
    <w:rsid w:val="00186C72"/>
    <w:rsid w:val="00186CAC"/>
    <w:rsid w:val="00186DDA"/>
    <w:rsid w:val="00186E66"/>
    <w:rsid w:val="00186EE9"/>
    <w:rsid w:val="00186F15"/>
    <w:rsid w:val="00186FA1"/>
    <w:rsid w:val="00187031"/>
    <w:rsid w:val="00187038"/>
    <w:rsid w:val="00187073"/>
    <w:rsid w:val="001872D3"/>
    <w:rsid w:val="0018730E"/>
    <w:rsid w:val="00187385"/>
    <w:rsid w:val="001873B0"/>
    <w:rsid w:val="001873CF"/>
    <w:rsid w:val="001873D8"/>
    <w:rsid w:val="001877B0"/>
    <w:rsid w:val="001878D9"/>
    <w:rsid w:val="00187931"/>
    <w:rsid w:val="001879A3"/>
    <w:rsid w:val="00187A19"/>
    <w:rsid w:val="00187ABA"/>
    <w:rsid w:val="00187B28"/>
    <w:rsid w:val="00187B3D"/>
    <w:rsid w:val="00187C24"/>
    <w:rsid w:val="00187C67"/>
    <w:rsid w:val="00187D22"/>
    <w:rsid w:val="00187D9C"/>
    <w:rsid w:val="00187E4E"/>
    <w:rsid w:val="00187E5A"/>
    <w:rsid w:val="00187E8D"/>
    <w:rsid w:val="00190422"/>
    <w:rsid w:val="00190442"/>
    <w:rsid w:val="00190516"/>
    <w:rsid w:val="001907BB"/>
    <w:rsid w:val="00190911"/>
    <w:rsid w:val="001909C5"/>
    <w:rsid w:val="00190AFB"/>
    <w:rsid w:val="00190EE3"/>
    <w:rsid w:val="0019111E"/>
    <w:rsid w:val="0019120E"/>
    <w:rsid w:val="001912AC"/>
    <w:rsid w:val="001913F0"/>
    <w:rsid w:val="00191560"/>
    <w:rsid w:val="00191735"/>
    <w:rsid w:val="001917AD"/>
    <w:rsid w:val="00191AA3"/>
    <w:rsid w:val="00191BBD"/>
    <w:rsid w:val="00191C2E"/>
    <w:rsid w:val="0019201D"/>
    <w:rsid w:val="00192075"/>
    <w:rsid w:val="00192124"/>
    <w:rsid w:val="00192308"/>
    <w:rsid w:val="0019244B"/>
    <w:rsid w:val="00192453"/>
    <w:rsid w:val="001924C6"/>
    <w:rsid w:val="001924FB"/>
    <w:rsid w:val="00192535"/>
    <w:rsid w:val="00192559"/>
    <w:rsid w:val="0019259E"/>
    <w:rsid w:val="0019287C"/>
    <w:rsid w:val="001929AE"/>
    <w:rsid w:val="00192A06"/>
    <w:rsid w:val="00192A2F"/>
    <w:rsid w:val="00192BC3"/>
    <w:rsid w:val="00192BD2"/>
    <w:rsid w:val="00192D51"/>
    <w:rsid w:val="0019315E"/>
    <w:rsid w:val="0019317C"/>
    <w:rsid w:val="001931E9"/>
    <w:rsid w:val="00193206"/>
    <w:rsid w:val="001934F1"/>
    <w:rsid w:val="001937D5"/>
    <w:rsid w:val="001937D6"/>
    <w:rsid w:val="001938A7"/>
    <w:rsid w:val="001939E0"/>
    <w:rsid w:val="001939F8"/>
    <w:rsid w:val="00193AA2"/>
    <w:rsid w:val="00193EBE"/>
    <w:rsid w:val="00193FF5"/>
    <w:rsid w:val="0019401C"/>
    <w:rsid w:val="0019407F"/>
    <w:rsid w:val="00194171"/>
    <w:rsid w:val="001941B0"/>
    <w:rsid w:val="001943C5"/>
    <w:rsid w:val="001943D0"/>
    <w:rsid w:val="0019446C"/>
    <w:rsid w:val="00194818"/>
    <w:rsid w:val="0019487F"/>
    <w:rsid w:val="00194882"/>
    <w:rsid w:val="001948F5"/>
    <w:rsid w:val="00194C58"/>
    <w:rsid w:val="00194D13"/>
    <w:rsid w:val="00194DF5"/>
    <w:rsid w:val="00195105"/>
    <w:rsid w:val="0019512F"/>
    <w:rsid w:val="0019534F"/>
    <w:rsid w:val="001953CF"/>
    <w:rsid w:val="00195471"/>
    <w:rsid w:val="001954A5"/>
    <w:rsid w:val="0019550D"/>
    <w:rsid w:val="0019552F"/>
    <w:rsid w:val="001957CB"/>
    <w:rsid w:val="00195972"/>
    <w:rsid w:val="00195C71"/>
    <w:rsid w:val="00195C85"/>
    <w:rsid w:val="00195D06"/>
    <w:rsid w:val="00195D40"/>
    <w:rsid w:val="00195DDC"/>
    <w:rsid w:val="0019618F"/>
    <w:rsid w:val="0019631D"/>
    <w:rsid w:val="001963F1"/>
    <w:rsid w:val="00196400"/>
    <w:rsid w:val="001966B0"/>
    <w:rsid w:val="00196725"/>
    <w:rsid w:val="0019672B"/>
    <w:rsid w:val="0019673E"/>
    <w:rsid w:val="00196819"/>
    <w:rsid w:val="00196994"/>
    <w:rsid w:val="001969F0"/>
    <w:rsid w:val="00196AF0"/>
    <w:rsid w:val="00196C09"/>
    <w:rsid w:val="00196C17"/>
    <w:rsid w:val="00196D80"/>
    <w:rsid w:val="00196D8E"/>
    <w:rsid w:val="00196D91"/>
    <w:rsid w:val="00196D9A"/>
    <w:rsid w:val="00196E3F"/>
    <w:rsid w:val="00196E4D"/>
    <w:rsid w:val="00196E9C"/>
    <w:rsid w:val="00196F38"/>
    <w:rsid w:val="00197117"/>
    <w:rsid w:val="001971B0"/>
    <w:rsid w:val="00197218"/>
    <w:rsid w:val="0019723A"/>
    <w:rsid w:val="00197251"/>
    <w:rsid w:val="0019733C"/>
    <w:rsid w:val="001973FE"/>
    <w:rsid w:val="001974E5"/>
    <w:rsid w:val="0019753F"/>
    <w:rsid w:val="0019769E"/>
    <w:rsid w:val="00197743"/>
    <w:rsid w:val="0019783F"/>
    <w:rsid w:val="00197AE7"/>
    <w:rsid w:val="00197AF5"/>
    <w:rsid w:val="00197B23"/>
    <w:rsid w:val="00197B4E"/>
    <w:rsid w:val="00197B8C"/>
    <w:rsid w:val="00197C3E"/>
    <w:rsid w:val="00197D2D"/>
    <w:rsid w:val="00197D3F"/>
    <w:rsid w:val="00197D88"/>
    <w:rsid w:val="00197EFD"/>
    <w:rsid w:val="001A00AA"/>
    <w:rsid w:val="001A00F5"/>
    <w:rsid w:val="001A015B"/>
    <w:rsid w:val="001A057D"/>
    <w:rsid w:val="001A05EC"/>
    <w:rsid w:val="001A060A"/>
    <w:rsid w:val="001A0975"/>
    <w:rsid w:val="001A09CF"/>
    <w:rsid w:val="001A0A19"/>
    <w:rsid w:val="001A0B0F"/>
    <w:rsid w:val="001A0B53"/>
    <w:rsid w:val="001A0CF0"/>
    <w:rsid w:val="001A0D79"/>
    <w:rsid w:val="001A0ED2"/>
    <w:rsid w:val="001A0EF0"/>
    <w:rsid w:val="001A0FC5"/>
    <w:rsid w:val="001A11F1"/>
    <w:rsid w:val="001A12AB"/>
    <w:rsid w:val="001A13D0"/>
    <w:rsid w:val="001A14AA"/>
    <w:rsid w:val="001A151C"/>
    <w:rsid w:val="001A1618"/>
    <w:rsid w:val="001A1622"/>
    <w:rsid w:val="001A1681"/>
    <w:rsid w:val="001A1804"/>
    <w:rsid w:val="001A1BC9"/>
    <w:rsid w:val="001A1D35"/>
    <w:rsid w:val="001A1DC7"/>
    <w:rsid w:val="001A1DE1"/>
    <w:rsid w:val="001A1E13"/>
    <w:rsid w:val="001A1E27"/>
    <w:rsid w:val="001A1FE6"/>
    <w:rsid w:val="001A2006"/>
    <w:rsid w:val="001A200C"/>
    <w:rsid w:val="001A21E8"/>
    <w:rsid w:val="001A2215"/>
    <w:rsid w:val="001A2226"/>
    <w:rsid w:val="001A2227"/>
    <w:rsid w:val="001A2263"/>
    <w:rsid w:val="001A2590"/>
    <w:rsid w:val="001A25CB"/>
    <w:rsid w:val="001A2664"/>
    <w:rsid w:val="001A27F3"/>
    <w:rsid w:val="001A28DC"/>
    <w:rsid w:val="001A2B66"/>
    <w:rsid w:val="001A2CD5"/>
    <w:rsid w:val="001A2E33"/>
    <w:rsid w:val="001A2E4A"/>
    <w:rsid w:val="001A2E82"/>
    <w:rsid w:val="001A308B"/>
    <w:rsid w:val="001A312C"/>
    <w:rsid w:val="001A319F"/>
    <w:rsid w:val="001A3222"/>
    <w:rsid w:val="001A33A6"/>
    <w:rsid w:val="001A3478"/>
    <w:rsid w:val="001A3580"/>
    <w:rsid w:val="001A358A"/>
    <w:rsid w:val="001A3623"/>
    <w:rsid w:val="001A3658"/>
    <w:rsid w:val="001A37B9"/>
    <w:rsid w:val="001A3839"/>
    <w:rsid w:val="001A38EF"/>
    <w:rsid w:val="001A39E7"/>
    <w:rsid w:val="001A3A75"/>
    <w:rsid w:val="001A3AEB"/>
    <w:rsid w:val="001A3CA2"/>
    <w:rsid w:val="001A3DA0"/>
    <w:rsid w:val="001A3E37"/>
    <w:rsid w:val="001A3ED3"/>
    <w:rsid w:val="001A3FB4"/>
    <w:rsid w:val="001A3FB6"/>
    <w:rsid w:val="001A41E0"/>
    <w:rsid w:val="001A4267"/>
    <w:rsid w:val="001A440A"/>
    <w:rsid w:val="001A446E"/>
    <w:rsid w:val="001A451D"/>
    <w:rsid w:val="001A453E"/>
    <w:rsid w:val="001A4545"/>
    <w:rsid w:val="001A46A7"/>
    <w:rsid w:val="001A46E2"/>
    <w:rsid w:val="001A47A3"/>
    <w:rsid w:val="001A47AE"/>
    <w:rsid w:val="001A4898"/>
    <w:rsid w:val="001A48F7"/>
    <w:rsid w:val="001A4903"/>
    <w:rsid w:val="001A49A9"/>
    <w:rsid w:val="001A4A09"/>
    <w:rsid w:val="001A4A9A"/>
    <w:rsid w:val="001A4B1D"/>
    <w:rsid w:val="001A4C4A"/>
    <w:rsid w:val="001A4D4F"/>
    <w:rsid w:val="001A4D77"/>
    <w:rsid w:val="001A4E53"/>
    <w:rsid w:val="001A52DE"/>
    <w:rsid w:val="001A5311"/>
    <w:rsid w:val="001A53B1"/>
    <w:rsid w:val="001A5448"/>
    <w:rsid w:val="001A54A5"/>
    <w:rsid w:val="001A559F"/>
    <w:rsid w:val="001A56CD"/>
    <w:rsid w:val="001A57EB"/>
    <w:rsid w:val="001A59AE"/>
    <w:rsid w:val="001A5A50"/>
    <w:rsid w:val="001A5A6A"/>
    <w:rsid w:val="001A5E0A"/>
    <w:rsid w:val="001A5E4B"/>
    <w:rsid w:val="001A632F"/>
    <w:rsid w:val="001A6468"/>
    <w:rsid w:val="001A6552"/>
    <w:rsid w:val="001A657B"/>
    <w:rsid w:val="001A6733"/>
    <w:rsid w:val="001A690D"/>
    <w:rsid w:val="001A69C9"/>
    <w:rsid w:val="001A6C63"/>
    <w:rsid w:val="001A6CE7"/>
    <w:rsid w:val="001A6DEB"/>
    <w:rsid w:val="001A6DFC"/>
    <w:rsid w:val="001A6E00"/>
    <w:rsid w:val="001A6EFD"/>
    <w:rsid w:val="001A6FCB"/>
    <w:rsid w:val="001A701D"/>
    <w:rsid w:val="001A7186"/>
    <w:rsid w:val="001A729E"/>
    <w:rsid w:val="001A74C6"/>
    <w:rsid w:val="001A74E1"/>
    <w:rsid w:val="001A7529"/>
    <w:rsid w:val="001A7802"/>
    <w:rsid w:val="001A7AC4"/>
    <w:rsid w:val="001A7AEC"/>
    <w:rsid w:val="001A7C14"/>
    <w:rsid w:val="001A7C60"/>
    <w:rsid w:val="001A7F21"/>
    <w:rsid w:val="001B0006"/>
    <w:rsid w:val="001B00A5"/>
    <w:rsid w:val="001B0438"/>
    <w:rsid w:val="001B0510"/>
    <w:rsid w:val="001B051D"/>
    <w:rsid w:val="001B0679"/>
    <w:rsid w:val="001B06FA"/>
    <w:rsid w:val="001B08AA"/>
    <w:rsid w:val="001B091C"/>
    <w:rsid w:val="001B099E"/>
    <w:rsid w:val="001B0BCA"/>
    <w:rsid w:val="001B0CD4"/>
    <w:rsid w:val="001B0D4E"/>
    <w:rsid w:val="001B0E19"/>
    <w:rsid w:val="001B0EA4"/>
    <w:rsid w:val="001B0F5B"/>
    <w:rsid w:val="001B0FCA"/>
    <w:rsid w:val="001B1018"/>
    <w:rsid w:val="001B110F"/>
    <w:rsid w:val="001B11B2"/>
    <w:rsid w:val="001B1232"/>
    <w:rsid w:val="001B125B"/>
    <w:rsid w:val="001B12E2"/>
    <w:rsid w:val="001B1329"/>
    <w:rsid w:val="001B13BA"/>
    <w:rsid w:val="001B13CF"/>
    <w:rsid w:val="001B1579"/>
    <w:rsid w:val="001B15EC"/>
    <w:rsid w:val="001B1646"/>
    <w:rsid w:val="001B164B"/>
    <w:rsid w:val="001B16E4"/>
    <w:rsid w:val="001B1749"/>
    <w:rsid w:val="001B17A3"/>
    <w:rsid w:val="001B1A32"/>
    <w:rsid w:val="001B1A9E"/>
    <w:rsid w:val="001B1D22"/>
    <w:rsid w:val="001B1D7E"/>
    <w:rsid w:val="001B1FA9"/>
    <w:rsid w:val="001B20FE"/>
    <w:rsid w:val="001B2143"/>
    <w:rsid w:val="001B2345"/>
    <w:rsid w:val="001B2461"/>
    <w:rsid w:val="001B250D"/>
    <w:rsid w:val="001B258C"/>
    <w:rsid w:val="001B25B8"/>
    <w:rsid w:val="001B2638"/>
    <w:rsid w:val="001B26E7"/>
    <w:rsid w:val="001B28CA"/>
    <w:rsid w:val="001B2CAE"/>
    <w:rsid w:val="001B2D16"/>
    <w:rsid w:val="001B2DEF"/>
    <w:rsid w:val="001B2E67"/>
    <w:rsid w:val="001B2E69"/>
    <w:rsid w:val="001B305F"/>
    <w:rsid w:val="001B3100"/>
    <w:rsid w:val="001B328F"/>
    <w:rsid w:val="001B3352"/>
    <w:rsid w:val="001B3382"/>
    <w:rsid w:val="001B33A2"/>
    <w:rsid w:val="001B33F8"/>
    <w:rsid w:val="001B357E"/>
    <w:rsid w:val="001B369D"/>
    <w:rsid w:val="001B373A"/>
    <w:rsid w:val="001B377E"/>
    <w:rsid w:val="001B37DB"/>
    <w:rsid w:val="001B382E"/>
    <w:rsid w:val="001B3B64"/>
    <w:rsid w:val="001B3C2C"/>
    <w:rsid w:val="001B3C83"/>
    <w:rsid w:val="001B3CB1"/>
    <w:rsid w:val="001B3F68"/>
    <w:rsid w:val="001B4037"/>
    <w:rsid w:val="001B4188"/>
    <w:rsid w:val="001B433C"/>
    <w:rsid w:val="001B4353"/>
    <w:rsid w:val="001B4405"/>
    <w:rsid w:val="001B4491"/>
    <w:rsid w:val="001B457A"/>
    <w:rsid w:val="001B478E"/>
    <w:rsid w:val="001B47FC"/>
    <w:rsid w:val="001B4853"/>
    <w:rsid w:val="001B491D"/>
    <w:rsid w:val="001B499D"/>
    <w:rsid w:val="001B49C7"/>
    <w:rsid w:val="001B4B4A"/>
    <w:rsid w:val="001B4BE9"/>
    <w:rsid w:val="001B4C9C"/>
    <w:rsid w:val="001B4CD4"/>
    <w:rsid w:val="001B4E15"/>
    <w:rsid w:val="001B4E1D"/>
    <w:rsid w:val="001B50A7"/>
    <w:rsid w:val="001B50F0"/>
    <w:rsid w:val="001B5212"/>
    <w:rsid w:val="001B5214"/>
    <w:rsid w:val="001B5289"/>
    <w:rsid w:val="001B5290"/>
    <w:rsid w:val="001B54DB"/>
    <w:rsid w:val="001B550C"/>
    <w:rsid w:val="001B5761"/>
    <w:rsid w:val="001B5797"/>
    <w:rsid w:val="001B57D8"/>
    <w:rsid w:val="001B582D"/>
    <w:rsid w:val="001B5931"/>
    <w:rsid w:val="001B5942"/>
    <w:rsid w:val="001B59C8"/>
    <w:rsid w:val="001B5AC3"/>
    <w:rsid w:val="001B5C60"/>
    <w:rsid w:val="001B5DDE"/>
    <w:rsid w:val="001B6272"/>
    <w:rsid w:val="001B63F5"/>
    <w:rsid w:val="001B6419"/>
    <w:rsid w:val="001B64DD"/>
    <w:rsid w:val="001B650B"/>
    <w:rsid w:val="001B650D"/>
    <w:rsid w:val="001B6566"/>
    <w:rsid w:val="001B6670"/>
    <w:rsid w:val="001B6784"/>
    <w:rsid w:val="001B6805"/>
    <w:rsid w:val="001B6830"/>
    <w:rsid w:val="001B6CC9"/>
    <w:rsid w:val="001B6CEA"/>
    <w:rsid w:val="001B6D6D"/>
    <w:rsid w:val="001B6DC8"/>
    <w:rsid w:val="001B6F03"/>
    <w:rsid w:val="001B6F49"/>
    <w:rsid w:val="001B7102"/>
    <w:rsid w:val="001B71BB"/>
    <w:rsid w:val="001B721D"/>
    <w:rsid w:val="001B74D2"/>
    <w:rsid w:val="001B7695"/>
    <w:rsid w:val="001B76CA"/>
    <w:rsid w:val="001B76E0"/>
    <w:rsid w:val="001B770C"/>
    <w:rsid w:val="001B78AA"/>
    <w:rsid w:val="001B78EE"/>
    <w:rsid w:val="001B7933"/>
    <w:rsid w:val="001B793D"/>
    <w:rsid w:val="001B7B0D"/>
    <w:rsid w:val="001B7C30"/>
    <w:rsid w:val="001B7CB4"/>
    <w:rsid w:val="001B7D0B"/>
    <w:rsid w:val="001B7D6B"/>
    <w:rsid w:val="001B7DC2"/>
    <w:rsid w:val="001B7DDE"/>
    <w:rsid w:val="001B7E22"/>
    <w:rsid w:val="001B7E5B"/>
    <w:rsid w:val="001C0190"/>
    <w:rsid w:val="001C0302"/>
    <w:rsid w:val="001C0383"/>
    <w:rsid w:val="001C0481"/>
    <w:rsid w:val="001C063F"/>
    <w:rsid w:val="001C06BE"/>
    <w:rsid w:val="001C0734"/>
    <w:rsid w:val="001C0739"/>
    <w:rsid w:val="001C093F"/>
    <w:rsid w:val="001C0976"/>
    <w:rsid w:val="001C0AC6"/>
    <w:rsid w:val="001C0C66"/>
    <w:rsid w:val="001C0CA3"/>
    <w:rsid w:val="001C0CEA"/>
    <w:rsid w:val="001C0D33"/>
    <w:rsid w:val="001C0FAF"/>
    <w:rsid w:val="001C12B3"/>
    <w:rsid w:val="001C14DA"/>
    <w:rsid w:val="001C1506"/>
    <w:rsid w:val="001C15C4"/>
    <w:rsid w:val="001C166D"/>
    <w:rsid w:val="001C1872"/>
    <w:rsid w:val="001C195C"/>
    <w:rsid w:val="001C1981"/>
    <w:rsid w:val="001C1A0F"/>
    <w:rsid w:val="001C1AE4"/>
    <w:rsid w:val="001C1BDB"/>
    <w:rsid w:val="001C1C9F"/>
    <w:rsid w:val="001C1DAB"/>
    <w:rsid w:val="001C1DE6"/>
    <w:rsid w:val="001C1E68"/>
    <w:rsid w:val="001C1F99"/>
    <w:rsid w:val="001C226C"/>
    <w:rsid w:val="001C22BA"/>
    <w:rsid w:val="001C2395"/>
    <w:rsid w:val="001C2429"/>
    <w:rsid w:val="001C2667"/>
    <w:rsid w:val="001C2806"/>
    <w:rsid w:val="001C28FB"/>
    <w:rsid w:val="001C290A"/>
    <w:rsid w:val="001C2944"/>
    <w:rsid w:val="001C2CC4"/>
    <w:rsid w:val="001C2CC5"/>
    <w:rsid w:val="001C2F34"/>
    <w:rsid w:val="001C30D9"/>
    <w:rsid w:val="001C32AB"/>
    <w:rsid w:val="001C32F9"/>
    <w:rsid w:val="001C3380"/>
    <w:rsid w:val="001C35D7"/>
    <w:rsid w:val="001C35F0"/>
    <w:rsid w:val="001C3614"/>
    <w:rsid w:val="001C3782"/>
    <w:rsid w:val="001C385A"/>
    <w:rsid w:val="001C389F"/>
    <w:rsid w:val="001C38B1"/>
    <w:rsid w:val="001C39CA"/>
    <w:rsid w:val="001C3AAD"/>
    <w:rsid w:val="001C3C18"/>
    <w:rsid w:val="001C3E12"/>
    <w:rsid w:val="001C3E2B"/>
    <w:rsid w:val="001C3E36"/>
    <w:rsid w:val="001C3EA7"/>
    <w:rsid w:val="001C3ED2"/>
    <w:rsid w:val="001C3F50"/>
    <w:rsid w:val="001C3F93"/>
    <w:rsid w:val="001C40BA"/>
    <w:rsid w:val="001C4230"/>
    <w:rsid w:val="001C434E"/>
    <w:rsid w:val="001C43C1"/>
    <w:rsid w:val="001C43CD"/>
    <w:rsid w:val="001C4533"/>
    <w:rsid w:val="001C458A"/>
    <w:rsid w:val="001C475F"/>
    <w:rsid w:val="001C48CC"/>
    <w:rsid w:val="001C4934"/>
    <w:rsid w:val="001C4ADD"/>
    <w:rsid w:val="001C4CA4"/>
    <w:rsid w:val="001C4D45"/>
    <w:rsid w:val="001C4DA5"/>
    <w:rsid w:val="001C50D9"/>
    <w:rsid w:val="001C51D4"/>
    <w:rsid w:val="001C51D7"/>
    <w:rsid w:val="001C5220"/>
    <w:rsid w:val="001C53D2"/>
    <w:rsid w:val="001C5574"/>
    <w:rsid w:val="001C574F"/>
    <w:rsid w:val="001C5A6D"/>
    <w:rsid w:val="001C5AB7"/>
    <w:rsid w:val="001C5B29"/>
    <w:rsid w:val="001C5B30"/>
    <w:rsid w:val="001C5C52"/>
    <w:rsid w:val="001C5C7D"/>
    <w:rsid w:val="001C5CBE"/>
    <w:rsid w:val="001C5D41"/>
    <w:rsid w:val="001C5DF9"/>
    <w:rsid w:val="001C5EEF"/>
    <w:rsid w:val="001C5F0B"/>
    <w:rsid w:val="001C5FA7"/>
    <w:rsid w:val="001C5FB5"/>
    <w:rsid w:val="001C618C"/>
    <w:rsid w:val="001C63B4"/>
    <w:rsid w:val="001C64F1"/>
    <w:rsid w:val="001C65B0"/>
    <w:rsid w:val="001C66C0"/>
    <w:rsid w:val="001C6725"/>
    <w:rsid w:val="001C678A"/>
    <w:rsid w:val="001C67F2"/>
    <w:rsid w:val="001C68E2"/>
    <w:rsid w:val="001C6940"/>
    <w:rsid w:val="001C6AEA"/>
    <w:rsid w:val="001C6BDF"/>
    <w:rsid w:val="001C6C4A"/>
    <w:rsid w:val="001C6D06"/>
    <w:rsid w:val="001C6F83"/>
    <w:rsid w:val="001C6FEC"/>
    <w:rsid w:val="001C7012"/>
    <w:rsid w:val="001C7015"/>
    <w:rsid w:val="001C7040"/>
    <w:rsid w:val="001C705B"/>
    <w:rsid w:val="001C70B9"/>
    <w:rsid w:val="001C70BC"/>
    <w:rsid w:val="001C719B"/>
    <w:rsid w:val="001C72FD"/>
    <w:rsid w:val="001C737C"/>
    <w:rsid w:val="001C746D"/>
    <w:rsid w:val="001C7530"/>
    <w:rsid w:val="001C765F"/>
    <w:rsid w:val="001C76E1"/>
    <w:rsid w:val="001C775B"/>
    <w:rsid w:val="001C775D"/>
    <w:rsid w:val="001C777D"/>
    <w:rsid w:val="001C7829"/>
    <w:rsid w:val="001C782A"/>
    <w:rsid w:val="001C7924"/>
    <w:rsid w:val="001C7A0B"/>
    <w:rsid w:val="001C7B46"/>
    <w:rsid w:val="001C7B5F"/>
    <w:rsid w:val="001C7C71"/>
    <w:rsid w:val="001C7DE7"/>
    <w:rsid w:val="001C7E49"/>
    <w:rsid w:val="001C7EDD"/>
    <w:rsid w:val="001D004D"/>
    <w:rsid w:val="001D00C7"/>
    <w:rsid w:val="001D0117"/>
    <w:rsid w:val="001D0139"/>
    <w:rsid w:val="001D02A3"/>
    <w:rsid w:val="001D03F4"/>
    <w:rsid w:val="001D0960"/>
    <w:rsid w:val="001D09DC"/>
    <w:rsid w:val="001D09DD"/>
    <w:rsid w:val="001D0B03"/>
    <w:rsid w:val="001D0C7F"/>
    <w:rsid w:val="001D0E58"/>
    <w:rsid w:val="001D0E64"/>
    <w:rsid w:val="001D0F61"/>
    <w:rsid w:val="001D104C"/>
    <w:rsid w:val="001D117C"/>
    <w:rsid w:val="001D11F0"/>
    <w:rsid w:val="001D1327"/>
    <w:rsid w:val="001D1345"/>
    <w:rsid w:val="001D141A"/>
    <w:rsid w:val="001D1447"/>
    <w:rsid w:val="001D14B7"/>
    <w:rsid w:val="001D1552"/>
    <w:rsid w:val="001D1745"/>
    <w:rsid w:val="001D17D5"/>
    <w:rsid w:val="001D1897"/>
    <w:rsid w:val="001D1CEA"/>
    <w:rsid w:val="001D1D36"/>
    <w:rsid w:val="001D1D6F"/>
    <w:rsid w:val="001D1D98"/>
    <w:rsid w:val="001D1EB9"/>
    <w:rsid w:val="001D1EE1"/>
    <w:rsid w:val="001D1F2C"/>
    <w:rsid w:val="001D1FF2"/>
    <w:rsid w:val="001D200B"/>
    <w:rsid w:val="001D2106"/>
    <w:rsid w:val="001D21FA"/>
    <w:rsid w:val="001D22C5"/>
    <w:rsid w:val="001D22EE"/>
    <w:rsid w:val="001D241A"/>
    <w:rsid w:val="001D251B"/>
    <w:rsid w:val="001D26D2"/>
    <w:rsid w:val="001D2720"/>
    <w:rsid w:val="001D282B"/>
    <w:rsid w:val="001D2A6A"/>
    <w:rsid w:val="001D2C07"/>
    <w:rsid w:val="001D2C0A"/>
    <w:rsid w:val="001D2CF3"/>
    <w:rsid w:val="001D2E18"/>
    <w:rsid w:val="001D2F51"/>
    <w:rsid w:val="001D319C"/>
    <w:rsid w:val="001D3202"/>
    <w:rsid w:val="001D325D"/>
    <w:rsid w:val="001D33C2"/>
    <w:rsid w:val="001D345A"/>
    <w:rsid w:val="001D3669"/>
    <w:rsid w:val="001D36EF"/>
    <w:rsid w:val="001D37A6"/>
    <w:rsid w:val="001D38D1"/>
    <w:rsid w:val="001D3A4E"/>
    <w:rsid w:val="001D3A6E"/>
    <w:rsid w:val="001D3A80"/>
    <w:rsid w:val="001D3AAF"/>
    <w:rsid w:val="001D3B43"/>
    <w:rsid w:val="001D3B60"/>
    <w:rsid w:val="001D3B7A"/>
    <w:rsid w:val="001D3B82"/>
    <w:rsid w:val="001D3BB2"/>
    <w:rsid w:val="001D3D49"/>
    <w:rsid w:val="001D3E1C"/>
    <w:rsid w:val="001D3F22"/>
    <w:rsid w:val="001D4040"/>
    <w:rsid w:val="001D4069"/>
    <w:rsid w:val="001D42D4"/>
    <w:rsid w:val="001D42EA"/>
    <w:rsid w:val="001D43C5"/>
    <w:rsid w:val="001D43F3"/>
    <w:rsid w:val="001D444F"/>
    <w:rsid w:val="001D4628"/>
    <w:rsid w:val="001D4642"/>
    <w:rsid w:val="001D46E4"/>
    <w:rsid w:val="001D4AB3"/>
    <w:rsid w:val="001D4B11"/>
    <w:rsid w:val="001D4D17"/>
    <w:rsid w:val="001D4D6B"/>
    <w:rsid w:val="001D4FC3"/>
    <w:rsid w:val="001D506B"/>
    <w:rsid w:val="001D5255"/>
    <w:rsid w:val="001D55AD"/>
    <w:rsid w:val="001D561A"/>
    <w:rsid w:val="001D5779"/>
    <w:rsid w:val="001D58A3"/>
    <w:rsid w:val="001D58EA"/>
    <w:rsid w:val="001D5ACD"/>
    <w:rsid w:val="001D5AD3"/>
    <w:rsid w:val="001D5F00"/>
    <w:rsid w:val="001D625A"/>
    <w:rsid w:val="001D6287"/>
    <w:rsid w:val="001D6296"/>
    <w:rsid w:val="001D6414"/>
    <w:rsid w:val="001D64CE"/>
    <w:rsid w:val="001D65AC"/>
    <w:rsid w:val="001D66AB"/>
    <w:rsid w:val="001D66B0"/>
    <w:rsid w:val="001D6961"/>
    <w:rsid w:val="001D697D"/>
    <w:rsid w:val="001D6A7D"/>
    <w:rsid w:val="001D6AE2"/>
    <w:rsid w:val="001D6C1D"/>
    <w:rsid w:val="001D6D0F"/>
    <w:rsid w:val="001D6D6F"/>
    <w:rsid w:val="001D6ED1"/>
    <w:rsid w:val="001D7054"/>
    <w:rsid w:val="001D70F2"/>
    <w:rsid w:val="001D70FB"/>
    <w:rsid w:val="001D71FB"/>
    <w:rsid w:val="001D725F"/>
    <w:rsid w:val="001D747E"/>
    <w:rsid w:val="001D7492"/>
    <w:rsid w:val="001D74C6"/>
    <w:rsid w:val="001D76CA"/>
    <w:rsid w:val="001D76F6"/>
    <w:rsid w:val="001D775F"/>
    <w:rsid w:val="001D776A"/>
    <w:rsid w:val="001D7B3B"/>
    <w:rsid w:val="001D7B9A"/>
    <w:rsid w:val="001D7BDF"/>
    <w:rsid w:val="001D7C30"/>
    <w:rsid w:val="001D7C3A"/>
    <w:rsid w:val="001D7D11"/>
    <w:rsid w:val="001D7E11"/>
    <w:rsid w:val="001D7E24"/>
    <w:rsid w:val="001D7EE4"/>
    <w:rsid w:val="001D7FA9"/>
    <w:rsid w:val="001E0028"/>
    <w:rsid w:val="001E0274"/>
    <w:rsid w:val="001E02BD"/>
    <w:rsid w:val="001E036F"/>
    <w:rsid w:val="001E0B00"/>
    <w:rsid w:val="001E0DEF"/>
    <w:rsid w:val="001E0E48"/>
    <w:rsid w:val="001E0E80"/>
    <w:rsid w:val="001E0F37"/>
    <w:rsid w:val="001E1055"/>
    <w:rsid w:val="001E113B"/>
    <w:rsid w:val="001E113E"/>
    <w:rsid w:val="001E1162"/>
    <w:rsid w:val="001E152D"/>
    <w:rsid w:val="001E156B"/>
    <w:rsid w:val="001E1589"/>
    <w:rsid w:val="001E15B2"/>
    <w:rsid w:val="001E1693"/>
    <w:rsid w:val="001E1793"/>
    <w:rsid w:val="001E179B"/>
    <w:rsid w:val="001E1A42"/>
    <w:rsid w:val="001E1ADD"/>
    <w:rsid w:val="001E1B5A"/>
    <w:rsid w:val="001E1B6B"/>
    <w:rsid w:val="001E1B9E"/>
    <w:rsid w:val="001E1DB7"/>
    <w:rsid w:val="001E2034"/>
    <w:rsid w:val="001E2041"/>
    <w:rsid w:val="001E2046"/>
    <w:rsid w:val="001E20AC"/>
    <w:rsid w:val="001E218A"/>
    <w:rsid w:val="001E2244"/>
    <w:rsid w:val="001E2286"/>
    <w:rsid w:val="001E232C"/>
    <w:rsid w:val="001E2413"/>
    <w:rsid w:val="001E2458"/>
    <w:rsid w:val="001E246D"/>
    <w:rsid w:val="001E24A4"/>
    <w:rsid w:val="001E27FE"/>
    <w:rsid w:val="001E2828"/>
    <w:rsid w:val="001E29D9"/>
    <w:rsid w:val="001E2A69"/>
    <w:rsid w:val="001E2A7C"/>
    <w:rsid w:val="001E2B30"/>
    <w:rsid w:val="001E2C30"/>
    <w:rsid w:val="001E2D2E"/>
    <w:rsid w:val="001E2DBB"/>
    <w:rsid w:val="001E2E82"/>
    <w:rsid w:val="001E2F05"/>
    <w:rsid w:val="001E30AD"/>
    <w:rsid w:val="001E3291"/>
    <w:rsid w:val="001E3326"/>
    <w:rsid w:val="001E335D"/>
    <w:rsid w:val="001E34EA"/>
    <w:rsid w:val="001E3656"/>
    <w:rsid w:val="001E3944"/>
    <w:rsid w:val="001E3A32"/>
    <w:rsid w:val="001E3A3F"/>
    <w:rsid w:val="001E3A83"/>
    <w:rsid w:val="001E3ADE"/>
    <w:rsid w:val="001E3B87"/>
    <w:rsid w:val="001E3C0E"/>
    <w:rsid w:val="001E3CCF"/>
    <w:rsid w:val="001E3D08"/>
    <w:rsid w:val="001E3D1E"/>
    <w:rsid w:val="001E3D8B"/>
    <w:rsid w:val="001E3E31"/>
    <w:rsid w:val="001E3FAF"/>
    <w:rsid w:val="001E419B"/>
    <w:rsid w:val="001E419E"/>
    <w:rsid w:val="001E41B3"/>
    <w:rsid w:val="001E4204"/>
    <w:rsid w:val="001E4212"/>
    <w:rsid w:val="001E4393"/>
    <w:rsid w:val="001E4502"/>
    <w:rsid w:val="001E452D"/>
    <w:rsid w:val="001E4866"/>
    <w:rsid w:val="001E4936"/>
    <w:rsid w:val="001E4B30"/>
    <w:rsid w:val="001E4C46"/>
    <w:rsid w:val="001E4C64"/>
    <w:rsid w:val="001E4C9D"/>
    <w:rsid w:val="001E4CFF"/>
    <w:rsid w:val="001E4D1C"/>
    <w:rsid w:val="001E4D78"/>
    <w:rsid w:val="001E4DD5"/>
    <w:rsid w:val="001E4E09"/>
    <w:rsid w:val="001E4E70"/>
    <w:rsid w:val="001E4EB1"/>
    <w:rsid w:val="001E5388"/>
    <w:rsid w:val="001E53E1"/>
    <w:rsid w:val="001E547D"/>
    <w:rsid w:val="001E5529"/>
    <w:rsid w:val="001E55C3"/>
    <w:rsid w:val="001E55F4"/>
    <w:rsid w:val="001E5677"/>
    <w:rsid w:val="001E587E"/>
    <w:rsid w:val="001E5975"/>
    <w:rsid w:val="001E597E"/>
    <w:rsid w:val="001E59E2"/>
    <w:rsid w:val="001E5A3C"/>
    <w:rsid w:val="001E5A98"/>
    <w:rsid w:val="001E5D27"/>
    <w:rsid w:val="001E5DA2"/>
    <w:rsid w:val="001E5DE4"/>
    <w:rsid w:val="001E5EA4"/>
    <w:rsid w:val="001E5FBF"/>
    <w:rsid w:val="001E6052"/>
    <w:rsid w:val="001E625A"/>
    <w:rsid w:val="001E62AE"/>
    <w:rsid w:val="001E62DF"/>
    <w:rsid w:val="001E6344"/>
    <w:rsid w:val="001E653D"/>
    <w:rsid w:val="001E655B"/>
    <w:rsid w:val="001E6646"/>
    <w:rsid w:val="001E666C"/>
    <w:rsid w:val="001E668F"/>
    <w:rsid w:val="001E670E"/>
    <w:rsid w:val="001E67AA"/>
    <w:rsid w:val="001E69EF"/>
    <w:rsid w:val="001E6B49"/>
    <w:rsid w:val="001E6B86"/>
    <w:rsid w:val="001E6E43"/>
    <w:rsid w:val="001E6EDA"/>
    <w:rsid w:val="001E6F80"/>
    <w:rsid w:val="001E70AB"/>
    <w:rsid w:val="001E72AA"/>
    <w:rsid w:val="001E72AB"/>
    <w:rsid w:val="001E7392"/>
    <w:rsid w:val="001E742F"/>
    <w:rsid w:val="001E74B6"/>
    <w:rsid w:val="001E75A3"/>
    <w:rsid w:val="001E76E9"/>
    <w:rsid w:val="001E79C2"/>
    <w:rsid w:val="001E7ACA"/>
    <w:rsid w:val="001E7B45"/>
    <w:rsid w:val="001E7B74"/>
    <w:rsid w:val="001E7D24"/>
    <w:rsid w:val="001E7E0A"/>
    <w:rsid w:val="001E7E50"/>
    <w:rsid w:val="001E7F0D"/>
    <w:rsid w:val="001F0069"/>
    <w:rsid w:val="001F0098"/>
    <w:rsid w:val="001F041A"/>
    <w:rsid w:val="001F04A9"/>
    <w:rsid w:val="001F05E2"/>
    <w:rsid w:val="001F0858"/>
    <w:rsid w:val="001F0878"/>
    <w:rsid w:val="001F0882"/>
    <w:rsid w:val="001F092A"/>
    <w:rsid w:val="001F0989"/>
    <w:rsid w:val="001F09FE"/>
    <w:rsid w:val="001F0C74"/>
    <w:rsid w:val="001F0DE7"/>
    <w:rsid w:val="001F0FE9"/>
    <w:rsid w:val="001F1019"/>
    <w:rsid w:val="001F10F9"/>
    <w:rsid w:val="001F11CE"/>
    <w:rsid w:val="001F1322"/>
    <w:rsid w:val="001F1396"/>
    <w:rsid w:val="001F1412"/>
    <w:rsid w:val="001F142A"/>
    <w:rsid w:val="001F14C5"/>
    <w:rsid w:val="001F1562"/>
    <w:rsid w:val="001F15D7"/>
    <w:rsid w:val="001F1A2E"/>
    <w:rsid w:val="001F1AD4"/>
    <w:rsid w:val="001F1B8C"/>
    <w:rsid w:val="001F1C82"/>
    <w:rsid w:val="001F1CB7"/>
    <w:rsid w:val="001F211B"/>
    <w:rsid w:val="001F21FD"/>
    <w:rsid w:val="001F2325"/>
    <w:rsid w:val="001F23C6"/>
    <w:rsid w:val="001F2833"/>
    <w:rsid w:val="001F28C8"/>
    <w:rsid w:val="001F293B"/>
    <w:rsid w:val="001F29E4"/>
    <w:rsid w:val="001F2A38"/>
    <w:rsid w:val="001F2ACD"/>
    <w:rsid w:val="001F2ADA"/>
    <w:rsid w:val="001F2BDE"/>
    <w:rsid w:val="001F2D02"/>
    <w:rsid w:val="001F3096"/>
    <w:rsid w:val="001F31E6"/>
    <w:rsid w:val="001F3285"/>
    <w:rsid w:val="001F33D6"/>
    <w:rsid w:val="001F3499"/>
    <w:rsid w:val="001F34AB"/>
    <w:rsid w:val="001F3756"/>
    <w:rsid w:val="001F375E"/>
    <w:rsid w:val="001F379D"/>
    <w:rsid w:val="001F37BF"/>
    <w:rsid w:val="001F3808"/>
    <w:rsid w:val="001F3834"/>
    <w:rsid w:val="001F3857"/>
    <w:rsid w:val="001F386A"/>
    <w:rsid w:val="001F39A6"/>
    <w:rsid w:val="001F3BFD"/>
    <w:rsid w:val="001F3F1E"/>
    <w:rsid w:val="001F42F9"/>
    <w:rsid w:val="001F4329"/>
    <w:rsid w:val="001F43FA"/>
    <w:rsid w:val="001F4478"/>
    <w:rsid w:val="001F4896"/>
    <w:rsid w:val="001F4AE2"/>
    <w:rsid w:val="001F4B0B"/>
    <w:rsid w:val="001F4B6C"/>
    <w:rsid w:val="001F4B72"/>
    <w:rsid w:val="001F4C52"/>
    <w:rsid w:val="001F4C85"/>
    <w:rsid w:val="001F4C9D"/>
    <w:rsid w:val="001F4D64"/>
    <w:rsid w:val="001F4DE9"/>
    <w:rsid w:val="001F4E04"/>
    <w:rsid w:val="001F4EEE"/>
    <w:rsid w:val="001F4EF9"/>
    <w:rsid w:val="001F4FE4"/>
    <w:rsid w:val="001F4FEA"/>
    <w:rsid w:val="001F4FEF"/>
    <w:rsid w:val="001F51F2"/>
    <w:rsid w:val="001F523D"/>
    <w:rsid w:val="001F529C"/>
    <w:rsid w:val="001F52C3"/>
    <w:rsid w:val="001F52D2"/>
    <w:rsid w:val="001F52F7"/>
    <w:rsid w:val="001F5374"/>
    <w:rsid w:val="001F53C5"/>
    <w:rsid w:val="001F552B"/>
    <w:rsid w:val="001F5608"/>
    <w:rsid w:val="001F567F"/>
    <w:rsid w:val="001F57DE"/>
    <w:rsid w:val="001F582C"/>
    <w:rsid w:val="001F587E"/>
    <w:rsid w:val="001F5BEC"/>
    <w:rsid w:val="001F5C97"/>
    <w:rsid w:val="001F5CBC"/>
    <w:rsid w:val="001F5D41"/>
    <w:rsid w:val="001F5D51"/>
    <w:rsid w:val="001F5D9C"/>
    <w:rsid w:val="001F5E31"/>
    <w:rsid w:val="001F5F87"/>
    <w:rsid w:val="001F60F7"/>
    <w:rsid w:val="001F6193"/>
    <w:rsid w:val="001F6194"/>
    <w:rsid w:val="001F6215"/>
    <w:rsid w:val="001F6226"/>
    <w:rsid w:val="001F626E"/>
    <w:rsid w:val="001F62F6"/>
    <w:rsid w:val="001F630B"/>
    <w:rsid w:val="001F63C4"/>
    <w:rsid w:val="001F63F9"/>
    <w:rsid w:val="001F64E6"/>
    <w:rsid w:val="001F65F2"/>
    <w:rsid w:val="001F6600"/>
    <w:rsid w:val="001F66F4"/>
    <w:rsid w:val="001F68A6"/>
    <w:rsid w:val="001F6A1C"/>
    <w:rsid w:val="001F6B07"/>
    <w:rsid w:val="001F6C12"/>
    <w:rsid w:val="001F6E58"/>
    <w:rsid w:val="001F7001"/>
    <w:rsid w:val="001F717C"/>
    <w:rsid w:val="001F719E"/>
    <w:rsid w:val="001F71AA"/>
    <w:rsid w:val="001F71C6"/>
    <w:rsid w:val="001F72AC"/>
    <w:rsid w:val="001F7439"/>
    <w:rsid w:val="001F74B0"/>
    <w:rsid w:val="001F74CE"/>
    <w:rsid w:val="001F74D8"/>
    <w:rsid w:val="001F764D"/>
    <w:rsid w:val="001F76B3"/>
    <w:rsid w:val="001F784F"/>
    <w:rsid w:val="001F78BA"/>
    <w:rsid w:val="001F795F"/>
    <w:rsid w:val="001F7B2F"/>
    <w:rsid w:val="001F7E51"/>
    <w:rsid w:val="001F7F12"/>
    <w:rsid w:val="00200004"/>
    <w:rsid w:val="00200153"/>
    <w:rsid w:val="0020019E"/>
    <w:rsid w:val="002001AF"/>
    <w:rsid w:val="002001EB"/>
    <w:rsid w:val="00200310"/>
    <w:rsid w:val="0020041A"/>
    <w:rsid w:val="0020048E"/>
    <w:rsid w:val="002004D0"/>
    <w:rsid w:val="00200592"/>
    <w:rsid w:val="00200728"/>
    <w:rsid w:val="0020076D"/>
    <w:rsid w:val="002008D9"/>
    <w:rsid w:val="00200954"/>
    <w:rsid w:val="00200A4E"/>
    <w:rsid w:val="00200E2A"/>
    <w:rsid w:val="00200EF5"/>
    <w:rsid w:val="002010A1"/>
    <w:rsid w:val="002011A2"/>
    <w:rsid w:val="0020126B"/>
    <w:rsid w:val="0020127C"/>
    <w:rsid w:val="00201284"/>
    <w:rsid w:val="002012AB"/>
    <w:rsid w:val="002012EB"/>
    <w:rsid w:val="00201448"/>
    <w:rsid w:val="002014D9"/>
    <w:rsid w:val="002015D7"/>
    <w:rsid w:val="0020194F"/>
    <w:rsid w:val="00201993"/>
    <w:rsid w:val="00201B19"/>
    <w:rsid w:val="00201B1E"/>
    <w:rsid w:val="00201B73"/>
    <w:rsid w:val="00201BEB"/>
    <w:rsid w:val="00201D50"/>
    <w:rsid w:val="00201E94"/>
    <w:rsid w:val="00201EEC"/>
    <w:rsid w:val="00201F04"/>
    <w:rsid w:val="00201FC5"/>
    <w:rsid w:val="002021AC"/>
    <w:rsid w:val="0020221C"/>
    <w:rsid w:val="00202221"/>
    <w:rsid w:val="002022BD"/>
    <w:rsid w:val="00202336"/>
    <w:rsid w:val="00202383"/>
    <w:rsid w:val="002027D8"/>
    <w:rsid w:val="002027DC"/>
    <w:rsid w:val="002028C3"/>
    <w:rsid w:val="0020292E"/>
    <w:rsid w:val="00202972"/>
    <w:rsid w:val="00202A7C"/>
    <w:rsid w:val="00202BEE"/>
    <w:rsid w:val="00202D69"/>
    <w:rsid w:val="002030E7"/>
    <w:rsid w:val="0020310F"/>
    <w:rsid w:val="00203175"/>
    <w:rsid w:val="0020332C"/>
    <w:rsid w:val="002033E4"/>
    <w:rsid w:val="00203456"/>
    <w:rsid w:val="0020345C"/>
    <w:rsid w:val="00203474"/>
    <w:rsid w:val="0020354D"/>
    <w:rsid w:val="0020359D"/>
    <w:rsid w:val="00203638"/>
    <w:rsid w:val="002036E1"/>
    <w:rsid w:val="00203711"/>
    <w:rsid w:val="0020372A"/>
    <w:rsid w:val="00203A15"/>
    <w:rsid w:val="00203AF4"/>
    <w:rsid w:val="00203BFD"/>
    <w:rsid w:val="00203C45"/>
    <w:rsid w:val="00203CB3"/>
    <w:rsid w:val="00203D08"/>
    <w:rsid w:val="00203DD0"/>
    <w:rsid w:val="00203E23"/>
    <w:rsid w:val="00203F6A"/>
    <w:rsid w:val="002040B0"/>
    <w:rsid w:val="00204110"/>
    <w:rsid w:val="002041B4"/>
    <w:rsid w:val="00204313"/>
    <w:rsid w:val="002045D6"/>
    <w:rsid w:val="00204772"/>
    <w:rsid w:val="002047B5"/>
    <w:rsid w:val="00204952"/>
    <w:rsid w:val="00204B1C"/>
    <w:rsid w:val="00204BD8"/>
    <w:rsid w:val="00204CDB"/>
    <w:rsid w:val="00204FE8"/>
    <w:rsid w:val="00205382"/>
    <w:rsid w:val="0020539E"/>
    <w:rsid w:val="002054E1"/>
    <w:rsid w:val="00205531"/>
    <w:rsid w:val="00205665"/>
    <w:rsid w:val="00205684"/>
    <w:rsid w:val="0020581A"/>
    <w:rsid w:val="00205A98"/>
    <w:rsid w:val="00205B17"/>
    <w:rsid w:val="00205B9F"/>
    <w:rsid w:val="00205CA0"/>
    <w:rsid w:val="00205E66"/>
    <w:rsid w:val="00205F5B"/>
    <w:rsid w:val="00205FB9"/>
    <w:rsid w:val="002060B4"/>
    <w:rsid w:val="002060C2"/>
    <w:rsid w:val="0020639B"/>
    <w:rsid w:val="002063E3"/>
    <w:rsid w:val="002064A6"/>
    <w:rsid w:val="002066D7"/>
    <w:rsid w:val="002067E4"/>
    <w:rsid w:val="0020687D"/>
    <w:rsid w:val="002068BF"/>
    <w:rsid w:val="00206C37"/>
    <w:rsid w:val="00206C90"/>
    <w:rsid w:val="002070BE"/>
    <w:rsid w:val="0020710B"/>
    <w:rsid w:val="00207385"/>
    <w:rsid w:val="0020747E"/>
    <w:rsid w:val="00207497"/>
    <w:rsid w:val="002074B0"/>
    <w:rsid w:val="002074F9"/>
    <w:rsid w:val="00207623"/>
    <w:rsid w:val="00207650"/>
    <w:rsid w:val="00207720"/>
    <w:rsid w:val="00207777"/>
    <w:rsid w:val="002077E1"/>
    <w:rsid w:val="002078BA"/>
    <w:rsid w:val="0020796F"/>
    <w:rsid w:val="00207AD6"/>
    <w:rsid w:val="00207E20"/>
    <w:rsid w:val="00207F2C"/>
    <w:rsid w:val="002102B8"/>
    <w:rsid w:val="00210411"/>
    <w:rsid w:val="002104CB"/>
    <w:rsid w:val="00210653"/>
    <w:rsid w:val="00210678"/>
    <w:rsid w:val="0021069E"/>
    <w:rsid w:val="002106E9"/>
    <w:rsid w:val="00210888"/>
    <w:rsid w:val="0021090D"/>
    <w:rsid w:val="00210975"/>
    <w:rsid w:val="002109C2"/>
    <w:rsid w:val="00210B16"/>
    <w:rsid w:val="00210B5E"/>
    <w:rsid w:val="00210FE4"/>
    <w:rsid w:val="002111B4"/>
    <w:rsid w:val="0021125E"/>
    <w:rsid w:val="002112C0"/>
    <w:rsid w:val="002113B3"/>
    <w:rsid w:val="002113E5"/>
    <w:rsid w:val="00211496"/>
    <w:rsid w:val="00211683"/>
    <w:rsid w:val="0021169C"/>
    <w:rsid w:val="00211746"/>
    <w:rsid w:val="0021183E"/>
    <w:rsid w:val="0021190E"/>
    <w:rsid w:val="00211A04"/>
    <w:rsid w:val="00211A5B"/>
    <w:rsid w:val="00211A91"/>
    <w:rsid w:val="00211C45"/>
    <w:rsid w:val="00211CBD"/>
    <w:rsid w:val="00211D5B"/>
    <w:rsid w:val="00211E75"/>
    <w:rsid w:val="00211E7B"/>
    <w:rsid w:val="00211EEC"/>
    <w:rsid w:val="00212114"/>
    <w:rsid w:val="002121BE"/>
    <w:rsid w:val="002124DA"/>
    <w:rsid w:val="00212694"/>
    <w:rsid w:val="002126EA"/>
    <w:rsid w:val="002127C8"/>
    <w:rsid w:val="00212995"/>
    <w:rsid w:val="00212B8F"/>
    <w:rsid w:val="00212BEF"/>
    <w:rsid w:val="00212D01"/>
    <w:rsid w:val="00212DE9"/>
    <w:rsid w:val="00212E13"/>
    <w:rsid w:val="00212E2D"/>
    <w:rsid w:val="00212EB0"/>
    <w:rsid w:val="00212F1E"/>
    <w:rsid w:val="00212FA0"/>
    <w:rsid w:val="00213063"/>
    <w:rsid w:val="002130F8"/>
    <w:rsid w:val="00213130"/>
    <w:rsid w:val="00213239"/>
    <w:rsid w:val="0021330B"/>
    <w:rsid w:val="00213338"/>
    <w:rsid w:val="0021346F"/>
    <w:rsid w:val="0021365F"/>
    <w:rsid w:val="00213732"/>
    <w:rsid w:val="00213915"/>
    <w:rsid w:val="00213A9C"/>
    <w:rsid w:val="00213B14"/>
    <w:rsid w:val="00213B24"/>
    <w:rsid w:val="00213C04"/>
    <w:rsid w:val="00213C46"/>
    <w:rsid w:val="00213D4C"/>
    <w:rsid w:val="00213DA3"/>
    <w:rsid w:val="00213F68"/>
    <w:rsid w:val="0021418A"/>
    <w:rsid w:val="002141F5"/>
    <w:rsid w:val="00214241"/>
    <w:rsid w:val="00214390"/>
    <w:rsid w:val="002144DB"/>
    <w:rsid w:val="002144E9"/>
    <w:rsid w:val="00214687"/>
    <w:rsid w:val="0021484F"/>
    <w:rsid w:val="002148D7"/>
    <w:rsid w:val="002148E2"/>
    <w:rsid w:val="00214999"/>
    <w:rsid w:val="002149BF"/>
    <w:rsid w:val="002149CE"/>
    <w:rsid w:val="00214B10"/>
    <w:rsid w:val="00214B35"/>
    <w:rsid w:val="00214BAC"/>
    <w:rsid w:val="00214C6B"/>
    <w:rsid w:val="00214C9C"/>
    <w:rsid w:val="00214DB3"/>
    <w:rsid w:val="00214DE4"/>
    <w:rsid w:val="00214EC5"/>
    <w:rsid w:val="002150F0"/>
    <w:rsid w:val="002151F0"/>
    <w:rsid w:val="002152FB"/>
    <w:rsid w:val="00215336"/>
    <w:rsid w:val="002154AF"/>
    <w:rsid w:val="002154D0"/>
    <w:rsid w:val="00215799"/>
    <w:rsid w:val="00215850"/>
    <w:rsid w:val="00215853"/>
    <w:rsid w:val="0021588C"/>
    <w:rsid w:val="002158B0"/>
    <w:rsid w:val="00215A69"/>
    <w:rsid w:val="00215BDC"/>
    <w:rsid w:val="00215BFD"/>
    <w:rsid w:val="00215BFF"/>
    <w:rsid w:val="00215E50"/>
    <w:rsid w:val="00215E69"/>
    <w:rsid w:val="00215EC9"/>
    <w:rsid w:val="00215EF8"/>
    <w:rsid w:val="002160D5"/>
    <w:rsid w:val="0021621F"/>
    <w:rsid w:val="0021627D"/>
    <w:rsid w:val="002163E1"/>
    <w:rsid w:val="0021651B"/>
    <w:rsid w:val="0021653C"/>
    <w:rsid w:val="00216647"/>
    <w:rsid w:val="00216767"/>
    <w:rsid w:val="00216D18"/>
    <w:rsid w:val="00216FF3"/>
    <w:rsid w:val="0021710A"/>
    <w:rsid w:val="00217138"/>
    <w:rsid w:val="00217231"/>
    <w:rsid w:val="00217292"/>
    <w:rsid w:val="00217333"/>
    <w:rsid w:val="0021737B"/>
    <w:rsid w:val="002174A8"/>
    <w:rsid w:val="002175AD"/>
    <w:rsid w:val="002176B9"/>
    <w:rsid w:val="0021784C"/>
    <w:rsid w:val="002178B7"/>
    <w:rsid w:val="00217B25"/>
    <w:rsid w:val="00217BD2"/>
    <w:rsid w:val="00217CF9"/>
    <w:rsid w:val="00217D0E"/>
    <w:rsid w:val="00217D43"/>
    <w:rsid w:val="00217DD3"/>
    <w:rsid w:val="00217E91"/>
    <w:rsid w:val="00220343"/>
    <w:rsid w:val="0022052B"/>
    <w:rsid w:val="0022054F"/>
    <w:rsid w:val="002205A6"/>
    <w:rsid w:val="002208EB"/>
    <w:rsid w:val="00220988"/>
    <w:rsid w:val="00220B31"/>
    <w:rsid w:val="00220E23"/>
    <w:rsid w:val="00220F4E"/>
    <w:rsid w:val="00220FD7"/>
    <w:rsid w:val="00221010"/>
    <w:rsid w:val="0022106F"/>
    <w:rsid w:val="00221128"/>
    <w:rsid w:val="002211C5"/>
    <w:rsid w:val="00221369"/>
    <w:rsid w:val="0022137E"/>
    <w:rsid w:val="002213A5"/>
    <w:rsid w:val="0022156C"/>
    <w:rsid w:val="0022164C"/>
    <w:rsid w:val="00221669"/>
    <w:rsid w:val="00221725"/>
    <w:rsid w:val="00221883"/>
    <w:rsid w:val="00221A76"/>
    <w:rsid w:val="00221AC2"/>
    <w:rsid w:val="00221AE1"/>
    <w:rsid w:val="00221B3A"/>
    <w:rsid w:val="00221B9E"/>
    <w:rsid w:val="00221C12"/>
    <w:rsid w:val="00221C99"/>
    <w:rsid w:val="00221D19"/>
    <w:rsid w:val="00221D45"/>
    <w:rsid w:val="00221D8B"/>
    <w:rsid w:val="00221EDA"/>
    <w:rsid w:val="00221FFD"/>
    <w:rsid w:val="002221B2"/>
    <w:rsid w:val="002221D4"/>
    <w:rsid w:val="002223B0"/>
    <w:rsid w:val="0022245A"/>
    <w:rsid w:val="00222532"/>
    <w:rsid w:val="00222547"/>
    <w:rsid w:val="002225FD"/>
    <w:rsid w:val="0022267E"/>
    <w:rsid w:val="00222718"/>
    <w:rsid w:val="002227ED"/>
    <w:rsid w:val="00222843"/>
    <w:rsid w:val="0022289F"/>
    <w:rsid w:val="0022299A"/>
    <w:rsid w:val="00222B03"/>
    <w:rsid w:val="00222B4D"/>
    <w:rsid w:val="00222C0D"/>
    <w:rsid w:val="00222C22"/>
    <w:rsid w:val="00222C8A"/>
    <w:rsid w:val="00222CDC"/>
    <w:rsid w:val="00222E4B"/>
    <w:rsid w:val="00222E91"/>
    <w:rsid w:val="00222ECC"/>
    <w:rsid w:val="00222ED9"/>
    <w:rsid w:val="00222F7E"/>
    <w:rsid w:val="00222F95"/>
    <w:rsid w:val="00223008"/>
    <w:rsid w:val="002230AB"/>
    <w:rsid w:val="0022311C"/>
    <w:rsid w:val="00223136"/>
    <w:rsid w:val="0022314E"/>
    <w:rsid w:val="0022319B"/>
    <w:rsid w:val="0022337D"/>
    <w:rsid w:val="00223679"/>
    <w:rsid w:val="00223680"/>
    <w:rsid w:val="0022370B"/>
    <w:rsid w:val="00223B96"/>
    <w:rsid w:val="00223BC9"/>
    <w:rsid w:val="00223E43"/>
    <w:rsid w:val="00223F72"/>
    <w:rsid w:val="00223FE5"/>
    <w:rsid w:val="00224057"/>
    <w:rsid w:val="00224230"/>
    <w:rsid w:val="002244B8"/>
    <w:rsid w:val="00224742"/>
    <w:rsid w:val="00224947"/>
    <w:rsid w:val="00224982"/>
    <w:rsid w:val="00224A2D"/>
    <w:rsid w:val="00224A6E"/>
    <w:rsid w:val="00224B49"/>
    <w:rsid w:val="00224B76"/>
    <w:rsid w:val="00224BAD"/>
    <w:rsid w:val="00224D97"/>
    <w:rsid w:val="00224F23"/>
    <w:rsid w:val="00224FCD"/>
    <w:rsid w:val="00225124"/>
    <w:rsid w:val="00225273"/>
    <w:rsid w:val="00225387"/>
    <w:rsid w:val="00225421"/>
    <w:rsid w:val="0022549C"/>
    <w:rsid w:val="002255B6"/>
    <w:rsid w:val="002255D3"/>
    <w:rsid w:val="00225693"/>
    <w:rsid w:val="0022574C"/>
    <w:rsid w:val="002257D5"/>
    <w:rsid w:val="00225E04"/>
    <w:rsid w:val="00225EB2"/>
    <w:rsid w:val="00225F03"/>
    <w:rsid w:val="00225F09"/>
    <w:rsid w:val="00225F77"/>
    <w:rsid w:val="00226338"/>
    <w:rsid w:val="00226489"/>
    <w:rsid w:val="0022653A"/>
    <w:rsid w:val="00226583"/>
    <w:rsid w:val="002266F1"/>
    <w:rsid w:val="0022681F"/>
    <w:rsid w:val="00226839"/>
    <w:rsid w:val="0022685C"/>
    <w:rsid w:val="00226C2D"/>
    <w:rsid w:val="00226D56"/>
    <w:rsid w:val="00226E16"/>
    <w:rsid w:val="002270B4"/>
    <w:rsid w:val="00227296"/>
    <w:rsid w:val="002273DA"/>
    <w:rsid w:val="002274D5"/>
    <w:rsid w:val="002274EB"/>
    <w:rsid w:val="0022750F"/>
    <w:rsid w:val="002275B6"/>
    <w:rsid w:val="00227847"/>
    <w:rsid w:val="00227969"/>
    <w:rsid w:val="00227BE5"/>
    <w:rsid w:val="00227F7E"/>
    <w:rsid w:val="00230079"/>
    <w:rsid w:val="00230147"/>
    <w:rsid w:val="0023034C"/>
    <w:rsid w:val="00230373"/>
    <w:rsid w:val="002303CC"/>
    <w:rsid w:val="00230557"/>
    <w:rsid w:val="002305C7"/>
    <w:rsid w:val="002305F7"/>
    <w:rsid w:val="0023061F"/>
    <w:rsid w:val="0023064D"/>
    <w:rsid w:val="00230895"/>
    <w:rsid w:val="00230AF9"/>
    <w:rsid w:val="00230C5D"/>
    <w:rsid w:val="00230CCD"/>
    <w:rsid w:val="00230D23"/>
    <w:rsid w:val="00230F8F"/>
    <w:rsid w:val="00230FC3"/>
    <w:rsid w:val="002310D8"/>
    <w:rsid w:val="002310E6"/>
    <w:rsid w:val="00231109"/>
    <w:rsid w:val="00231220"/>
    <w:rsid w:val="00231242"/>
    <w:rsid w:val="002313BD"/>
    <w:rsid w:val="002314CE"/>
    <w:rsid w:val="002317B2"/>
    <w:rsid w:val="00231935"/>
    <w:rsid w:val="00231AEF"/>
    <w:rsid w:val="00231B9D"/>
    <w:rsid w:val="00231CF3"/>
    <w:rsid w:val="00231E97"/>
    <w:rsid w:val="00231EC3"/>
    <w:rsid w:val="00232045"/>
    <w:rsid w:val="0023225A"/>
    <w:rsid w:val="002322D6"/>
    <w:rsid w:val="00232380"/>
    <w:rsid w:val="0023238F"/>
    <w:rsid w:val="00232488"/>
    <w:rsid w:val="002324A9"/>
    <w:rsid w:val="00232548"/>
    <w:rsid w:val="0023262A"/>
    <w:rsid w:val="00232636"/>
    <w:rsid w:val="002326A4"/>
    <w:rsid w:val="002326D0"/>
    <w:rsid w:val="00232840"/>
    <w:rsid w:val="002329D1"/>
    <w:rsid w:val="00232A5C"/>
    <w:rsid w:val="00232B36"/>
    <w:rsid w:val="00232BFE"/>
    <w:rsid w:val="00232C6A"/>
    <w:rsid w:val="00232C86"/>
    <w:rsid w:val="00232D0B"/>
    <w:rsid w:val="00232D56"/>
    <w:rsid w:val="00232D8F"/>
    <w:rsid w:val="00232E16"/>
    <w:rsid w:val="00232E3F"/>
    <w:rsid w:val="00232F52"/>
    <w:rsid w:val="00232F70"/>
    <w:rsid w:val="00232F98"/>
    <w:rsid w:val="0023317B"/>
    <w:rsid w:val="002333B0"/>
    <w:rsid w:val="0023340A"/>
    <w:rsid w:val="00233410"/>
    <w:rsid w:val="002334F4"/>
    <w:rsid w:val="0023358E"/>
    <w:rsid w:val="00233608"/>
    <w:rsid w:val="002336B4"/>
    <w:rsid w:val="0023371D"/>
    <w:rsid w:val="00233729"/>
    <w:rsid w:val="002338AE"/>
    <w:rsid w:val="002339F3"/>
    <w:rsid w:val="00233E20"/>
    <w:rsid w:val="00234155"/>
    <w:rsid w:val="002341BC"/>
    <w:rsid w:val="0023431E"/>
    <w:rsid w:val="00234385"/>
    <w:rsid w:val="00234498"/>
    <w:rsid w:val="00234605"/>
    <w:rsid w:val="0023472E"/>
    <w:rsid w:val="00234751"/>
    <w:rsid w:val="002347A0"/>
    <w:rsid w:val="00234804"/>
    <w:rsid w:val="0023493A"/>
    <w:rsid w:val="00234AEE"/>
    <w:rsid w:val="00234F1E"/>
    <w:rsid w:val="002350A4"/>
    <w:rsid w:val="002350A6"/>
    <w:rsid w:val="0023526A"/>
    <w:rsid w:val="0023529E"/>
    <w:rsid w:val="0023543C"/>
    <w:rsid w:val="002355B6"/>
    <w:rsid w:val="0023563C"/>
    <w:rsid w:val="00235744"/>
    <w:rsid w:val="002357F1"/>
    <w:rsid w:val="00235943"/>
    <w:rsid w:val="00235A5F"/>
    <w:rsid w:val="00235A8F"/>
    <w:rsid w:val="00235C48"/>
    <w:rsid w:val="00235CA6"/>
    <w:rsid w:val="00235FC4"/>
    <w:rsid w:val="002360E4"/>
    <w:rsid w:val="00236301"/>
    <w:rsid w:val="00236541"/>
    <w:rsid w:val="002366DB"/>
    <w:rsid w:val="002367DF"/>
    <w:rsid w:val="002368A7"/>
    <w:rsid w:val="002368ED"/>
    <w:rsid w:val="00236943"/>
    <w:rsid w:val="00236A1C"/>
    <w:rsid w:val="00236BDB"/>
    <w:rsid w:val="00236D9A"/>
    <w:rsid w:val="00237014"/>
    <w:rsid w:val="002371C5"/>
    <w:rsid w:val="00237322"/>
    <w:rsid w:val="00237369"/>
    <w:rsid w:val="002373A3"/>
    <w:rsid w:val="002373D0"/>
    <w:rsid w:val="002375C1"/>
    <w:rsid w:val="0023764A"/>
    <w:rsid w:val="00237682"/>
    <w:rsid w:val="002377F0"/>
    <w:rsid w:val="00237848"/>
    <w:rsid w:val="00237933"/>
    <w:rsid w:val="0023794B"/>
    <w:rsid w:val="00237B64"/>
    <w:rsid w:val="00237C7A"/>
    <w:rsid w:val="00237D51"/>
    <w:rsid w:val="002400E3"/>
    <w:rsid w:val="002402E7"/>
    <w:rsid w:val="00240310"/>
    <w:rsid w:val="00240361"/>
    <w:rsid w:val="0024036C"/>
    <w:rsid w:val="00240374"/>
    <w:rsid w:val="002405B6"/>
    <w:rsid w:val="00240674"/>
    <w:rsid w:val="0024095E"/>
    <w:rsid w:val="00240969"/>
    <w:rsid w:val="002409A8"/>
    <w:rsid w:val="002409CC"/>
    <w:rsid w:val="00240ACD"/>
    <w:rsid w:val="00240AD5"/>
    <w:rsid w:val="00240C3F"/>
    <w:rsid w:val="00240D1B"/>
    <w:rsid w:val="00240EFD"/>
    <w:rsid w:val="0024111B"/>
    <w:rsid w:val="0024140F"/>
    <w:rsid w:val="00241447"/>
    <w:rsid w:val="00241553"/>
    <w:rsid w:val="002415D5"/>
    <w:rsid w:val="002415ED"/>
    <w:rsid w:val="00241873"/>
    <w:rsid w:val="00241A4B"/>
    <w:rsid w:val="00241C03"/>
    <w:rsid w:val="00241DA0"/>
    <w:rsid w:val="00241EBF"/>
    <w:rsid w:val="00241ECD"/>
    <w:rsid w:val="00242121"/>
    <w:rsid w:val="002422CF"/>
    <w:rsid w:val="002423AB"/>
    <w:rsid w:val="00242425"/>
    <w:rsid w:val="00242726"/>
    <w:rsid w:val="00242747"/>
    <w:rsid w:val="0024292B"/>
    <w:rsid w:val="002429EC"/>
    <w:rsid w:val="00242B0D"/>
    <w:rsid w:val="00242DDD"/>
    <w:rsid w:val="00242EE3"/>
    <w:rsid w:val="00243006"/>
    <w:rsid w:val="0024304C"/>
    <w:rsid w:val="00243372"/>
    <w:rsid w:val="002434DD"/>
    <w:rsid w:val="002435DA"/>
    <w:rsid w:val="00243723"/>
    <w:rsid w:val="002437AA"/>
    <w:rsid w:val="00243928"/>
    <w:rsid w:val="00243BC8"/>
    <w:rsid w:val="00243C08"/>
    <w:rsid w:val="00243CE9"/>
    <w:rsid w:val="00243FAB"/>
    <w:rsid w:val="002440C0"/>
    <w:rsid w:val="002440CA"/>
    <w:rsid w:val="002443F7"/>
    <w:rsid w:val="00244477"/>
    <w:rsid w:val="0024454F"/>
    <w:rsid w:val="0024456D"/>
    <w:rsid w:val="00244792"/>
    <w:rsid w:val="00244903"/>
    <w:rsid w:val="0024491D"/>
    <w:rsid w:val="00244930"/>
    <w:rsid w:val="00244B82"/>
    <w:rsid w:val="00244BDA"/>
    <w:rsid w:val="00244FC5"/>
    <w:rsid w:val="002450C9"/>
    <w:rsid w:val="002452FE"/>
    <w:rsid w:val="00245404"/>
    <w:rsid w:val="0024565C"/>
    <w:rsid w:val="0024568B"/>
    <w:rsid w:val="00245709"/>
    <w:rsid w:val="00245713"/>
    <w:rsid w:val="00245732"/>
    <w:rsid w:val="00245860"/>
    <w:rsid w:val="00245901"/>
    <w:rsid w:val="00245BCA"/>
    <w:rsid w:val="00245D15"/>
    <w:rsid w:val="00245E2B"/>
    <w:rsid w:val="00245F13"/>
    <w:rsid w:val="00245F17"/>
    <w:rsid w:val="0024600B"/>
    <w:rsid w:val="00246031"/>
    <w:rsid w:val="0024609D"/>
    <w:rsid w:val="002460D5"/>
    <w:rsid w:val="002461B9"/>
    <w:rsid w:val="002461E4"/>
    <w:rsid w:val="00246257"/>
    <w:rsid w:val="0024630A"/>
    <w:rsid w:val="002464AD"/>
    <w:rsid w:val="002464B5"/>
    <w:rsid w:val="00246532"/>
    <w:rsid w:val="00246762"/>
    <w:rsid w:val="0024678B"/>
    <w:rsid w:val="0024684F"/>
    <w:rsid w:val="00246858"/>
    <w:rsid w:val="00246883"/>
    <w:rsid w:val="00246AC6"/>
    <w:rsid w:val="00246B7A"/>
    <w:rsid w:val="00246CB0"/>
    <w:rsid w:val="00246EA1"/>
    <w:rsid w:val="00246EF7"/>
    <w:rsid w:val="00247060"/>
    <w:rsid w:val="00247206"/>
    <w:rsid w:val="002474FB"/>
    <w:rsid w:val="002476AD"/>
    <w:rsid w:val="00247735"/>
    <w:rsid w:val="00247777"/>
    <w:rsid w:val="002478A4"/>
    <w:rsid w:val="00247901"/>
    <w:rsid w:val="00247940"/>
    <w:rsid w:val="002479B2"/>
    <w:rsid w:val="002479B5"/>
    <w:rsid w:val="002479E4"/>
    <w:rsid w:val="00247C51"/>
    <w:rsid w:val="00247E01"/>
    <w:rsid w:val="00247E38"/>
    <w:rsid w:val="00247FD6"/>
    <w:rsid w:val="00250063"/>
    <w:rsid w:val="002500B3"/>
    <w:rsid w:val="0025011D"/>
    <w:rsid w:val="002501C6"/>
    <w:rsid w:val="002504A3"/>
    <w:rsid w:val="0025066B"/>
    <w:rsid w:val="002506AC"/>
    <w:rsid w:val="00250713"/>
    <w:rsid w:val="0025086E"/>
    <w:rsid w:val="00250966"/>
    <w:rsid w:val="002509E9"/>
    <w:rsid w:val="00250A2B"/>
    <w:rsid w:val="00250B93"/>
    <w:rsid w:val="00250C04"/>
    <w:rsid w:val="00250CA0"/>
    <w:rsid w:val="00250CD2"/>
    <w:rsid w:val="00250F2C"/>
    <w:rsid w:val="002512E3"/>
    <w:rsid w:val="0025130F"/>
    <w:rsid w:val="002513A9"/>
    <w:rsid w:val="00251599"/>
    <w:rsid w:val="002515F5"/>
    <w:rsid w:val="0025163E"/>
    <w:rsid w:val="00251737"/>
    <w:rsid w:val="0025174C"/>
    <w:rsid w:val="00251790"/>
    <w:rsid w:val="00251793"/>
    <w:rsid w:val="002517BC"/>
    <w:rsid w:val="002518B5"/>
    <w:rsid w:val="002518D4"/>
    <w:rsid w:val="002519A8"/>
    <w:rsid w:val="00251A0A"/>
    <w:rsid w:val="00251B3D"/>
    <w:rsid w:val="00251C3B"/>
    <w:rsid w:val="00251D0D"/>
    <w:rsid w:val="00251E6F"/>
    <w:rsid w:val="00251E9F"/>
    <w:rsid w:val="00251F45"/>
    <w:rsid w:val="00252057"/>
    <w:rsid w:val="00252107"/>
    <w:rsid w:val="002521BB"/>
    <w:rsid w:val="002521C6"/>
    <w:rsid w:val="0025222C"/>
    <w:rsid w:val="0025242B"/>
    <w:rsid w:val="00252649"/>
    <w:rsid w:val="0025268E"/>
    <w:rsid w:val="00252693"/>
    <w:rsid w:val="00252707"/>
    <w:rsid w:val="002528D7"/>
    <w:rsid w:val="002528F2"/>
    <w:rsid w:val="002529E5"/>
    <w:rsid w:val="00252A23"/>
    <w:rsid w:val="00252A2C"/>
    <w:rsid w:val="00252A84"/>
    <w:rsid w:val="00252B33"/>
    <w:rsid w:val="00252C31"/>
    <w:rsid w:val="00252C51"/>
    <w:rsid w:val="00252E8A"/>
    <w:rsid w:val="00252EDE"/>
    <w:rsid w:val="002530C7"/>
    <w:rsid w:val="00253239"/>
    <w:rsid w:val="002532E2"/>
    <w:rsid w:val="00253320"/>
    <w:rsid w:val="00253354"/>
    <w:rsid w:val="00253371"/>
    <w:rsid w:val="002533FF"/>
    <w:rsid w:val="002535A5"/>
    <w:rsid w:val="002535A8"/>
    <w:rsid w:val="002537C5"/>
    <w:rsid w:val="002537DA"/>
    <w:rsid w:val="0025387E"/>
    <w:rsid w:val="002538B5"/>
    <w:rsid w:val="002538E2"/>
    <w:rsid w:val="00253999"/>
    <w:rsid w:val="00253A1E"/>
    <w:rsid w:val="00253B41"/>
    <w:rsid w:val="00253D69"/>
    <w:rsid w:val="00253E03"/>
    <w:rsid w:val="00253EEF"/>
    <w:rsid w:val="00253FBF"/>
    <w:rsid w:val="00253FEC"/>
    <w:rsid w:val="00254002"/>
    <w:rsid w:val="00254003"/>
    <w:rsid w:val="0025402B"/>
    <w:rsid w:val="002541E2"/>
    <w:rsid w:val="002541E9"/>
    <w:rsid w:val="0025422A"/>
    <w:rsid w:val="002542A5"/>
    <w:rsid w:val="002542EE"/>
    <w:rsid w:val="002543AA"/>
    <w:rsid w:val="0025446A"/>
    <w:rsid w:val="0025447F"/>
    <w:rsid w:val="002546D3"/>
    <w:rsid w:val="0025487C"/>
    <w:rsid w:val="00254944"/>
    <w:rsid w:val="00254980"/>
    <w:rsid w:val="0025498A"/>
    <w:rsid w:val="00254A49"/>
    <w:rsid w:val="00254AEB"/>
    <w:rsid w:val="00254C06"/>
    <w:rsid w:val="00254C0B"/>
    <w:rsid w:val="00254DF0"/>
    <w:rsid w:val="00254E80"/>
    <w:rsid w:val="00254E9F"/>
    <w:rsid w:val="00254F6E"/>
    <w:rsid w:val="0025532C"/>
    <w:rsid w:val="00255475"/>
    <w:rsid w:val="002555AC"/>
    <w:rsid w:val="00255645"/>
    <w:rsid w:val="00255781"/>
    <w:rsid w:val="00255831"/>
    <w:rsid w:val="002558B9"/>
    <w:rsid w:val="0025590A"/>
    <w:rsid w:val="00255A8F"/>
    <w:rsid w:val="00255B20"/>
    <w:rsid w:val="00255C86"/>
    <w:rsid w:val="00255E4E"/>
    <w:rsid w:val="00255E97"/>
    <w:rsid w:val="00255F85"/>
    <w:rsid w:val="00255FDD"/>
    <w:rsid w:val="002560D9"/>
    <w:rsid w:val="002560FA"/>
    <w:rsid w:val="002561F2"/>
    <w:rsid w:val="002562C4"/>
    <w:rsid w:val="002564AA"/>
    <w:rsid w:val="00256540"/>
    <w:rsid w:val="00256547"/>
    <w:rsid w:val="0025665D"/>
    <w:rsid w:val="00256738"/>
    <w:rsid w:val="00256777"/>
    <w:rsid w:val="0025677C"/>
    <w:rsid w:val="00256872"/>
    <w:rsid w:val="002569F4"/>
    <w:rsid w:val="00256B8E"/>
    <w:rsid w:val="00256B95"/>
    <w:rsid w:val="00256C05"/>
    <w:rsid w:val="00256D61"/>
    <w:rsid w:val="00256EB0"/>
    <w:rsid w:val="00256EFF"/>
    <w:rsid w:val="00256F86"/>
    <w:rsid w:val="00257424"/>
    <w:rsid w:val="0025755A"/>
    <w:rsid w:val="0025772C"/>
    <w:rsid w:val="0025776B"/>
    <w:rsid w:val="002577C3"/>
    <w:rsid w:val="00257A35"/>
    <w:rsid w:val="00257B1B"/>
    <w:rsid w:val="00257D09"/>
    <w:rsid w:val="0026006A"/>
    <w:rsid w:val="0026013B"/>
    <w:rsid w:val="0026026F"/>
    <w:rsid w:val="0026045F"/>
    <w:rsid w:val="002608C2"/>
    <w:rsid w:val="00260BF6"/>
    <w:rsid w:val="00260BFA"/>
    <w:rsid w:val="00260D69"/>
    <w:rsid w:val="00260E2A"/>
    <w:rsid w:val="00260FA4"/>
    <w:rsid w:val="002611B8"/>
    <w:rsid w:val="0026138F"/>
    <w:rsid w:val="0026176F"/>
    <w:rsid w:val="00261840"/>
    <w:rsid w:val="002618FC"/>
    <w:rsid w:val="00261C0C"/>
    <w:rsid w:val="00261D9A"/>
    <w:rsid w:val="00261ED6"/>
    <w:rsid w:val="00261F91"/>
    <w:rsid w:val="002621A3"/>
    <w:rsid w:val="002621CA"/>
    <w:rsid w:val="002621D4"/>
    <w:rsid w:val="002621F7"/>
    <w:rsid w:val="0026225F"/>
    <w:rsid w:val="002624DD"/>
    <w:rsid w:val="00262569"/>
    <w:rsid w:val="00262636"/>
    <w:rsid w:val="002626CB"/>
    <w:rsid w:val="00262767"/>
    <w:rsid w:val="0026296E"/>
    <w:rsid w:val="00262A38"/>
    <w:rsid w:val="00262B66"/>
    <w:rsid w:val="00262CBD"/>
    <w:rsid w:val="00262D2A"/>
    <w:rsid w:val="00262DBF"/>
    <w:rsid w:val="00262F3E"/>
    <w:rsid w:val="002630D3"/>
    <w:rsid w:val="002631B3"/>
    <w:rsid w:val="002631C0"/>
    <w:rsid w:val="00263336"/>
    <w:rsid w:val="002633D3"/>
    <w:rsid w:val="00263805"/>
    <w:rsid w:val="0026381F"/>
    <w:rsid w:val="002638C7"/>
    <w:rsid w:val="002638F5"/>
    <w:rsid w:val="00263B30"/>
    <w:rsid w:val="00263B6A"/>
    <w:rsid w:val="00263B76"/>
    <w:rsid w:val="00263BE1"/>
    <w:rsid w:val="00263D59"/>
    <w:rsid w:val="00263D78"/>
    <w:rsid w:val="00263DA8"/>
    <w:rsid w:val="00263DC0"/>
    <w:rsid w:val="00263E8C"/>
    <w:rsid w:val="00263EA1"/>
    <w:rsid w:val="00263EA8"/>
    <w:rsid w:val="00263FE0"/>
    <w:rsid w:val="00264233"/>
    <w:rsid w:val="002642E5"/>
    <w:rsid w:val="002644A9"/>
    <w:rsid w:val="002644F5"/>
    <w:rsid w:val="002646B5"/>
    <w:rsid w:val="002646FD"/>
    <w:rsid w:val="0026479E"/>
    <w:rsid w:val="0026490A"/>
    <w:rsid w:val="00264933"/>
    <w:rsid w:val="00264D8F"/>
    <w:rsid w:val="00264DCE"/>
    <w:rsid w:val="00264E41"/>
    <w:rsid w:val="00264ECA"/>
    <w:rsid w:val="00264F3D"/>
    <w:rsid w:val="00264FC0"/>
    <w:rsid w:val="00265132"/>
    <w:rsid w:val="0026517D"/>
    <w:rsid w:val="002651D7"/>
    <w:rsid w:val="00265249"/>
    <w:rsid w:val="002652F2"/>
    <w:rsid w:val="002652FE"/>
    <w:rsid w:val="0026552C"/>
    <w:rsid w:val="0026565E"/>
    <w:rsid w:val="002657A9"/>
    <w:rsid w:val="002657ED"/>
    <w:rsid w:val="00265867"/>
    <w:rsid w:val="002658A9"/>
    <w:rsid w:val="00265B0B"/>
    <w:rsid w:val="00265B1F"/>
    <w:rsid w:val="00265BAA"/>
    <w:rsid w:val="00265C66"/>
    <w:rsid w:val="00265D0E"/>
    <w:rsid w:val="00265E6E"/>
    <w:rsid w:val="00265FE5"/>
    <w:rsid w:val="00265FFF"/>
    <w:rsid w:val="002663A1"/>
    <w:rsid w:val="00266598"/>
    <w:rsid w:val="002665A3"/>
    <w:rsid w:val="00266898"/>
    <w:rsid w:val="0026693D"/>
    <w:rsid w:val="00266C02"/>
    <w:rsid w:val="00266CC6"/>
    <w:rsid w:val="00266D28"/>
    <w:rsid w:val="00266D5A"/>
    <w:rsid w:val="00266E3A"/>
    <w:rsid w:val="00266F58"/>
    <w:rsid w:val="0026703F"/>
    <w:rsid w:val="0026714A"/>
    <w:rsid w:val="002671A1"/>
    <w:rsid w:val="002672E9"/>
    <w:rsid w:val="002673FF"/>
    <w:rsid w:val="00267470"/>
    <w:rsid w:val="002677C0"/>
    <w:rsid w:val="0026793F"/>
    <w:rsid w:val="002679E4"/>
    <w:rsid w:val="00267B3D"/>
    <w:rsid w:val="00267DDA"/>
    <w:rsid w:val="00267E00"/>
    <w:rsid w:val="00270094"/>
    <w:rsid w:val="0027014D"/>
    <w:rsid w:val="0027019F"/>
    <w:rsid w:val="002701EE"/>
    <w:rsid w:val="00270318"/>
    <w:rsid w:val="00270363"/>
    <w:rsid w:val="002703FB"/>
    <w:rsid w:val="0027062F"/>
    <w:rsid w:val="00270649"/>
    <w:rsid w:val="00270658"/>
    <w:rsid w:val="00270690"/>
    <w:rsid w:val="00270723"/>
    <w:rsid w:val="00270756"/>
    <w:rsid w:val="00270879"/>
    <w:rsid w:val="002709E3"/>
    <w:rsid w:val="00270A47"/>
    <w:rsid w:val="00270B57"/>
    <w:rsid w:val="00270BAA"/>
    <w:rsid w:val="00270BE6"/>
    <w:rsid w:val="00270C27"/>
    <w:rsid w:val="00270C2E"/>
    <w:rsid w:val="00270CBE"/>
    <w:rsid w:val="00270FD7"/>
    <w:rsid w:val="00270FD9"/>
    <w:rsid w:val="00270FEE"/>
    <w:rsid w:val="00271044"/>
    <w:rsid w:val="00271051"/>
    <w:rsid w:val="002710EC"/>
    <w:rsid w:val="002711E9"/>
    <w:rsid w:val="00271289"/>
    <w:rsid w:val="002712CF"/>
    <w:rsid w:val="00271611"/>
    <w:rsid w:val="002717F0"/>
    <w:rsid w:val="00271A35"/>
    <w:rsid w:val="00271AC6"/>
    <w:rsid w:val="00271B77"/>
    <w:rsid w:val="00271BEA"/>
    <w:rsid w:val="00271C65"/>
    <w:rsid w:val="00271CBC"/>
    <w:rsid w:val="00271E1C"/>
    <w:rsid w:val="002721BA"/>
    <w:rsid w:val="0027229D"/>
    <w:rsid w:val="002722A5"/>
    <w:rsid w:val="002722D1"/>
    <w:rsid w:val="0027238E"/>
    <w:rsid w:val="002724D9"/>
    <w:rsid w:val="00272600"/>
    <w:rsid w:val="00272664"/>
    <w:rsid w:val="00272701"/>
    <w:rsid w:val="00272811"/>
    <w:rsid w:val="002728C8"/>
    <w:rsid w:val="002729F2"/>
    <w:rsid w:val="00272A18"/>
    <w:rsid w:val="00272A25"/>
    <w:rsid w:val="00272A94"/>
    <w:rsid w:val="00272BB8"/>
    <w:rsid w:val="00272C31"/>
    <w:rsid w:val="00272E9E"/>
    <w:rsid w:val="00272F09"/>
    <w:rsid w:val="00272F9E"/>
    <w:rsid w:val="0027316F"/>
    <w:rsid w:val="002731EC"/>
    <w:rsid w:val="0027323C"/>
    <w:rsid w:val="002732D0"/>
    <w:rsid w:val="00273305"/>
    <w:rsid w:val="00273565"/>
    <w:rsid w:val="0027357A"/>
    <w:rsid w:val="002735CE"/>
    <w:rsid w:val="002738D8"/>
    <w:rsid w:val="00273955"/>
    <w:rsid w:val="00273984"/>
    <w:rsid w:val="002739EA"/>
    <w:rsid w:val="00273A38"/>
    <w:rsid w:val="00273D59"/>
    <w:rsid w:val="00273F08"/>
    <w:rsid w:val="00273FAA"/>
    <w:rsid w:val="00274102"/>
    <w:rsid w:val="00274330"/>
    <w:rsid w:val="0027435B"/>
    <w:rsid w:val="0027447D"/>
    <w:rsid w:val="002744C3"/>
    <w:rsid w:val="0027466F"/>
    <w:rsid w:val="002747D1"/>
    <w:rsid w:val="00274834"/>
    <w:rsid w:val="0027489D"/>
    <w:rsid w:val="00274A98"/>
    <w:rsid w:val="00274BA8"/>
    <w:rsid w:val="00274CCD"/>
    <w:rsid w:val="00274E18"/>
    <w:rsid w:val="0027529B"/>
    <w:rsid w:val="002752A8"/>
    <w:rsid w:val="00275318"/>
    <w:rsid w:val="0027537D"/>
    <w:rsid w:val="002753EB"/>
    <w:rsid w:val="00275401"/>
    <w:rsid w:val="00275407"/>
    <w:rsid w:val="002754D0"/>
    <w:rsid w:val="00275593"/>
    <w:rsid w:val="002755F0"/>
    <w:rsid w:val="00275667"/>
    <w:rsid w:val="002756DE"/>
    <w:rsid w:val="0027590A"/>
    <w:rsid w:val="00275C65"/>
    <w:rsid w:val="00275CEB"/>
    <w:rsid w:val="00275DFC"/>
    <w:rsid w:val="00275E8A"/>
    <w:rsid w:val="00275EBA"/>
    <w:rsid w:val="0027603A"/>
    <w:rsid w:val="00276272"/>
    <w:rsid w:val="00276596"/>
    <w:rsid w:val="0027665A"/>
    <w:rsid w:val="002766EC"/>
    <w:rsid w:val="002769B2"/>
    <w:rsid w:val="00276AFC"/>
    <w:rsid w:val="00276B5F"/>
    <w:rsid w:val="00276D20"/>
    <w:rsid w:val="00276D72"/>
    <w:rsid w:val="00276E70"/>
    <w:rsid w:val="00276E82"/>
    <w:rsid w:val="00276EA9"/>
    <w:rsid w:val="0027700A"/>
    <w:rsid w:val="00277036"/>
    <w:rsid w:val="00277047"/>
    <w:rsid w:val="00277300"/>
    <w:rsid w:val="002773AE"/>
    <w:rsid w:val="00277419"/>
    <w:rsid w:val="00277439"/>
    <w:rsid w:val="002774A2"/>
    <w:rsid w:val="0027753E"/>
    <w:rsid w:val="0027764D"/>
    <w:rsid w:val="002777FA"/>
    <w:rsid w:val="002779A8"/>
    <w:rsid w:val="002779CB"/>
    <w:rsid w:val="00277A82"/>
    <w:rsid w:val="00277B40"/>
    <w:rsid w:val="00277B54"/>
    <w:rsid w:val="00277D5B"/>
    <w:rsid w:val="00277F8F"/>
    <w:rsid w:val="00277FED"/>
    <w:rsid w:val="0028019D"/>
    <w:rsid w:val="00280282"/>
    <w:rsid w:val="002803CD"/>
    <w:rsid w:val="00280421"/>
    <w:rsid w:val="00280522"/>
    <w:rsid w:val="00280576"/>
    <w:rsid w:val="00280804"/>
    <w:rsid w:val="00280935"/>
    <w:rsid w:val="00280B89"/>
    <w:rsid w:val="00280C0E"/>
    <w:rsid w:val="00280C15"/>
    <w:rsid w:val="00280C20"/>
    <w:rsid w:val="00280CC9"/>
    <w:rsid w:val="00280E6A"/>
    <w:rsid w:val="00280EE8"/>
    <w:rsid w:val="00280F55"/>
    <w:rsid w:val="00280FF9"/>
    <w:rsid w:val="00281069"/>
    <w:rsid w:val="002811DA"/>
    <w:rsid w:val="00281210"/>
    <w:rsid w:val="00281220"/>
    <w:rsid w:val="002813F4"/>
    <w:rsid w:val="00281606"/>
    <w:rsid w:val="002816F9"/>
    <w:rsid w:val="00281A32"/>
    <w:rsid w:val="00281C4F"/>
    <w:rsid w:val="00281CB8"/>
    <w:rsid w:val="00281E4C"/>
    <w:rsid w:val="00281F83"/>
    <w:rsid w:val="00282191"/>
    <w:rsid w:val="002822CB"/>
    <w:rsid w:val="002823A0"/>
    <w:rsid w:val="00282777"/>
    <w:rsid w:val="00282A74"/>
    <w:rsid w:val="00282BAA"/>
    <w:rsid w:val="00282C7B"/>
    <w:rsid w:val="00282CE4"/>
    <w:rsid w:val="00282CEC"/>
    <w:rsid w:val="00282E86"/>
    <w:rsid w:val="00282F7F"/>
    <w:rsid w:val="00283096"/>
    <w:rsid w:val="002830A5"/>
    <w:rsid w:val="0028312D"/>
    <w:rsid w:val="002831A2"/>
    <w:rsid w:val="0028327E"/>
    <w:rsid w:val="002832EA"/>
    <w:rsid w:val="002832F5"/>
    <w:rsid w:val="002834A6"/>
    <w:rsid w:val="00283590"/>
    <w:rsid w:val="0028362B"/>
    <w:rsid w:val="00283770"/>
    <w:rsid w:val="002837CC"/>
    <w:rsid w:val="002837D2"/>
    <w:rsid w:val="002838C4"/>
    <w:rsid w:val="00283ACA"/>
    <w:rsid w:val="00283B45"/>
    <w:rsid w:val="00283B72"/>
    <w:rsid w:val="00283C1F"/>
    <w:rsid w:val="00283C54"/>
    <w:rsid w:val="00283E76"/>
    <w:rsid w:val="00283EB3"/>
    <w:rsid w:val="00283FE4"/>
    <w:rsid w:val="0028417D"/>
    <w:rsid w:val="002841D7"/>
    <w:rsid w:val="00284277"/>
    <w:rsid w:val="002846CD"/>
    <w:rsid w:val="00284860"/>
    <w:rsid w:val="00284943"/>
    <w:rsid w:val="00284CFD"/>
    <w:rsid w:val="00284E4B"/>
    <w:rsid w:val="00284E55"/>
    <w:rsid w:val="00285006"/>
    <w:rsid w:val="00285165"/>
    <w:rsid w:val="002851F9"/>
    <w:rsid w:val="0028526E"/>
    <w:rsid w:val="00285540"/>
    <w:rsid w:val="00285661"/>
    <w:rsid w:val="00285722"/>
    <w:rsid w:val="0028577A"/>
    <w:rsid w:val="00285856"/>
    <w:rsid w:val="0028587E"/>
    <w:rsid w:val="002858DB"/>
    <w:rsid w:val="00285930"/>
    <w:rsid w:val="00285950"/>
    <w:rsid w:val="002859E9"/>
    <w:rsid w:val="002859F4"/>
    <w:rsid w:val="00285A4A"/>
    <w:rsid w:val="00285C37"/>
    <w:rsid w:val="00285F40"/>
    <w:rsid w:val="00285FA1"/>
    <w:rsid w:val="00285FAD"/>
    <w:rsid w:val="00285FB9"/>
    <w:rsid w:val="00286124"/>
    <w:rsid w:val="00286402"/>
    <w:rsid w:val="0028663B"/>
    <w:rsid w:val="00286646"/>
    <w:rsid w:val="0028679B"/>
    <w:rsid w:val="002867B8"/>
    <w:rsid w:val="00286927"/>
    <w:rsid w:val="00286976"/>
    <w:rsid w:val="00286AA3"/>
    <w:rsid w:val="00286BDC"/>
    <w:rsid w:val="00286DE9"/>
    <w:rsid w:val="00286E77"/>
    <w:rsid w:val="0028702B"/>
    <w:rsid w:val="00287090"/>
    <w:rsid w:val="002871B1"/>
    <w:rsid w:val="00287283"/>
    <w:rsid w:val="00287316"/>
    <w:rsid w:val="002875BD"/>
    <w:rsid w:val="00287683"/>
    <w:rsid w:val="002876B4"/>
    <w:rsid w:val="002876B9"/>
    <w:rsid w:val="00287763"/>
    <w:rsid w:val="002877DE"/>
    <w:rsid w:val="00287913"/>
    <w:rsid w:val="002879EA"/>
    <w:rsid w:val="00287AEF"/>
    <w:rsid w:val="00287B01"/>
    <w:rsid w:val="00287C0A"/>
    <w:rsid w:val="00287D4B"/>
    <w:rsid w:val="00287E4F"/>
    <w:rsid w:val="00287E6C"/>
    <w:rsid w:val="00287E74"/>
    <w:rsid w:val="002900AD"/>
    <w:rsid w:val="00290237"/>
    <w:rsid w:val="002902BD"/>
    <w:rsid w:val="002902EE"/>
    <w:rsid w:val="00290334"/>
    <w:rsid w:val="00290420"/>
    <w:rsid w:val="00290489"/>
    <w:rsid w:val="00290506"/>
    <w:rsid w:val="00290520"/>
    <w:rsid w:val="002906A2"/>
    <w:rsid w:val="0029083B"/>
    <w:rsid w:val="00290981"/>
    <w:rsid w:val="002909B0"/>
    <w:rsid w:val="00290AA2"/>
    <w:rsid w:val="0029102F"/>
    <w:rsid w:val="002910F1"/>
    <w:rsid w:val="00291177"/>
    <w:rsid w:val="0029124B"/>
    <w:rsid w:val="0029155B"/>
    <w:rsid w:val="002915FE"/>
    <w:rsid w:val="00291748"/>
    <w:rsid w:val="00291789"/>
    <w:rsid w:val="002917C7"/>
    <w:rsid w:val="00291808"/>
    <w:rsid w:val="00291809"/>
    <w:rsid w:val="002919D8"/>
    <w:rsid w:val="00291A86"/>
    <w:rsid w:val="00291AA4"/>
    <w:rsid w:val="00291BF5"/>
    <w:rsid w:val="00291C10"/>
    <w:rsid w:val="00291D0F"/>
    <w:rsid w:val="00291DA9"/>
    <w:rsid w:val="00292055"/>
    <w:rsid w:val="002920DA"/>
    <w:rsid w:val="002921D3"/>
    <w:rsid w:val="002922D3"/>
    <w:rsid w:val="002922E0"/>
    <w:rsid w:val="00292339"/>
    <w:rsid w:val="002923A0"/>
    <w:rsid w:val="00292430"/>
    <w:rsid w:val="00292510"/>
    <w:rsid w:val="002926A5"/>
    <w:rsid w:val="002926F1"/>
    <w:rsid w:val="0029270C"/>
    <w:rsid w:val="0029293B"/>
    <w:rsid w:val="00292956"/>
    <w:rsid w:val="00292B57"/>
    <w:rsid w:val="00292B62"/>
    <w:rsid w:val="00292EB1"/>
    <w:rsid w:val="00292EC1"/>
    <w:rsid w:val="00292EFF"/>
    <w:rsid w:val="002931BC"/>
    <w:rsid w:val="002932F5"/>
    <w:rsid w:val="002934BA"/>
    <w:rsid w:val="002934D7"/>
    <w:rsid w:val="0029371E"/>
    <w:rsid w:val="0029380D"/>
    <w:rsid w:val="002938F9"/>
    <w:rsid w:val="002939D5"/>
    <w:rsid w:val="00293A6D"/>
    <w:rsid w:val="00293B30"/>
    <w:rsid w:val="00293BC8"/>
    <w:rsid w:val="00293C66"/>
    <w:rsid w:val="00293C8C"/>
    <w:rsid w:val="00293CCC"/>
    <w:rsid w:val="00293E69"/>
    <w:rsid w:val="00294039"/>
    <w:rsid w:val="00294050"/>
    <w:rsid w:val="00294152"/>
    <w:rsid w:val="0029416D"/>
    <w:rsid w:val="002941AE"/>
    <w:rsid w:val="0029439B"/>
    <w:rsid w:val="002944E5"/>
    <w:rsid w:val="0029455E"/>
    <w:rsid w:val="002946CD"/>
    <w:rsid w:val="0029489F"/>
    <w:rsid w:val="00294A02"/>
    <w:rsid w:val="00294A17"/>
    <w:rsid w:val="00294A70"/>
    <w:rsid w:val="00294B0C"/>
    <w:rsid w:val="00294B23"/>
    <w:rsid w:val="00294BDD"/>
    <w:rsid w:val="00294EB6"/>
    <w:rsid w:val="00294ECD"/>
    <w:rsid w:val="00294EDF"/>
    <w:rsid w:val="00294FC3"/>
    <w:rsid w:val="00295002"/>
    <w:rsid w:val="00295151"/>
    <w:rsid w:val="0029518E"/>
    <w:rsid w:val="002952EA"/>
    <w:rsid w:val="00295314"/>
    <w:rsid w:val="0029535B"/>
    <w:rsid w:val="0029539A"/>
    <w:rsid w:val="002953CB"/>
    <w:rsid w:val="002953DB"/>
    <w:rsid w:val="0029542E"/>
    <w:rsid w:val="002954B1"/>
    <w:rsid w:val="0029559A"/>
    <w:rsid w:val="00295628"/>
    <w:rsid w:val="0029567F"/>
    <w:rsid w:val="002956F3"/>
    <w:rsid w:val="002958B0"/>
    <w:rsid w:val="002959E7"/>
    <w:rsid w:val="00295B2B"/>
    <w:rsid w:val="00295B4A"/>
    <w:rsid w:val="00295C0C"/>
    <w:rsid w:val="00295C81"/>
    <w:rsid w:val="00295DC8"/>
    <w:rsid w:val="00295DED"/>
    <w:rsid w:val="00295E63"/>
    <w:rsid w:val="00295E6C"/>
    <w:rsid w:val="00295F5E"/>
    <w:rsid w:val="00295FD7"/>
    <w:rsid w:val="00296226"/>
    <w:rsid w:val="00296257"/>
    <w:rsid w:val="00296537"/>
    <w:rsid w:val="002968C9"/>
    <w:rsid w:val="00296C37"/>
    <w:rsid w:val="00296E31"/>
    <w:rsid w:val="00296F0E"/>
    <w:rsid w:val="00296F97"/>
    <w:rsid w:val="00296FE8"/>
    <w:rsid w:val="00297042"/>
    <w:rsid w:val="002972CE"/>
    <w:rsid w:val="002973D9"/>
    <w:rsid w:val="0029743D"/>
    <w:rsid w:val="00297486"/>
    <w:rsid w:val="0029759D"/>
    <w:rsid w:val="002975E0"/>
    <w:rsid w:val="00297673"/>
    <w:rsid w:val="0029772A"/>
    <w:rsid w:val="002977CB"/>
    <w:rsid w:val="002977EB"/>
    <w:rsid w:val="002978B6"/>
    <w:rsid w:val="002979D4"/>
    <w:rsid w:val="00297A5C"/>
    <w:rsid w:val="00297A7D"/>
    <w:rsid w:val="00297B6A"/>
    <w:rsid w:val="00297CEB"/>
    <w:rsid w:val="00297D24"/>
    <w:rsid w:val="00297D3A"/>
    <w:rsid w:val="00297D90"/>
    <w:rsid w:val="00297E99"/>
    <w:rsid w:val="00297EB8"/>
    <w:rsid w:val="00297FA2"/>
    <w:rsid w:val="002A0009"/>
    <w:rsid w:val="002A003A"/>
    <w:rsid w:val="002A00B5"/>
    <w:rsid w:val="002A0174"/>
    <w:rsid w:val="002A0225"/>
    <w:rsid w:val="002A0330"/>
    <w:rsid w:val="002A0363"/>
    <w:rsid w:val="002A039D"/>
    <w:rsid w:val="002A043C"/>
    <w:rsid w:val="002A04D2"/>
    <w:rsid w:val="002A066C"/>
    <w:rsid w:val="002A07A6"/>
    <w:rsid w:val="002A08F5"/>
    <w:rsid w:val="002A0AA7"/>
    <w:rsid w:val="002A0B74"/>
    <w:rsid w:val="002A0BFC"/>
    <w:rsid w:val="002A0C18"/>
    <w:rsid w:val="002A0DA7"/>
    <w:rsid w:val="002A0F2D"/>
    <w:rsid w:val="002A0FB4"/>
    <w:rsid w:val="002A0FB7"/>
    <w:rsid w:val="002A11AD"/>
    <w:rsid w:val="002A13DA"/>
    <w:rsid w:val="002A1480"/>
    <w:rsid w:val="002A148B"/>
    <w:rsid w:val="002A153E"/>
    <w:rsid w:val="002A156B"/>
    <w:rsid w:val="002A157C"/>
    <w:rsid w:val="002A161D"/>
    <w:rsid w:val="002A1635"/>
    <w:rsid w:val="002A16A6"/>
    <w:rsid w:val="002A18D3"/>
    <w:rsid w:val="002A197F"/>
    <w:rsid w:val="002A1CB6"/>
    <w:rsid w:val="002A1D4E"/>
    <w:rsid w:val="002A1EBB"/>
    <w:rsid w:val="002A2112"/>
    <w:rsid w:val="002A2184"/>
    <w:rsid w:val="002A2252"/>
    <w:rsid w:val="002A2310"/>
    <w:rsid w:val="002A2331"/>
    <w:rsid w:val="002A267E"/>
    <w:rsid w:val="002A2692"/>
    <w:rsid w:val="002A26C2"/>
    <w:rsid w:val="002A2841"/>
    <w:rsid w:val="002A286A"/>
    <w:rsid w:val="002A291B"/>
    <w:rsid w:val="002A2A36"/>
    <w:rsid w:val="002A2B60"/>
    <w:rsid w:val="002A2D36"/>
    <w:rsid w:val="002A2D71"/>
    <w:rsid w:val="002A2E71"/>
    <w:rsid w:val="002A3004"/>
    <w:rsid w:val="002A30F8"/>
    <w:rsid w:val="002A3165"/>
    <w:rsid w:val="002A31CE"/>
    <w:rsid w:val="002A334E"/>
    <w:rsid w:val="002A3459"/>
    <w:rsid w:val="002A35D5"/>
    <w:rsid w:val="002A3669"/>
    <w:rsid w:val="002A3801"/>
    <w:rsid w:val="002A3A05"/>
    <w:rsid w:val="002A3AB8"/>
    <w:rsid w:val="002A3AE0"/>
    <w:rsid w:val="002A3B22"/>
    <w:rsid w:val="002A3B26"/>
    <w:rsid w:val="002A3BBF"/>
    <w:rsid w:val="002A3C24"/>
    <w:rsid w:val="002A3D50"/>
    <w:rsid w:val="002A3D95"/>
    <w:rsid w:val="002A3DCC"/>
    <w:rsid w:val="002A3DDC"/>
    <w:rsid w:val="002A3E09"/>
    <w:rsid w:val="002A3E37"/>
    <w:rsid w:val="002A3E3C"/>
    <w:rsid w:val="002A3EE8"/>
    <w:rsid w:val="002A3F6B"/>
    <w:rsid w:val="002A3FBD"/>
    <w:rsid w:val="002A3FDC"/>
    <w:rsid w:val="002A408E"/>
    <w:rsid w:val="002A41A4"/>
    <w:rsid w:val="002A4340"/>
    <w:rsid w:val="002A43C3"/>
    <w:rsid w:val="002A45DF"/>
    <w:rsid w:val="002A4629"/>
    <w:rsid w:val="002A464F"/>
    <w:rsid w:val="002A46C4"/>
    <w:rsid w:val="002A46F7"/>
    <w:rsid w:val="002A4703"/>
    <w:rsid w:val="002A4796"/>
    <w:rsid w:val="002A48AC"/>
    <w:rsid w:val="002A4EA8"/>
    <w:rsid w:val="002A4EE2"/>
    <w:rsid w:val="002A513B"/>
    <w:rsid w:val="002A523B"/>
    <w:rsid w:val="002A53AE"/>
    <w:rsid w:val="002A56C8"/>
    <w:rsid w:val="002A588C"/>
    <w:rsid w:val="002A592A"/>
    <w:rsid w:val="002A5960"/>
    <w:rsid w:val="002A5AA6"/>
    <w:rsid w:val="002A5C89"/>
    <w:rsid w:val="002A5D16"/>
    <w:rsid w:val="002A5D5F"/>
    <w:rsid w:val="002A5DB8"/>
    <w:rsid w:val="002A5E44"/>
    <w:rsid w:val="002A5E9C"/>
    <w:rsid w:val="002A5EB8"/>
    <w:rsid w:val="002A5F69"/>
    <w:rsid w:val="002A601E"/>
    <w:rsid w:val="002A615B"/>
    <w:rsid w:val="002A6189"/>
    <w:rsid w:val="002A61FE"/>
    <w:rsid w:val="002A62CA"/>
    <w:rsid w:val="002A63EC"/>
    <w:rsid w:val="002A6494"/>
    <w:rsid w:val="002A64EC"/>
    <w:rsid w:val="002A6606"/>
    <w:rsid w:val="002A66B2"/>
    <w:rsid w:val="002A67BB"/>
    <w:rsid w:val="002A687E"/>
    <w:rsid w:val="002A68E8"/>
    <w:rsid w:val="002A6965"/>
    <w:rsid w:val="002A6974"/>
    <w:rsid w:val="002A6A65"/>
    <w:rsid w:val="002A6A9B"/>
    <w:rsid w:val="002A6B83"/>
    <w:rsid w:val="002A6BD1"/>
    <w:rsid w:val="002A6D15"/>
    <w:rsid w:val="002A6E28"/>
    <w:rsid w:val="002A6E3A"/>
    <w:rsid w:val="002A6EDE"/>
    <w:rsid w:val="002A6F75"/>
    <w:rsid w:val="002A7031"/>
    <w:rsid w:val="002A7168"/>
    <w:rsid w:val="002A7171"/>
    <w:rsid w:val="002A72E9"/>
    <w:rsid w:val="002A73B3"/>
    <w:rsid w:val="002A73DF"/>
    <w:rsid w:val="002A7461"/>
    <w:rsid w:val="002A75A8"/>
    <w:rsid w:val="002A75E2"/>
    <w:rsid w:val="002A7625"/>
    <w:rsid w:val="002A7712"/>
    <w:rsid w:val="002A791C"/>
    <w:rsid w:val="002A798D"/>
    <w:rsid w:val="002A79B2"/>
    <w:rsid w:val="002A7A91"/>
    <w:rsid w:val="002A7B48"/>
    <w:rsid w:val="002A7BC9"/>
    <w:rsid w:val="002A7D7B"/>
    <w:rsid w:val="002A7DFC"/>
    <w:rsid w:val="002A7E65"/>
    <w:rsid w:val="002A7E8C"/>
    <w:rsid w:val="002A7F9C"/>
    <w:rsid w:val="002B0084"/>
    <w:rsid w:val="002B0104"/>
    <w:rsid w:val="002B02C0"/>
    <w:rsid w:val="002B0360"/>
    <w:rsid w:val="002B04AA"/>
    <w:rsid w:val="002B0642"/>
    <w:rsid w:val="002B07A1"/>
    <w:rsid w:val="002B07C5"/>
    <w:rsid w:val="002B07DF"/>
    <w:rsid w:val="002B0831"/>
    <w:rsid w:val="002B085E"/>
    <w:rsid w:val="002B09A9"/>
    <w:rsid w:val="002B09FB"/>
    <w:rsid w:val="002B0B45"/>
    <w:rsid w:val="002B0B7A"/>
    <w:rsid w:val="002B0BA6"/>
    <w:rsid w:val="002B0CAB"/>
    <w:rsid w:val="002B0CCE"/>
    <w:rsid w:val="002B0D29"/>
    <w:rsid w:val="002B0F2F"/>
    <w:rsid w:val="002B10D9"/>
    <w:rsid w:val="002B11DF"/>
    <w:rsid w:val="002B126B"/>
    <w:rsid w:val="002B1287"/>
    <w:rsid w:val="002B128F"/>
    <w:rsid w:val="002B1359"/>
    <w:rsid w:val="002B15E7"/>
    <w:rsid w:val="002B1657"/>
    <w:rsid w:val="002B16EE"/>
    <w:rsid w:val="002B1761"/>
    <w:rsid w:val="002B19AC"/>
    <w:rsid w:val="002B19CE"/>
    <w:rsid w:val="002B1B02"/>
    <w:rsid w:val="002B1BBC"/>
    <w:rsid w:val="002B1C11"/>
    <w:rsid w:val="002B1C71"/>
    <w:rsid w:val="002B1D2B"/>
    <w:rsid w:val="002B1DD7"/>
    <w:rsid w:val="002B1E6D"/>
    <w:rsid w:val="002B1EF4"/>
    <w:rsid w:val="002B1F39"/>
    <w:rsid w:val="002B2034"/>
    <w:rsid w:val="002B219C"/>
    <w:rsid w:val="002B23C2"/>
    <w:rsid w:val="002B23F5"/>
    <w:rsid w:val="002B2421"/>
    <w:rsid w:val="002B24AF"/>
    <w:rsid w:val="002B24B2"/>
    <w:rsid w:val="002B24C3"/>
    <w:rsid w:val="002B24F7"/>
    <w:rsid w:val="002B259B"/>
    <w:rsid w:val="002B25E9"/>
    <w:rsid w:val="002B2760"/>
    <w:rsid w:val="002B27E5"/>
    <w:rsid w:val="002B2B2F"/>
    <w:rsid w:val="002B2B79"/>
    <w:rsid w:val="002B2C10"/>
    <w:rsid w:val="002B2C89"/>
    <w:rsid w:val="002B2CE2"/>
    <w:rsid w:val="002B308F"/>
    <w:rsid w:val="002B3109"/>
    <w:rsid w:val="002B318E"/>
    <w:rsid w:val="002B31BE"/>
    <w:rsid w:val="002B3210"/>
    <w:rsid w:val="002B3364"/>
    <w:rsid w:val="002B33AA"/>
    <w:rsid w:val="002B3594"/>
    <w:rsid w:val="002B366B"/>
    <w:rsid w:val="002B37BD"/>
    <w:rsid w:val="002B3826"/>
    <w:rsid w:val="002B38D7"/>
    <w:rsid w:val="002B3977"/>
    <w:rsid w:val="002B3A2E"/>
    <w:rsid w:val="002B3BAB"/>
    <w:rsid w:val="002B3BC6"/>
    <w:rsid w:val="002B3C12"/>
    <w:rsid w:val="002B3C5B"/>
    <w:rsid w:val="002B3C7C"/>
    <w:rsid w:val="002B3EA8"/>
    <w:rsid w:val="002B3F74"/>
    <w:rsid w:val="002B4226"/>
    <w:rsid w:val="002B429F"/>
    <w:rsid w:val="002B43BA"/>
    <w:rsid w:val="002B4400"/>
    <w:rsid w:val="002B44B6"/>
    <w:rsid w:val="002B4A25"/>
    <w:rsid w:val="002B4BFD"/>
    <w:rsid w:val="002B4C94"/>
    <w:rsid w:val="002B4D17"/>
    <w:rsid w:val="002B4EEF"/>
    <w:rsid w:val="002B5335"/>
    <w:rsid w:val="002B53F9"/>
    <w:rsid w:val="002B55DC"/>
    <w:rsid w:val="002B5836"/>
    <w:rsid w:val="002B59F0"/>
    <w:rsid w:val="002B5AB5"/>
    <w:rsid w:val="002B5B50"/>
    <w:rsid w:val="002B5F76"/>
    <w:rsid w:val="002B5FFA"/>
    <w:rsid w:val="002B6012"/>
    <w:rsid w:val="002B6153"/>
    <w:rsid w:val="002B620D"/>
    <w:rsid w:val="002B62B1"/>
    <w:rsid w:val="002B62BB"/>
    <w:rsid w:val="002B62F4"/>
    <w:rsid w:val="002B634B"/>
    <w:rsid w:val="002B63C0"/>
    <w:rsid w:val="002B63F4"/>
    <w:rsid w:val="002B65A7"/>
    <w:rsid w:val="002B68A2"/>
    <w:rsid w:val="002B6BB8"/>
    <w:rsid w:val="002B6E72"/>
    <w:rsid w:val="002B6F67"/>
    <w:rsid w:val="002B7004"/>
    <w:rsid w:val="002B7024"/>
    <w:rsid w:val="002B704F"/>
    <w:rsid w:val="002B713F"/>
    <w:rsid w:val="002B73C2"/>
    <w:rsid w:val="002B740D"/>
    <w:rsid w:val="002B7537"/>
    <w:rsid w:val="002B753C"/>
    <w:rsid w:val="002B756B"/>
    <w:rsid w:val="002B75DC"/>
    <w:rsid w:val="002B7634"/>
    <w:rsid w:val="002B7643"/>
    <w:rsid w:val="002B7692"/>
    <w:rsid w:val="002B7B69"/>
    <w:rsid w:val="002B7C7F"/>
    <w:rsid w:val="002B7D66"/>
    <w:rsid w:val="002B7E65"/>
    <w:rsid w:val="002C0015"/>
    <w:rsid w:val="002C00D7"/>
    <w:rsid w:val="002C00DD"/>
    <w:rsid w:val="002C0110"/>
    <w:rsid w:val="002C01C6"/>
    <w:rsid w:val="002C025F"/>
    <w:rsid w:val="002C02D8"/>
    <w:rsid w:val="002C0310"/>
    <w:rsid w:val="002C0314"/>
    <w:rsid w:val="002C03CE"/>
    <w:rsid w:val="002C04FA"/>
    <w:rsid w:val="002C0606"/>
    <w:rsid w:val="002C06C0"/>
    <w:rsid w:val="002C06C9"/>
    <w:rsid w:val="002C0795"/>
    <w:rsid w:val="002C08A4"/>
    <w:rsid w:val="002C0AA4"/>
    <w:rsid w:val="002C0AC7"/>
    <w:rsid w:val="002C0BBE"/>
    <w:rsid w:val="002C0E54"/>
    <w:rsid w:val="002C0E5F"/>
    <w:rsid w:val="002C0F44"/>
    <w:rsid w:val="002C0FCC"/>
    <w:rsid w:val="002C101E"/>
    <w:rsid w:val="002C1028"/>
    <w:rsid w:val="002C10DF"/>
    <w:rsid w:val="002C10E5"/>
    <w:rsid w:val="002C12F3"/>
    <w:rsid w:val="002C1303"/>
    <w:rsid w:val="002C13A0"/>
    <w:rsid w:val="002C13C9"/>
    <w:rsid w:val="002C1497"/>
    <w:rsid w:val="002C15F4"/>
    <w:rsid w:val="002C15F7"/>
    <w:rsid w:val="002C1719"/>
    <w:rsid w:val="002C1831"/>
    <w:rsid w:val="002C18F6"/>
    <w:rsid w:val="002C19EC"/>
    <w:rsid w:val="002C1A27"/>
    <w:rsid w:val="002C1C95"/>
    <w:rsid w:val="002C1C9A"/>
    <w:rsid w:val="002C1E6D"/>
    <w:rsid w:val="002C1FF7"/>
    <w:rsid w:val="002C20EF"/>
    <w:rsid w:val="002C2143"/>
    <w:rsid w:val="002C21C2"/>
    <w:rsid w:val="002C2203"/>
    <w:rsid w:val="002C223F"/>
    <w:rsid w:val="002C22BD"/>
    <w:rsid w:val="002C2409"/>
    <w:rsid w:val="002C24F3"/>
    <w:rsid w:val="002C2514"/>
    <w:rsid w:val="002C259A"/>
    <w:rsid w:val="002C2823"/>
    <w:rsid w:val="002C2B28"/>
    <w:rsid w:val="002C2B5C"/>
    <w:rsid w:val="002C2B62"/>
    <w:rsid w:val="002C2BA4"/>
    <w:rsid w:val="002C2C06"/>
    <w:rsid w:val="002C2C48"/>
    <w:rsid w:val="002C2C9F"/>
    <w:rsid w:val="002C2D76"/>
    <w:rsid w:val="002C2D7B"/>
    <w:rsid w:val="002C2D82"/>
    <w:rsid w:val="002C2E74"/>
    <w:rsid w:val="002C2F10"/>
    <w:rsid w:val="002C2FAB"/>
    <w:rsid w:val="002C3019"/>
    <w:rsid w:val="002C311D"/>
    <w:rsid w:val="002C312A"/>
    <w:rsid w:val="002C320E"/>
    <w:rsid w:val="002C3371"/>
    <w:rsid w:val="002C3559"/>
    <w:rsid w:val="002C357E"/>
    <w:rsid w:val="002C369F"/>
    <w:rsid w:val="002C3809"/>
    <w:rsid w:val="002C3A59"/>
    <w:rsid w:val="002C3B05"/>
    <w:rsid w:val="002C3C91"/>
    <w:rsid w:val="002C3D14"/>
    <w:rsid w:val="002C3FFC"/>
    <w:rsid w:val="002C4126"/>
    <w:rsid w:val="002C42E3"/>
    <w:rsid w:val="002C447D"/>
    <w:rsid w:val="002C4627"/>
    <w:rsid w:val="002C46CA"/>
    <w:rsid w:val="002C46FE"/>
    <w:rsid w:val="002C479A"/>
    <w:rsid w:val="002C47A2"/>
    <w:rsid w:val="002C48BC"/>
    <w:rsid w:val="002C48F5"/>
    <w:rsid w:val="002C4BAC"/>
    <w:rsid w:val="002C4BC7"/>
    <w:rsid w:val="002C4C9D"/>
    <w:rsid w:val="002C4D75"/>
    <w:rsid w:val="002C4DFF"/>
    <w:rsid w:val="002C4E2D"/>
    <w:rsid w:val="002C4E6E"/>
    <w:rsid w:val="002C5177"/>
    <w:rsid w:val="002C526A"/>
    <w:rsid w:val="002C5310"/>
    <w:rsid w:val="002C5331"/>
    <w:rsid w:val="002C535B"/>
    <w:rsid w:val="002C56AF"/>
    <w:rsid w:val="002C5869"/>
    <w:rsid w:val="002C5874"/>
    <w:rsid w:val="002C5AC2"/>
    <w:rsid w:val="002C5B23"/>
    <w:rsid w:val="002C5B80"/>
    <w:rsid w:val="002C5C1A"/>
    <w:rsid w:val="002C5D73"/>
    <w:rsid w:val="002C5DB4"/>
    <w:rsid w:val="002C5DDD"/>
    <w:rsid w:val="002C5DEA"/>
    <w:rsid w:val="002C5DF4"/>
    <w:rsid w:val="002C5E02"/>
    <w:rsid w:val="002C5F08"/>
    <w:rsid w:val="002C5F3E"/>
    <w:rsid w:val="002C607D"/>
    <w:rsid w:val="002C6288"/>
    <w:rsid w:val="002C638E"/>
    <w:rsid w:val="002C645E"/>
    <w:rsid w:val="002C64B1"/>
    <w:rsid w:val="002C658E"/>
    <w:rsid w:val="002C65A8"/>
    <w:rsid w:val="002C666C"/>
    <w:rsid w:val="002C6678"/>
    <w:rsid w:val="002C6722"/>
    <w:rsid w:val="002C6740"/>
    <w:rsid w:val="002C6741"/>
    <w:rsid w:val="002C678D"/>
    <w:rsid w:val="002C6938"/>
    <w:rsid w:val="002C69AD"/>
    <w:rsid w:val="002C69BD"/>
    <w:rsid w:val="002C6B25"/>
    <w:rsid w:val="002C6C08"/>
    <w:rsid w:val="002C6E01"/>
    <w:rsid w:val="002C6E8C"/>
    <w:rsid w:val="002C6EDF"/>
    <w:rsid w:val="002C719C"/>
    <w:rsid w:val="002C72BE"/>
    <w:rsid w:val="002C73B3"/>
    <w:rsid w:val="002C75ED"/>
    <w:rsid w:val="002C772F"/>
    <w:rsid w:val="002C774D"/>
    <w:rsid w:val="002C7778"/>
    <w:rsid w:val="002C7889"/>
    <w:rsid w:val="002C788F"/>
    <w:rsid w:val="002C78F1"/>
    <w:rsid w:val="002C7913"/>
    <w:rsid w:val="002C79BF"/>
    <w:rsid w:val="002C7BB0"/>
    <w:rsid w:val="002C7BFC"/>
    <w:rsid w:val="002C7F7E"/>
    <w:rsid w:val="002D0178"/>
    <w:rsid w:val="002D079E"/>
    <w:rsid w:val="002D08FB"/>
    <w:rsid w:val="002D09DE"/>
    <w:rsid w:val="002D0E33"/>
    <w:rsid w:val="002D0F3E"/>
    <w:rsid w:val="002D0F7E"/>
    <w:rsid w:val="002D0F80"/>
    <w:rsid w:val="002D1064"/>
    <w:rsid w:val="002D1226"/>
    <w:rsid w:val="002D12AB"/>
    <w:rsid w:val="002D1392"/>
    <w:rsid w:val="002D1600"/>
    <w:rsid w:val="002D1744"/>
    <w:rsid w:val="002D174E"/>
    <w:rsid w:val="002D1758"/>
    <w:rsid w:val="002D1801"/>
    <w:rsid w:val="002D1842"/>
    <w:rsid w:val="002D1847"/>
    <w:rsid w:val="002D1971"/>
    <w:rsid w:val="002D1A78"/>
    <w:rsid w:val="002D1C23"/>
    <w:rsid w:val="002D1C80"/>
    <w:rsid w:val="002D1C87"/>
    <w:rsid w:val="002D1F75"/>
    <w:rsid w:val="002D22F3"/>
    <w:rsid w:val="002D23AC"/>
    <w:rsid w:val="002D25C1"/>
    <w:rsid w:val="002D26AF"/>
    <w:rsid w:val="002D26BE"/>
    <w:rsid w:val="002D271C"/>
    <w:rsid w:val="002D2858"/>
    <w:rsid w:val="002D288E"/>
    <w:rsid w:val="002D2AD6"/>
    <w:rsid w:val="002D2B27"/>
    <w:rsid w:val="002D2BDF"/>
    <w:rsid w:val="002D2C16"/>
    <w:rsid w:val="002D2D7D"/>
    <w:rsid w:val="002D2DFF"/>
    <w:rsid w:val="002D2E02"/>
    <w:rsid w:val="002D2E4A"/>
    <w:rsid w:val="002D2E7D"/>
    <w:rsid w:val="002D2F2E"/>
    <w:rsid w:val="002D2FD2"/>
    <w:rsid w:val="002D3085"/>
    <w:rsid w:val="002D30E1"/>
    <w:rsid w:val="002D31EA"/>
    <w:rsid w:val="002D31EC"/>
    <w:rsid w:val="002D3214"/>
    <w:rsid w:val="002D3230"/>
    <w:rsid w:val="002D3287"/>
    <w:rsid w:val="002D32F6"/>
    <w:rsid w:val="002D3544"/>
    <w:rsid w:val="002D3817"/>
    <w:rsid w:val="002D3819"/>
    <w:rsid w:val="002D3821"/>
    <w:rsid w:val="002D394A"/>
    <w:rsid w:val="002D3C97"/>
    <w:rsid w:val="002D3E65"/>
    <w:rsid w:val="002D3FEE"/>
    <w:rsid w:val="002D3FF4"/>
    <w:rsid w:val="002D4030"/>
    <w:rsid w:val="002D4047"/>
    <w:rsid w:val="002D4116"/>
    <w:rsid w:val="002D411B"/>
    <w:rsid w:val="002D4120"/>
    <w:rsid w:val="002D4498"/>
    <w:rsid w:val="002D44FF"/>
    <w:rsid w:val="002D46E6"/>
    <w:rsid w:val="002D46EA"/>
    <w:rsid w:val="002D476D"/>
    <w:rsid w:val="002D48A2"/>
    <w:rsid w:val="002D4958"/>
    <w:rsid w:val="002D4B32"/>
    <w:rsid w:val="002D4C05"/>
    <w:rsid w:val="002D4CFD"/>
    <w:rsid w:val="002D4D95"/>
    <w:rsid w:val="002D4FA3"/>
    <w:rsid w:val="002D4FCC"/>
    <w:rsid w:val="002D4FFF"/>
    <w:rsid w:val="002D52C5"/>
    <w:rsid w:val="002D53F6"/>
    <w:rsid w:val="002D5501"/>
    <w:rsid w:val="002D555A"/>
    <w:rsid w:val="002D55DA"/>
    <w:rsid w:val="002D55DF"/>
    <w:rsid w:val="002D5733"/>
    <w:rsid w:val="002D5737"/>
    <w:rsid w:val="002D57E7"/>
    <w:rsid w:val="002D57F5"/>
    <w:rsid w:val="002D58A9"/>
    <w:rsid w:val="002D5962"/>
    <w:rsid w:val="002D5CB5"/>
    <w:rsid w:val="002D5D8C"/>
    <w:rsid w:val="002D5E0F"/>
    <w:rsid w:val="002D5EBD"/>
    <w:rsid w:val="002D5F64"/>
    <w:rsid w:val="002D5FD4"/>
    <w:rsid w:val="002D62C8"/>
    <w:rsid w:val="002D652B"/>
    <w:rsid w:val="002D65D3"/>
    <w:rsid w:val="002D6676"/>
    <w:rsid w:val="002D6833"/>
    <w:rsid w:val="002D6B56"/>
    <w:rsid w:val="002D6BC7"/>
    <w:rsid w:val="002D6CDB"/>
    <w:rsid w:val="002D6FCB"/>
    <w:rsid w:val="002D713A"/>
    <w:rsid w:val="002D7208"/>
    <w:rsid w:val="002D72BB"/>
    <w:rsid w:val="002D7355"/>
    <w:rsid w:val="002D7452"/>
    <w:rsid w:val="002D748A"/>
    <w:rsid w:val="002D75F6"/>
    <w:rsid w:val="002D7A32"/>
    <w:rsid w:val="002D7AAF"/>
    <w:rsid w:val="002D7AC5"/>
    <w:rsid w:val="002D7B03"/>
    <w:rsid w:val="002D7D64"/>
    <w:rsid w:val="002D7D9F"/>
    <w:rsid w:val="002D7F71"/>
    <w:rsid w:val="002D7FAD"/>
    <w:rsid w:val="002E01BF"/>
    <w:rsid w:val="002E01E4"/>
    <w:rsid w:val="002E029F"/>
    <w:rsid w:val="002E044C"/>
    <w:rsid w:val="002E0548"/>
    <w:rsid w:val="002E05CB"/>
    <w:rsid w:val="002E0955"/>
    <w:rsid w:val="002E09B2"/>
    <w:rsid w:val="002E0A54"/>
    <w:rsid w:val="002E0A8C"/>
    <w:rsid w:val="002E0BDE"/>
    <w:rsid w:val="002E0BE8"/>
    <w:rsid w:val="002E0BEB"/>
    <w:rsid w:val="002E0C72"/>
    <w:rsid w:val="002E1066"/>
    <w:rsid w:val="002E132F"/>
    <w:rsid w:val="002E138A"/>
    <w:rsid w:val="002E14E6"/>
    <w:rsid w:val="002E178D"/>
    <w:rsid w:val="002E17C6"/>
    <w:rsid w:val="002E18F2"/>
    <w:rsid w:val="002E196B"/>
    <w:rsid w:val="002E196C"/>
    <w:rsid w:val="002E1A4F"/>
    <w:rsid w:val="002E1AA7"/>
    <w:rsid w:val="002E1B5C"/>
    <w:rsid w:val="002E1D87"/>
    <w:rsid w:val="002E1E57"/>
    <w:rsid w:val="002E1E95"/>
    <w:rsid w:val="002E1F34"/>
    <w:rsid w:val="002E1FEB"/>
    <w:rsid w:val="002E212F"/>
    <w:rsid w:val="002E2145"/>
    <w:rsid w:val="002E2350"/>
    <w:rsid w:val="002E2571"/>
    <w:rsid w:val="002E25A6"/>
    <w:rsid w:val="002E2665"/>
    <w:rsid w:val="002E277B"/>
    <w:rsid w:val="002E2967"/>
    <w:rsid w:val="002E2968"/>
    <w:rsid w:val="002E2A26"/>
    <w:rsid w:val="002E2AE0"/>
    <w:rsid w:val="002E2BA5"/>
    <w:rsid w:val="002E2BC6"/>
    <w:rsid w:val="002E2C4F"/>
    <w:rsid w:val="002E2DCF"/>
    <w:rsid w:val="002E2E14"/>
    <w:rsid w:val="002E2E24"/>
    <w:rsid w:val="002E33F0"/>
    <w:rsid w:val="002E356C"/>
    <w:rsid w:val="002E36FA"/>
    <w:rsid w:val="002E396C"/>
    <w:rsid w:val="002E3A6D"/>
    <w:rsid w:val="002E3CEE"/>
    <w:rsid w:val="002E3D1F"/>
    <w:rsid w:val="002E3DAB"/>
    <w:rsid w:val="002E3E21"/>
    <w:rsid w:val="002E3EE4"/>
    <w:rsid w:val="002E3F58"/>
    <w:rsid w:val="002E40DC"/>
    <w:rsid w:val="002E41A8"/>
    <w:rsid w:val="002E429D"/>
    <w:rsid w:val="002E42DD"/>
    <w:rsid w:val="002E44C7"/>
    <w:rsid w:val="002E44EA"/>
    <w:rsid w:val="002E4632"/>
    <w:rsid w:val="002E4682"/>
    <w:rsid w:val="002E469F"/>
    <w:rsid w:val="002E46C8"/>
    <w:rsid w:val="002E48B2"/>
    <w:rsid w:val="002E48C4"/>
    <w:rsid w:val="002E4B0B"/>
    <w:rsid w:val="002E4C1C"/>
    <w:rsid w:val="002E4C37"/>
    <w:rsid w:val="002E4C43"/>
    <w:rsid w:val="002E4CB1"/>
    <w:rsid w:val="002E4CF9"/>
    <w:rsid w:val="002E4D0A"/>
    <w:rsid w:val="002E4D31"/>
    <w:rsid w:val="002E4FC5"/>
    <w:rsid w:val="002E4FCB"/>
    <w:rsid w:val="002E5106"/>
    <w:rsid w:val="002E516E"/>
    <w:rsid w:val="002E54D5"/>
    <w:rsid w:val="002E5581"/>
    <w:rsid w:val="002E55DB"/>
    <w:rsid w:val="002E5872"/>
    <w:rsid w:val="002E5A68"/>
    <w:rsid w:val="002E5C7E"/>
    <w:rsid w:val="002E5D4A"/>
    <w:rsid w:val="002E604D"/>
    <w:rsid w:val="002E60DF"/>
    <w:rsid w:val="002E61E4"/>
    <w:rsid w:val="002E62CE"/>
    <w:rsid w:val="002E62E2"/>
    <w:rsid w:val="002E634D"/>
    <w:rsid w:val="002E63FF"/>
    <w:rsid w:val="002E65C6"/>
    <w:rsid w:val="002E6739"/>
    <w:rsid w:val="002E6831"/>
    <w:rsid w:val="002E6836"/>
    <w:rsid w:val="002E69AF"/>
    <w:rsid w:val="002E6A2E"/>
    <w:rsid w:val="002E6A30"/>
    <w:rsid w:val="002E6B1B"/>
    <w:rsid w:val="002E6DEE"/>
    <w:rsid w:val="002E6E3F"/>
    <w:rsid w:val="002E708D"/>
    <w:rsid w:val="002E7163"/>
    <w:rsid w:val="002E7188"/>
    <w:rsid w:val="002E71E1"/>
    <w:rsid w:val="002E726F"/>
    <w:rsid w:val="002E72A0"/>
    <w:rsid w:val="002E750F"/>
    <w:rsid w:val="002E7526"/>
    <w:rsid w:val="002E76F1"/>
    <w:rsid w:val="002E7719"/>
    <w:rsid w:val="002E7748"/>
    <w:rsid w:val="002E776E"/>
    <w:rsid w:val="002E7881"/>
    <w:rsid w:val="002E7897"/>
    <w:rsid w:val="002E7918"/>
    <w:rsid w:val="002E7941"/>
    <w:rsid w:val="002E79C9"/>
    <w:rsid w:val="002E7C63"/>
    <w:rsid w:val="002E7C82"/>
    <w:rsid w:val="002E7CDA"/>
    <w:rsid w:val="002E7D52"/>
    <w:rsid w:val="002E7D94"/>
    <w:rsid w:val="002E7E93"/>
    <w:rsid w:val="002E7EB3"/>
    <w:rsid w:val="002E7EF3"/>
    <w:rsid w:val="002E7F78"/>
    <w:rsid w:val="002E7FC4"/>
    <w:rsid w:val="002F01C8"/>
    <w:rsid w:val="002F0243"/>
    <w:rsid w:val="002F0254"/>
    <w:rsid w:val="002F035C"/>
    <w:rsid w:val="002F0393"/>
    <w:rsid w:val="002F04A4"/>
    <w:rsid w:val="002F0647"/>
    <w:rsid w:val="002F07B8"/>
    <w:rsid w:val="002F0A23"/>
    <w:rsid w:val="002F0B6C"/>
    <w:rsid w:val="002F0C5B"/>
    <w:rsid w:val="002F0F4D"/>
    <w:rsid w:val="002F0F69"/>
    <w:rsid w:val="002F0FC3"/>
    <w:rsid w:val="002F1081"/>
    <w:rsid w:val="002F1328"/>
    <w:rsid w:val="002F138A"/>
    <w:rsid w:val="002F13D0"/>
    <w:rsid w:val="002F1792"/>
    <w:rsid w:val="002F1848"/>
    <w:rsid w:val="002F1C06"/>
    <w:rsid w:val="002F1C4B"/>
    <w:rsid w:val="002F1D2B"/>
    <w:rsid w:val="002F1DB2"/>
    <w:rsid w:val="002F1E75"/>
    <w:rsid w:val="002F203D"/>
    <w:rsid w:val="002F2104"/>
    <w:rsid w:val="002F2113"/>
    <w:rsid w:val="002F2190"/>
    <w:rsid w:val="002F21D7"/>
    <w:rsid w:val="002F226F"/>
    <w:rsid w:val="002F22D7"/>
    <w:rsid w:val="002F231B"/>
    <w:rsid w:val="002F2519"/>
    <w:rsid w:val="002F2567"/>
    <w:rsid w:val="002F25BE"/>
    <w:rsid w:val="002F2670"/>
    <w:rsid w:val="002F2729"/>
    <w:rsid w:val="002F2BDF"/>
    <w:rsid w:val="002F2C11"/>
    <w:rsid w:val="002F2C44"/>
    <w:rsid w:val="002F2CE5"/>
    <w:rsid w:val="002F2D00"/>
    <w:rsid w:val="002F2D33"/>
    <w:rsid w:val="002F2D4C"/>
    <w:rsid w:val="002F2DD0"/>
    <w:rsid w:val="002F2E07"/>
    <w:rsid w:val="002F2E49"/>
    <w:rsid w:val="002F2EF1"/>
    <w:rsid w:val="002F2F08"/>
    <w:rsid w:val="002F332B"/>
    <w:rsid w:val="002F3517"/>
    <w:rsid w:val="002F3642"/>
    <w:rsid w:val="002F3BDC"/>
    <w:rsid w:val="002F3E6E"/>
    <w:rsid w:val="002F3FBD"/>
    <w:rsid w:val="002F3FC9"/>
    <w:rsid w:val="002F4029"/>
    <w:rsid w:val="002F4086"/>
    <w:rsid w:val="002F4129"/>
    <w:rsid w:val="002F41C4"/>
    <w:rsid w:val="002F4329"/>
    <w:rsid w:val="002F4384"/>
    <w:rsid w:val="002F45F5"/>
    <w:rsid w:val="002F46A1"/>
    <w:rsid w:val="002F47C2"/>
    <w:rsid w:val="002F4A3A"/>
    <w:rsid w:val="002F4A9C"/>
    <w:rsid w:val="002F4B9E"/>
    <w:rsid w:val="002F4C4A"/>
    <w:rsid w:val="002F4C9E"/>
    <w:rsid w:val="002F4CF6"/>
    <w:rsid w:val="002F4EF8"/>
    <w:rsid w:val="002F50FF"/>
    <w:rsid w:val="002F556D"/>
    <w:rsid w:val="002F5571"/>
    <w:rsid w:val="002F5572"/>
    <w:rsid w:val="002F56BD"/>
    <w:rsid w:val="002F58E5"/>
    <w:rsid w:val="002F59BD"/>
    <w:rsid w:val="002F59EA"/>
    <w:rsid w:val="002F5B55"/>
    <w:rsid w:val="002F5C00"/>
    <w:rsid w:val="002F5C9A"/>
    <w:rsid w:val="002F5DAA"/>
    <w:rsid w:val="002F5DBF"/>
    <w:rsid w:val="002F5F1E"/>
    <w:rsid w:val="002F6086"/>
    <w:rsid w:val="002F60C4"/>
    <w:rsid w:val="002F6111"/>
    <w:rsid w:val="002F6325"/>
    <w:rsid w:val="002F632D"/>
    <w:rsid w:val="002F652F"/>
    <w:rsid w:val="002F679F"/>
    <w:rsid w:val="002F6863"/>
    <w:rsid w:val="002F6ADD"/>
    <w:rsid w:val="002F6B63"/>
    <w:rsid w:val="002F6EDD"/>
    <w:rsid w:val="002F6F8E"/>
    <w:rsid w:val="002F6FCA"/>
    <w:rsid w:val="002F6FE2"/>
    <w:rsid w:val="002F71BA"/>
    <w:rsid w:val="002F7221"/>
    <w:rsid w:val="002F7367"/>
    <w:rsid w:val="002F7454"/>
    <w:rsid w:val="002F74A5"/>
    <w:rsid w:val="002F7537"/>
    <w:rsid w:val="002F75DD"/>
    <w:rsid w:val="002F7637"/>
    <w:rsid w:val="002F764D"/>
    <w:rsid w:val="002F769A"/>
    <w:rsid w:val="002F76AC"/>
    <w:rsid w:val="002F7716"/>
    <w:rsid w:val="002F781C"/>
    <w:rsid w:val="002F7867"/>
    <w:rsid w:val="002F79A9"/>
    <w:rsid w:val="002F79B4"/>
    <w:rsid w:val="002F7A5C"/>
    <w:rsid w:val="002F7B76"/>
    <w:rsid w:val="002F7D5C"/>
    <w:rsid w:val="00300080"/>
    <w:rsid w:val="003000F2"/>
    <w:rsid w:val="00300339"/>
    <w:rsid w:val="003003BD"/>
    <w:rsid w:val="0030051C"/>
    <w:rsid w:val="00300526"/>
    <w:rsid w:val="00300543"/>
    <w:rsid w:val="003005DE"/>
    <w:rsid w:val="0030063D"/>
    <w:rsid w:val="003008AD"/>
    <w:rsid w:val="0030099E"/>
    <w:rsid w:val="00300A1F"/>
    <w:rsid w:val="00300CAC"/>
    <w:rsid w:val="00300D66"/>
    <w:rsid w:val="00300D91"/>
    <w:rsid w:val="00300F7C"/>
    <w:rsid w:val="00300F97"/>
    <w:rsid w:val="003011D3"/>
    <w:rsid w:val="00301248"/>
    <w:rsid w:val="00301370"/>
    <w:rsid w:val="00301386"/>
    <w:rsid w:val="00301611"/>
    <w:rsid w:val="0030178A"/>
    <w:rsid w:val="00301949"/>
    <w:rsid w:val="00301A6D"/>
    <w:rsid w:val="00301B53"/>
    <w:rsid w:val="00301BC9"/>
    <w:rsid w:val="00301C90"/>
    <w:rsid w:val="00301CEF"/>
    <w:rsid w:val="00301CFB"/>
    <w:rsid w:val="00301DAD"/>
    <w:rsid w:val="00301E24"/>
    <w:rsid w:val="00301EDB"/>
    <w:rsid w:val="00301F0F"/>
    <w:rsid w:val="00301FC1"/>
    <w:rsid w:val="00302023"/>
    <w:rsid w:val="003025A8"/>
    <w:rsid w:val="003025CB"/>
    <w:rsid w:val="00302708"/>
    <w:rsid w:val="0030271F"/>
    <w:rsid w:val="00302723"/>
    <w:rsid w:val="0030292D"/>
    <w:rsid w:val="00302A02"/>
    <w:rsid w:val="00302AA0"/>
    <w:rsid w:val="00302B94"/>
    <w:rsid w:val="00302CF7"/>
    <w:rsid w:val="00302D9D"/>
    <w:rsid w:val="00303011"/>
    <w:rsid w:val="0030303B"/>
    <w:rsid w:val="0030308D"/>
    <w:rsid w:val="0030316A"/>
    <w:rsid w:val="003031C3"/>
    <w:rsid w:val="0030339C"/>
    <w:rsid w:val="003033BF"/>
    <w:rsid w:val="0030349A"/>
    <w:rsid w:val="0030366D"/>
    <w:rsid w:val="00303673"/>
    <w:rsid w:val="00303820"/>
    <w:rsid w:val="00303871"/>
    <w:rsid w:val="0030398A"/>
    <w:rsid w:val="00303CC5"/>
    <w:rsid w:val="00303CCD"/>
    <w:rsid w:val="00303E11"/>
    <w:rsid w:val="00303E2F"/>
    <w:rsid w:val="00303EAB"/>
    <w:rsid w:val="00304036"/>
    <w:rsid w:val="00304056"/>
    <w:rsid w:val="0030417C"/>
    <w:rsid w:val="003041E6"/>
    <w:rsid w:val="00304241"/>
    <w:rsid w:val="003042FC"/>
    <w:rsid w:val="00304378"/>
    <w:rsid w:val="003043C1"/>
    <w:rsid w:val="00304462"/>
    <w:rsid w:val="00304637"/>
    <w:rsid w:val="003047DA"/>
    <w:rsid w:val="0030491C"/>
    <w:rsid w:val="003049CF"/>
    <w:rsid w:val="00304C8B"/>
    <w:rsid w:val="00304CAC"/>
    <w:rsid w:val="00304CCB"/>
    <w:rsid w:val="00304DE2"/>
    <w:rsid w:val="00304DE3"/>
    <w:rsid w:val="00304F1B"/>
    <w:rsid w:val="00304F7B"/>
    <w:rsid w:val="00304FC2"/>
    <w:rsid w:val="0030507D"/>
    <w:rsid w:val="003051CF"/>
    <w:rsid w:val="0030524B"/>
    <w:rsid w:val="00305333"/>
    <w:rsid w:val="00305378"/>
    <w:rsid w:val="003053CC"/>
    <w:rsid w:val="0030548C"/>
    <w:rsid w:val="003054B5"/>
    <w:rsid w:val="00305662"/>
    <w:rsid w:val="003058A3"/>
    <w:rsid w:val="00305901"/>
    <w:rsid w:val="003059B3"/>
    <w:rsid w:val="00305A05"/>
    <w:rsid w:val="00305D2D"/>
    <w:rsid w:val="00305E5E"/>
    <w:rsid w:val="00305FE0"/>
    <w:rsid w:val="00306160"/>
    <w:rsid w:val="003061B3"/>
    <w:rsid w:val="0030624C"/>
    <w:rsid w:val="00306284"/>
    <w:rsid w:val="003062F7"/>
    <w:rsid w:val="0030638C"/>
    <w:rsid w:val="0030647D"/>
    <w:rsid w:val="0030648C"/>
    <w:rsid w:val="003064E5"/>
    <w:rsid w:val="0030650E"/>
    <w:rsid w:val="00306699"/>
    <w:rsid w:val="0030682D"/>
    <w:rsid w:val="003069B9"/>
    <w:rsid w:val="003069F6"/>
    <w:rsid w:val="00306E2B"/>
    <w:rsid w:val="00306ED8"/>
    <w:rsid w:val="00306FF8"/>
    <w:rsid w:val="00307025"/>
    <w:rsid w:val="0030702D"/>
    <w:rsid w:val="0030709E"/>
    <w:rsid w:val="00307216"/>
    <w:rsid w:val="00307273"/>
    <w:rsid w:val="0030729A"/>
    <w:rsid w:val="003072C0"/>
    <w:rsid w:val="0030739E"/>
    <w:rsid w:val="0030773F"/>
    <w:rsid w:val="00307A8A"/>
    <w:rsid w:val="00307B28"/>
    <w:rsid w:val="00307C89"/>
    <w:rsid w:val="00307C9B"/>
    <w:rsid w:val="00307D79"/>
    <w:rsid w:val="00307DBB"/>
    <w:rsid w:val="00307DC9"/>
    <w:rsid w:val="00307DCF"/>
    <w:rsid w:val="00307E95"/>
    <w:rsid w:val="00307FA3"/>
    <w:rsid w:val="00307FE6"/>
    <w:rsid w:val="00310186"/>
    <w:rsid w:val="003101AA"/>
    <w:rsid w:val="003101EB"/>
    <w:rsid w:val="00310559"/>
    <w:rsid w:val="0031078B"/>
    <w:rsid w:val="003107DC"/>
    <w:rsid w:val="003108DC"/>
    <w:rsid w:val="00310931"/>
    <w:rsid w:val="00310994"/>
    <w:rsid w:val="00310A5E"/>
    <w:rsid w:val="00310D05"/>
    <w:rsid w:val="00310EE1"/>
    <w:rsid w:val="00311005"/>
    <w:rsid w:val="003111FC"/>
    <w:rsid w:val="003114AC"/>
    <w:rsid w:val="003114D3"/>
    <w:rsid w:val="00311560"/>
    <w:rsid w:val="00311609"/>
    <w:rsid w:val="00311728"/>
    <w:rsid w:val="00311A6C"/>
    <w:rsid w:val="00311C77"/>
    <w:rsid w:val="00311D5C"/>
    <w:rsid w:val="00311E34"/>
    <w:rsid w:val="00311EF6"/>
    <w:rsid w:val="00311F06"/>
    <w:rsid w:val="00311FBB"/>
    <w:rsid w:val="003120D1"/>
    <w:rsid w:val="003121AD"/>
    <w:rsid w:val="0031220B"/>
    <w:rsid w:val="003125D9"/>
    <w:rsid w:val="00312611"/>
    <w:rsid w:val="00312626"/>
    <w:rsid w:val="00312681"/>
    <w:rsid w:val="0031268A"/>
    <w:rsid w:val="0031276B"/>
    <w:rsid w:val="003127ED"/>
    <w:rsid w:val="00312A77"/>
    <w:rsid w:val="00312AE7"/>
    <w:rsid w:val="00312C3E"/>
    <w:rsid w:val="00312CBB"/>
    <w:rsid w:val="00312F86"/>
    <w:rsid w:val="00312FB1"/>
    <w:rsid w:val="00313054"/>
    <w:rsid w:val="0031307A"/>
    <w:rsid w:val="0031308B"/>
    <w:rsid w:val="003131BE"/>
    <w:rsid w:val="0031333B"/>
    <w:rsid w:val="003133DA"/>
    <w:rsid w:val="00313551"/>
    <w:rsid w:val="0031364D"/>
    <w:rsid w:val="00313696"/>
    <w:rsid w:val="0031371B"/>
    <w:rsid w:val="003139D0"/>
    <w:rsid w:val="00313A70"/>
    <w:rsid w:val="00313AAC"/>
    <w:rsid w:val="00313BBC"/>
    <w:rsid w:val="00313C90"/>
    <w:rsid w:val="00313E8E"/>
    <w:rsid w:val="00314020"/>
    <w:rsid w:val="003140C1"/>
    <w:rsid w:val="003141E4"/>
    <w:rsid w:val="00314262"/>
    <w:rsid w:val="003144C2"/>
    <w:rsid w:val="003144CD"/>
    <w:rsid w:val="003145EC"/>
    <w:rsid w:val="0031464E"/>
    <w:rsid w:val="0031471A"/>
    <w:rsid w:val="003147DB"/>
    <w:rsid w:val="0031481B"/>
    <w:rsid w:val="00314855"/>
    <w:rsid w:val="00314A62"/>
    <w:rsid w:val="00314B4B"/>
    <w:rsid w:val="00314B9D"/>
    <w:rsid w:val="00314BAB"/>
    <w:rsid w:val="00314C68"/>
    <w:rsid w:val="00314CB8"/>
    <w:rsid w:val="00314EF5"/>
    <w:rsid w:val="00314F1D"/>
    <w:rsid w:val="003150B1"/>
    <w:rsid w:val="00315117"/>
    <w:rsid w:val="0031518D"/>
    <w:rsid w:val="003151C0"/>
    <w:rsid w:val="003151FF"/>
    <w:rsid w:val="003153AF"/>
    <w:rsid w:val="003153B2"/>
    <w:rsid w:val="00315433"/>
    <w:rsid w:val="00315533"/>
    <w:rsid w:val="0031555B"/>
    <w:rsid w:val="003156FF"/>
    <w:rsid w:val="0031590B"/>
    <w:rsid w:val="00315999"/>
    <w:rsid w:val="003159D3"/>
    <w:rsid w:val="00315A56"/>
    <w:rsid w:val="00315AC9"/>
    <w:rsid w:val="00315B30"/>
    <w:rsid w:val="00315B89"/>
    <w:rsid w:val="00315BCA"/>
    <w:rsid w:val="00315BE9"/>
    <w:rsid w:val="00315C1E"/>
    <w:rsid w:val="00315EDF"/>
    <w:rsid w:val="003160CB"/>
    <w:rsid w:val="0031618D"/>
    <w:rsid w:val="0031629F"/>
    <w:rsid w:val="00316343"/>
    <w:rsid w:val="00316388"/>
    <w:rsid w:val="003163DF"/>
    <w:rsid w:val="003164D7"/>
    <w:rsid w:val="003165E8"/>
    <w:rsid w:val="003168B3"/>
    <w:rsid w:val="00316949"/>
    <w:rsid w:val="00316A2F"/>
    <w:rsid w:val="00316B2E"/>
    <w:rsid w:val="00316CA7"/>
    <w:rsid w:val="00316D17"/>
    <w:rsid w:val="00316F50"/>
    <w:rsid w:val="003170D2"/>
    <w:rsid w:val="003171BF"/>
    <w:rsid w:val="003171E5"/>
    <w:rsid w:val="0031731E"/>
    <w:rsid w:val="0031739B"/>
    <w:rsid w:val="003173EA"/>
    <w:rsid w:val="003174CC"/>
    <w:rsid w:val="0031752D"/>
    <w:rsid w:val="003175AB"/>
    <w:rsid w:val="003175EF"/>
    <w:rsid w:val="00317804"/>
    <w:rsid w:val="003179DB"/>
    <w:rsid w:val="00317A5D"/>
    <w:rsid w:val="00317AAF"/>
    <w:rsid w:val="00317AC2"/>
    <w:rsid w:val="00317AF2"/>
    <w:rsid w:val="00317DAC"/>
    <w:rsid w:val="00317E92"/>
    <w:rsid w:val="00317F6C"/>
    <w:rsid w:val="0032008C"/>
    <w:rsid w:val="003200D9"/>
    <w:rsid w:val="003201FE"/>
    <w:rsid w:val="0032052F"/>
    <w:rsid w:val="00320566"/>
    <w:rsid w:val="0032061D"/>
    <w:rsid w:val="0032074B"/>
    <w:rsid w:val="00320788"/>
    <w:rsid w:val="00320928"/>
    <w:rsid w:val="003209E4"/>
    <w:rsid w:val="00320AAA"/>
    <w:rsid w:val="00320C34"/>
    <w:rsid w:val="00320C88"/>
    <w:rsid w:val="00320CD3"/>
    <w:rsid w:val="00320CE3"/>
    <w:rsid w:val="00320F11"/>
    <w:rsid w:val="00320F52"/>
    <w:rsid w:val="0032100D"/>
    <w:rsid w:val="003212AE"/>
    <w:rsid w:val="003213D2"/>
    <w:rsid w:val="003213E2"/>
    <w:rsid w:val="00321487"/>
    <w:rsid w:val="003215AE"/>
    <w:rsid w:val="00321659"/>
    <w:rsid w:val="0032175B"/>
    <w:rsid w:val="00321779"/>
    <w:rsid w:val="00321832"/>
    <w:rsid w:val="00321A0E"/>
    <w:rsid w:val="00321AA2"/>
    <w:rsid w:val="00321AB3"/>
    <w:rsid w:val="00321B49"/>
    <w:rsid w:val="00321BCD"/>
    <w:rsid w:val="00321DC0"/>
    <w:rsid w:val="00321E3D"/>
    <w:rsid w:val="00321F76"/>
    <w:rsid w:val="003220FA"/>
    <w:rsid w:val="00322120"/>
    <w:rsid w:val="0032220F"/>
    <w:rsid w:val="003222B7"/>
    <w:rsid w:val="00322316"/>
    <w:rsid w:val="003224AA"/>
    <w:rsid w:val="00322568"/>
    <w:rsid w:val="003225F1"/>
    <w:rsid w:val="00322601"/>
    <w:rsid w:val="00322617"/>
    <w:rsid w:val="00322643"/>
    <w:rsid w:val="003227DE"/>
    <w:rsid w:val="00322816"/>
    <w:rsid w:val="0032290F"/>
    <w:rsid w:val="0032292A"/>
    <w:rsid w:val="003229BE"/>
    <w:rsid w:val="00322A2B"/>
    <w:rsid w:val="00322A39"/>
    <w:rsid w:val="00322B3F"/>
    <w:rsid w:val="00322B68"/>
    <w:rsid w:val="0032311E"/>
    <w:rsid w:val="00323383"/>
    <w:rsid w:val="0032359E"/>
    <w:rsid w:val="003237D4"/>
    <w:rsid w:val="00323C09"/>
    <w:rsid w:val="00323DFF"/>
    <w:rsid w:val="00323E24"/>
    <w:rsid w:val="00323E32"/>
    <w:rsid w:val="003240CC"/>
    <w:rsid w:val="003240DF"/>
    <w:rsid w:val="00324420"/>
    <w:rsid w:val="00324498"/>
    <w:rsid w:val="00324561"/>
    <w:rsid w:val="00324826"/>
    <w:rsid w:val="00324A57"/>
    <w:rsid w:val="00324AA8"/>
    <w:rsid w:val="00324C75"/>
    <w:rsid w:val="00324C81"/>
    <w:rsid w:val="00324E92"/>
    <w:rsid w:val="00324E9B"/>
    <w:rsid w:val="00324EAA"/>
    <w:rsid w:val="00324ED8"/>
    <w:rsid w:val="00325011"/>
    <w:rsid w:val="00325014"/>
    <w:rsid w:val="00325072"/>
    <w:rsid w:val="003250CC"/>
    <w:rsid w:val="003251D7"/>
    <w:rsid w:val="00325256"/>
    <w:rsid w:val="0032539F"/>
    <w:rsid w:val="003257F5"/>
    <w:rsid w:val="00325846"/>
    <w:rsid w:val="0032591B"/>
    <w:rsid w:val="00325A04"/>
    <w:rsid w:val="00325BCA"/>
    <w:rsid w:val="00325C7F"/>
    <w:rsid w:val="00325C87"/>
    <w:rsid w:val="00325D77"/>
    <w:rsid w:val="00325FEE"/>
    <w:rsid w:val="00326072"/>
    <w:rsid w:val="00326112"/>
    <w:rsid w:val="00326155"/>
    <w:rsid w:val="003261F2"/>
    <w:rsid w:val="003261FB"/>
    <w:rsid w:val="003264A9"/>
    <w:rsid w:val="003264B6"/>
    <w:rsid w:val="00326541"/>
    <w:rsid w:val="00326805"/>
    <w:rsid w:val="003268AE"/>
    <w:rsid w:val="0032693F"/>
    <w:rsid w:val="00326BAE"/>
    <w:rsid w:val="00326BC5"/>
    <w:rsid w:val="00326CDA"/>
    <w:rsid w:val="00326D8F"/>
    <w:rsid w:val="00326E08"/>
    <w:rsid w:val="00327019"/>
    <w:rsid w:val="00327065"/>
    <w:rsid w:val="003270DA"/>
    <w:rsid w:val="003270F7"/>
    <w:rsid w:val="003270FE"/>
    <w:rsid w:val="003272BD"/>
    <w:rsid w:val="00327348"/>
    <w:rsid w:val="00327455"/>
    <w:rsid w:val="00327634"/>
    <w:rsid w:val="003276F4"/>
    <w:rsid w:val="00327780"/>
    <w:rsid w:val="00327805"/>
    <w:rsid w:val="00327859"/>
    <w:rsid w:val="00327982"/>
    <w:rsid w:val="003279C5"/>
    <w:rsid w:val="00327A86"/>
    <w:rsid w:val="00327AF8"/>
    <w:rsid w:val="00327B8C"/>
    <w:rsid w:val="00327BFF"/>
    <w:rsid w:val="00327E1E"/>
    <w:rsid w:val="00327E8B"/>
    <w:rsid w:val="00327F27"/>
    <w:rsid w:val="00327F5D"/>
    <w:rsid w:val="003300FC"/>
    <w:rsid w:val="00330105"/>
    <w:rsid w:val="00330139"/>
    <w:rsid w:val="0033014C"/>
    <w:rsid w:val="0033017F"/>
    <w:rsid w:val="003301C2"/>
    <w:rsid w:val="00330244"/>
    <w:rsid w:val="00330270"/>
    <w:rsid w:val="003304D3"/>
    <w:rsid w:val="00330538"/>
    <w:rsid w:val="00330620"/>
    <w:rsid w:val="00330761"/>
    <w:rsid w:val="003307EC"/>
    <w:rsid w:val="003309A5"/>
    <w:rsid w:val="00330A82"/>
    <w:rsid w:val="00330D09"/>
    <w:rsid w:val="00330DD8"/>
    <w:rsid w:val="00330F9A"/>
    <w:rsid w:val="00330FD1"/>
    <w:rsid w:val="0033110B"/>
    <w:rsid w:val="003311F0"/>
    <w:rsid w:val="0033126C"/>
    <w:rsid w:val="00331314"/>
    <w:rsid w:val="00331439"/>
    <w:rsid w:val="0033147F"/>
    <w:rsid w:val="00331499"/>
    <w:rsid w:val="003315AB"/>
    <w:rsid w:val="00331754"/>
    <w:rsid w:val="00331848"/>
    <w:rsid w:val="0033185A"/>
    <w:rsid w:val="00331A51"/>
    <w:rsid w:val="00331B50"/>
    <w:rsid w:val="00331D0A"/>
    <w:rsid w:val="00331EFB"/>
    <w:rsid w:val="00331F00"/>
    <w:rsid w:val="00332088"/>
    <w:rsid w:val="00332095"/>
    <w:rsid w:val="003323C8"/>
    <w:rsid w:val="00332457"/>
    <w:rsid w:val="00332458"/>
    <w:rsid w:val="0033263D"/>
    <w:rsid w:val="003326A6"/>
    <w:rsid w:val="003326F2"/>
    <w:rsid w:val="003327B0"/>
    <w:rsid w:val="0033281F"/>
    <w:rsid w:val="00332925"/>
    <w:rsid w:val="00332939"/>
    <w:rsid w:val="00332A9C"/>
    <w:rsid w:val="00332AAB"/>
    <w:rsid w:val="00332BC9"/>
    <w:rsid w:val="00332BFD"/>
    <w:rsid w:val="00332CDD"/>
    <w:rsid w:val="00332D21"/>
    <w:rsid w:val="00332D79"/>
    <w:rsid w:val="00332E75"/>
    <w:rsid w:val="00332E84"/>
    <w:rsid w:val="00332F27"/>
    <w:rsid w:val="00333147"/>
    <w:rsid w:val="0033314A"/>
    <w:rsid w:val="003332EB"/>
    <w:rsid w:val="00333394"/>
    <w:rsid w:val="003333E0"/>
    <w:rsid w:val="00333411"/>
    <w:rsid w:val="00333447"/>
    <w:rsid w:val="0033346A"/>
    <w:rsid w:val="00333502"/>
    <w:rsid w:val="003335C9"/>
    <w:rsid w:val="0033368B"/>
    <w:rsid w:val="00333749"/>
    <w:rsid w:val="003339A7"/>
    <w:rsid w:val="00333B10"/>
    <w:rsid w:val="00333B17"/>
    <w:rsid w:val="00333BD6"/>
    <w:rsid w:val="00333C42"/>
    <w:rsid w:val="00333C6C"/>
    <w:rsid w:val="00333CA7"/>
    <w:rsid w:val="00333F0F"/>
    <w:rsid w:val="00333F90"/>
    <w:rsid w:val="0033407E"/>
    <w:rsid w:val="0033413B"/>
    <w:rsid w:val="0033434F"/>
    <w:rsid w:val="00334391"/>
    <w:rsid w:val="00334505"/>
    <w:rsid w:val="00334511"/>
    <w:rsid w:val="00334539"/>
    <w:rsid w:val="0033463C"/>
    <w:rsid w:val="00334835"/>
    <w:rsid w:val="00334A78"/>
    <w:rsid w:val="00334BA6"/>
    <w:rsid w:val="00334D53"/>
    <w:rsid w:val="00334D9B"/>
    <w:rsid w:val="00334EDD"/>
    <w:rsid w:val="00334F6B"/>
    <w:rsid w:val="00335036"/>
    <w:rsid w:val="003350E7"/>
    <w:rsid w:val="003351AF"/>
    <w:rsid w:val="003351F9"/>
    <w:rsid w:val="0033522C"/>
    <w:rsid w:val="00335277"/>
    <w:rsid w:val="0033531E"/>
    <w:rsid w:val="0033540B"/>
    <w:rsid w:val="00335543"/>
    <w:rsid w:val="003355E6"/>
    <w:rsid w:val="00335825"/>
    <w:rsid w:val="00335850"/>
    <w:rsid w:val="003359B9"/>
    <w:rsid w:val="00335AE8"/>
    <w:rsid w:val="00335D01"/>
    <w:rsid w:val="00335EA3"/>
    <w:rsid w:val="00335F5B"/>
    <w:rsid w:val="003360C5"/>
    <w:rsid w:val="00336243"/>
    <w:rsid w:val="003363E6"/>
    <w:rsid w:val="00336478"/>
    <w:rsid w:val="00336497"/>
    <w:rsid w:val="00336501"/>
    <w:rsid w:val="0033663C"/>
    <w:rsid w:val="00336662"/>
    <w:rsid w:val="00336675"/>
    <w:rsid w:val="003368ED"/>
    <w:rsid w:val="00336AA6"/>
    <w:rsid w:val="00336AB9"/>
    <w:rsid w:val="00336C6D"/>
    <w:rsid w:val="00337028"/>
    <w:rsid w:val="00337139"/>
    <w:rsid w:val="003371FA"/>
    <w:rsid w:val="003373E3"/>
    <w:rsid w:val="003374DC"/>
    <w:rsid w:val="00337572"/>
    <w:rsid w:val="003376BC"/>
    <w:rsid w:val="00337750"/>
    <w:rsid w:val="0033779C"/>
    <w:rsid w:val="003378C5"/>
    <w:rsid w:val="0033796B"/>
    <w:rsid w:val="003379C3"/>
    <w:rsid w:val="00337A36"/>
    <w:rsid w:val="00337A65"/>
    <w:rsid w:val="00337AE9"/>
    <w:rsid w:val="00337B39"/>
    <w:rsid w:val="00337D74"/>
    <w:rsid w:val="00337E4E"/>
    <w:rsid w:val="00340037"/>
    <w:rsid w:val="0034003F"/>
    <w:rsid w:val="00340068"/>
    <w:rsid w:val="00340324"/>
    <w:rsid w:val="0034032E"/>
    <w:rsid w:val="00340398"/>
    <w:rsid w:val="00340663"/>
    <w:rsid w:val="003406C5"/>
    <w:rsid w:val="00340753"/>
    <w:rsid w:val="003409B7"/>
    <w:rsid w:val="00340F11"/>
    <w:rsid w:val="003410A5"/>
    <w:rsid w:val="00341294"/>
    <w:rsid w:val="00341455"/>
    <w:rsid w:val="0034148D"/>
    <w:rsid w:val="003418E0"/>
    <w:rsid w:val="00341B3E"/>
    <w:rsid w:val="00341B5D"/>
    <w:rsid w:val="00341D34"/>
    <w:rsid w:val="00341DB6"/>
    <w:rsid w:val="00341F87"/>
    <w:rsid w:val="0034204F"/>
    <w:rsid w:val="00342132"/>
    <w:rsid w:val="00342209"/>
    <w:rsid w:val="00342246"/>
    <w:rsid w:val="0034231A"/>
    <w:rsid w:val="00342596"/>
    <w:rsid w:val="003425BA"/>
    <w:rsid w:val="00342711"/>
    <w:rsid w:val="00342726"/>
    <w:rsid w:val="00342842"/>
    <w:rsid w:val="00342961"/>
    <w:rsid w:val="00342A0C"/>
    <w:rsid w:val="00342F62"/>
    <w:rsid w:val="0034305B"/>
    <w:rsid w:val="00343146"/>
    <w:rsid w:val="0034314D"/>
    <w:rsid w:val="0034315D"/>
    <w:rsid w:val="003431F2"/>
    <w:rsid w:val="003433BD"/>
    <w:rsid w:val="003434D2"/>
    <w:rsid w:val="0034363F"/>
    <w:rsid w:val="00343657"/>
    <w:rsid w:val="003438CC"/>
    <w:rsid w:val="003438FD"/>
    <w:rsid w:val="00343907"/>
    <w:rsid w:val="00343A8B"/>
    <w:rsid w:val="00343E8E"/>
    <w:rsid w:val="00343ED6"/>
    <w:rsid w:val="00343EF9"/>
    <w:rsid w:val="00343FB3"/>
    <w:rsid w:val="00343FC7"/>
    <w:rsid w:val="00344000"/>
    <w:rsid w:val="0034429E"/>
    <w:rsid w:val="003444D6"/>
    <w:rsid w:val="003446BB"/>
    <w:rsid w:val="003446F7"/>
    <w:rsid w:val="00344763"/>
    <w:rsid w:val="0034477B"/>
    <w:rsid w:val="003447D8"/>
    <w:rsid w:val="003447DA"/>
    <w:rsid w:val="003448CE"/>
    <w:rsid w:val="00344905"/>
    <w:rsid w:val="0034495B"/>
    <w:rsid w:val="003449CB"/>
    <w:rsid w:val="00344B37"/>
    <w:rsid w:val="00344C09"/>
    <w:rsid w:val="00344C7B"/>
    <w:rsid w:val="00344D39"/>
    <w:rsid w:val="00344D61"/>
    <w:rsid w:val="00344D81"/>
    <w:rsid w:val="00344E26"/>
    <w:rsid w:val="00344EED"/>
    <w:rsid w:val="00345114"/>
    <w:rsid w:val="003451F0"/>
    <w:rsid w:val="0034528E"/>
    <w:rsid w:val="0034529E"/>
    <w:rsid w:val="003452BE"/>
    <w:rsid w:val="003453BD"/>
    <w:rsid w:val="00345602"/>
    <w:rsid w:val="003457C2"/>
    <w:rsid w:val="00345816"/>
    <w:rsid w:val="003458E0"/>
    <w:rsid w:val="00345986"/>
    <w:rsid w:val="00345A5E"/>
    <w:rsid w:val="00345A7F"/>
    <w:rsid w:val="00345B4F"/>
    <w:rsid w:val="00345C01"/>
    <w:rsid w:val="00345E05"/>
    <w:rsid w:val="00345E7E"/>
    <w:rsid w:val="00345E80"/>
    <w:rsid w:val="00345EA6"/>
    <w:rsid w:val="00345EE4"/>
    <w:rsid w:val="00345FC3"/>
    <w:rsid w:val="00346006"/>
    <w:rsid w:val="00346091"/>
    <w:rsid w:val="00346367"/>
    <w:rsid w:val="003463B5"/>
    <w:rsid w:val="003463D2"/>
    <w:rsid w:val="003463F3"/>
    <w:rsid w:val="00346670"/>
    <w:rsid w:val="003469A5"/>
    <w:rsid w:val="00346A40"/>
    <w:rsid w:val="00346AAA"/>
    <w:rsid w:val="00346CF7"/>
    <w:rsid w:val="00346D2D"/>
    <w:rsid w:val="00346D47"/>
    <w:rsid w:val="00346E28"/>
    <w:rsid w:val="00346F17"/>
    <w:rsid w:val="00346F86"/>
    <w:rsid w:val="003471C9"/>
    <w:rsid w:val="00347348"/>
    <w:rsid w:val="00347658"/>
    <w:rsid w:val="003476B1"/>
    <w:rsid w:val="003476F8"/>
    <w:rsid w:val="00347978"/>
    <w:rsid w:val="003479B6"/>
    <w:rsid w:val="00347BCC"/>
    <w:rsid w:val="00347BCF"/>
    <w:rsid w:val="00347BE0"/>
    <w:rsid w:val="00347C6B"/>
    <w:rsid w:val="00347D7B"/>
    <w:rsid w:val="00350037"/>
    <w:rsid w:val="00350040"/>
    <w:rsid w:val="00350130"/>
    <w:rsid w:val="003501AC"/>
    <w:rsid w:val="00350225"/>
    <w:rsid w:val="00350405"/>
    <w:rsid w:val="00350562"/>
    <w:rsid w:val="003507D3"/>
    <w:rsid w:val="003509D5"/>
    <w:rsid w:val="00350AF4"/>
    <w:rsid w:val="00350B27"/>
    <w:rsid w:val="00350B32"/>
    <w:rsid w:val="00350CD2"/>
    <w:rsid w:val="00350CE1"/>
    <w:rsid w:val="00350D11"/>
    <w:rsid w:val="00350D8B"/>
    <w:rsid w:val="00350EF7"/>
    <w:rsid w:val="00350F2F"/>
    <w:rsid w:val="003510AB"/>
    <w:rsid w:val="00351149"/>
    <w:rsid w:val="00351220"/>
    <w:rsid w:val="0035122E"/>
    <w:rsid w:val="00351460"/>
    <w:rsid w:val="0035151D"/>
    <w:rsid w:val="0035175D"/>
    <w:rsid w:val="00351B60"/>
    <w:rsid w:val="00351C70"/>
    <w:rsid w:val="00351E2B"/>
    <w:rsid w:val="00351E42"/>
    <w:rsid w:val="00351FC0"/>
    <w:rsid w:val="00351FC9"/>
    <w:rsid w:val="0035207A"/>
    <w:rsid w:val="003521D9"/>
    <w:rsid w:val="0035222D"/>
    <w:rsid w:val="0035235C"/>
    <w:rsid w:val="003523D0"/>
    <w:rsid w:val="00352492"/>
    <w:rsid w:val="0035255C"/>
    <w:rsid w:val="00352681"/>
    <w:rsid w:val="003526AF"/>
    <w:rsid w:val="00352744"/>
    <w:rsid w:val="00352BFE"/>
    <w:rsid w:val="00352C5C"/>
    <w:rsid w:val="00352DD5"/>
    <w:rsid w:val="00352E2B"/>
    <w:rsid w:val="00352EB3"/>
    <w:rsid w:val="00352ECF"/>
    <w:rsid w:val="003531A8"/>
    <w:rsid w:val="003534F9"/>
    <w:rsid w:val="00353770"/>
    <w:rsid w:val="00353925"/>
    <w:rsid w:val="003539DE"/>
    <w:rsid w:val="00353A70"/>
    <w:rsid w:val="00353AAC"/>
    <w:rsid w:val="00353B90"/>
    <w:rsid w:val="00353DE8"/>
    <w:rsid w:val="00353E2B"/>
    <w:rsid w:val="00353E51"/>
    <w:rsid w:val="00353E76"/>
    <w:rsid w:val="003540A9"/>
    <w:rsid w:val="0035432E"/>
    <w:rsid w:val="0035437C"/>
    <w:rsid w:val="00354557"/>
    <w:rsid w:val="0035469B"/>
    <w:rsid w:val="003546D4"/>
    <w:rsid w:val="003548D8"/>
    <w:rsid w:val="00354960"/>
    <w:rsid w:val="00354A2B"/>
    <w:rsid w:val="00354AFB"/>
    <w:rsid w:val="00354C7E"/>
    <w:rsid w:val="00354C8D"/>
    <w:rsid w:val="00354CFE"/>
    <w:rsid w:val="00354E44"/>
    <w:rsid w:val="00355072"/>
    <w:rsid w:val="00355383"/>
    <w:rsid w:val="003553DC"/>
    <w:rsid w:val="00355595"/>
    <w:rsid w:val="003555C4"/>
    <w:rsid w:val="003558C0"/>
    <w:rsid w:val="003559B6"/>
    <w:rsid w:val="00355A0B"/>
    <w:rsid w:val="00355A69"/>
    <w:rsid w:val="00355B23"/>
    <w:rsid w:val="00355B2A"/>
    <w:rsid w:val="00355C94"/>
    <w:rsid w:val="00355C99"/>
    <w:rsid w:val="00355E06"/>
    <w:rsid w:val="003560DF"/>
    <w:rsid w:val="00356111"/>
    <w:rsid w:val="0035615E"/>
    <w:rsid w:val="003561E4"/>
    <w:rsid w:val="00356202"/>
    <w:rsid w:val="003562A5"/>
    <w:rsid w:val="003562D4"/>
    <w:rsid w:val="00356306"/>
    <w:rsid w:val="00356311"/>
    <w:rsid w:val="003564E7"/>
    <w:rsid w:val="00356504"/>
    <w:rsid w:val="00356682"/>
    <w:rsid w:val="003567CA"/>
    <w:rsid w:val="00356A3A"/>
    <w:rsid w:val="00356AF7"/>
    <w:rsid w:val="0035702C"/>
    <w:rsid w:val="00357128"/>
    <w:rsid w:val="0035744D"/>
    <w:rsid w:val="00357761"/>
    <w:rsid w:val="003577BF"/>
    <w:rsid w:val="00357812"/>
    <w:rsid w:val="0035789B"/>
    <w:rsid w:val="003578AE"/>
    <w:rsid w:val="003579D6"/>
    <w:rsid w:val="00357A06"/>
    <w:rsid w:val="00357C4B"/>
    <w:rsid w:val="00357C97"/>
    <w:rsid w:val="00357CE4"/>
    <w:rsid w:val="00357E06"/>
    <w:rsid w:val="00357E07"/>
    <w:rsid w:val="00357E32"/>
    <w:rsid w:val="00357EB4"/>
    <w:rsid w:val="00357FE3"/>
    <w:rsid w:val="00360149"/>
    <w:rsid w:val="00360328"/>
    <w:rsid w:val="00360390"/>
    <w:rsid w:val="003604AF"/>
    <w:rsid w:val="003604BE"/>
    <w:rsid w:val="00360521"/>
    <w:rsid w:val="0036060F"/>
    <w:rsid w:val="0036065F"/>
    <w:rsid w:val="003608D9"/>
    <w:rsid w:val="00360932"/>
    <w:rsid w:val="003609C5"/>
    <w:rsid w:val="003609E3"/>
    <w:rsid w:val="00360A2A"/>
    <w:rsid w:val="00360A9B"/>
    <w:rsid w:val="00360B21"/>
    <w:rsid w:val="00360C67"/>
    <w:rsid w:val="00360D87"/>
    <w:rsid w:val="00360E7F"/>
    <w:rsid w:val="00360F9C"/>
    <w:rsid w:val="003610AE"/>
    <w:rsid w:val="003612AB"/>
    <w:rsid w:val="003613D5"/>
    <w:rsid w:val="00361447"/>
    <w:rsid w:val="003614E2"/>
    <w:rsid w:val="00361554"/>
    <w:rsid w:val="0036168F"/>
    <w:rsid w:val="00361732"/>
    <w:rsid w:val="00361787"/>
    <w:rsid w:val="0036185F"/>
    <w:rsid w:val="0036197C"/>
    <w:rsid w:val="00361B47"/>
    <w:rsid w:val="00361B51"/>
    <w:rsid w:val="00361E2D"/>
    <w:rsid w:val="00361E75"/>
    <w:rsid w:val="00361F10"/>
    <w:rsid w:val="003621D5"/>
    <w:rsid w:val="00362202"/>
    <w:rsid w:val="00362353"/>
    <w:rsid w:val="003625B5"/>
    <w:rsid w:val="003625F8"/>
    <w:rsid w:val="0036267C"/>
    <w:rsid w:val="0036268C"/>
    <w:rsid w:val="0036269B"/>
    <w:rsid w:val="003626DF"/>
    <w:rsid w:val="00362733"/>
    <w:rsid w:val="00362853"/>
    <w:rsid w:val="003628CF"/>
    <w:rsid w:val="00362907"/>
    <w:rsid w:val="00362970"/>
    <w:rsid w:val="0036299E"/>
    <w:rsid w:val="003629E8"/>
    <w:rsid w:val="00362A24"/>
    <w:rsid w:val="00362A7E"/>
    <w:rsid w:val="00362A93"/>
    <w:rsid w:val="00362B42"/>
    <w:rsid w:val="00362BD9"/>
    <w:rsid w:val="00362C84"/>
    <w:rsid w:val="00362D72"/>
    <w:rsid w:val="00363184"/>
    <w:rsid w:val="003631DC"/>
    <w:rsid w:val="0036324E"/>
    <w:rsid w:val="003633AE"/>
    <w:rsid w:val="0036348D"/>
    <w:rsid w:val="00363504"/>
    <w:rsid w:val="00363546"/>
    <w:rsid w:val="0036366B"/>
    <w:rsid w:val="0036378E"/>
    <w:rsid w:val="003637B5"/>
    <w:rsid w:val="003638AF"/>
    <w:rsid w:val="00363A82"/>
    <w:rsid w:val="00363BD9"/>
    <w:rsid w:val="00363D8D"/>
    <w:rsid w:val="00363D9C"/>
    <w:rsid w:val="00363E02"/>
    <w:rsid w:val="00363E5B"/>
    <w:rsid w:val="00363EB9"/>
    <w:rsid w:val="003640B0"/>
    <w:rsid w:val="003640FA"/>
    <w:rsid w:val="003642C4"/>
    <w:rsid w:val="0036437B"/>
    <w:rsid w:val="00364396"/>
    <w:rsid w:val="003644F9"/>
    <w:rsid w:val="00364506"/>
    <w:rsid w:val="003646C7"/>
    <w:rsid w:val="00364882"/>
    <w:rsid w:val="00364C52"/>
    <w:rsid w:val="00364D8A"/>
    <w:rsid w:val="00364E01"/>
    <w:rsid w:val="00364E08"/>
    <w:rsid w:val="00365385"/>
    <w:rsid w:val="003653D6"/>
    <w:rsid w:val="00365400"/>
    <w:rsid w:val="0036543F"/>
    <w:rsid w:val="00365581"/>
    <w:rsid w:val="003655E9"/>
    <w:rsid w:val="00365615"/>
    <w:rsid w:val="0036566C"/>
    <w:rsid w:val="00365A0A"/>
    <w:rsid w:val="00365A3E"/>
    <w:rsid w:val="00365AC2"/>
    <w:rsid w:val="00365B5F"/>
    <w:rsid w:val="00365C4B"/>
    <w:rsid w:val="00365C70"/>
    <w:rsid w:val="00365C77"/>
    <w:rsid w:val="00365CE1"/>
    <w:rsid w:val="00365D83"/>
    <w:rsid w:val="00365FAF"/>
    <w:rsid w:val="0036603A"/>
    <w:rsid w:val="00366124"/>
    <w:rsid w:val="0036625C"/>
    <w:rsid w:val="003662CF"/>
    <w:rsid w:val="003662D9"/>
    <w:rsid w:val="003663BE"/>
    <w:rsid w:val="00366463"/>
    <w:rsid w:val="00366498"/>
    <w:rsid w:val="003664BB"/>
    <w:rsid w:val="003664D4"/>
    <w:rsid w:val="0036657E"/>
    <w:rsid w:val="003665A2"/>
    <w:rsid w:val="003666B2"/>
    <w:rsid w:val="003667D3"/>
    <w:rsid w:val="0036692E"/>
    <w:rsid w:val="00366978"/>
    <w:rsid w:val="003669D3"/>
    <w:rsid w:val="00366A46"/>
    <w:rsid w:val="00366AA0"/>
    <w:rsid w:val="00366D82"/>
    <w:rsid w:val="00366FD6"/>
    <w:rsid w:val="003671B4"/>
    <w:rsid w:val="0036736C"/>
    <w:rsid w:val="00367390"/>
    <w:rsid w:val="003673B5"/>
    <w:rsid w:val="00367548"/>
    <w:rsid w:val="0036754B"/>
    <w:rsid w:val="003675BD"/>
    <w:rsid w:val="00367779"/>
    <w:rsid w:val="0036777A"/>
    <w:rsid w:val="003677F9"/>
    <w:rsid w:val="00367844"/>
    <w:rsid w:val="003679F3"/>
    <w:rsid w:val="00367B09"/>
    <w:rsid w:val="00367B42"/>
    <w:rsid w:val="00367B76"/>
    <w:rsid w:val="00367CDD"/>
    <w:rsid w:val="00367CF8"/>
    <w:rsid w:val="00367DC8"/>
    <w:rsid w:val="00367E7E"/>
    <w:rsid w:val="00367E96"/>
    <w:rsid w:val="00367FF1"/>
    <w:rsid w:val="00370001"/>
    <w:rsid w:val="00370163"/>
    <w:rsid w:val="0037019E"/>
    <w:rsid w:val="0037024D"/>
    <w:rsid w:val="003702AE"/>
    <w:rsid w:val="0037038E"/>
    <w:rsid w:val="00370425"/>
    <w:rsid w:val="003704EF"/>
    <w:rsid w:val="00370547"/>
    <w:rsid w:val="0037067F"/>
    <w:rsid w:val="00370766"/>
    <w:rsid w:val="0037094C"/>
    <w:rsid w:val="00370A9F"/>
    <w:rsid w:val="00370B16"/>
    <w:rsid w:val="00370B17"/>
    <w:rsid w:val="00370B61"/>
    <w:rsid w:val="00370CDD"/>
    <w:rsid w:val="00370CE2"/>
    <w:rsid w:val="00370DB4"/>
    <w:rsid w:val="00370DE3"/>
    <w:rsid w:val="00370DE9"/>
    <w:rsid w:val="003710B4"/>
    <w:rsid w:val="00371140"/>
    <w:rsid w:val="003712BC"/>
    <w:rsid w:val="0037130F"/>
    <w:rsid w:val="00371353"/>
    <w:rsid w:val="003713AF"/>
    <w:rsid w:val="003715BA"/>
    <w:rsid w:val="0037160C"/>
    <w:rsid w:val="00371695"/>
    <w:rsid w:val="003716EB"/>
    <w:rsid w:val="0037174F"/>
    <w:rsid w:val="00371777"/>
    <w:rsid w:val="0037184E"/>
    <w:rsid w:val="00371855"/>
    <w:rsid w:val="00371AEF"/>
    <w:rsid w:val="00371AFB"/>
    <w:rsid w:val="00371B17"/>
    <w:rsid w:val="00371BAA"/>
    <w:rsid w:val="00371BCF"/>
    <w:rsid w:val="00371C03"/>
    <w:rsid w:val="00371D53"/>
    <w:rsid w:val="00371F7B"/>
    <w:rsid w:val="0037200C"/>
    <w:rsid w:val="0037202A"/>
    <w:rsid w:val="003721E0"/>
    <w:rsid w:val="003722FB"/>
    <w:rsid w:val="00372580"/>
    <w:rsid w:val="00372760"/>
    <w:rsid w:val="00372802"/>
    <w:rsid w:val="00372871"/>
    <w:rsid w:val="003729AE"/>
    <w:rsid w:val="003729EE"/>
    <w:rsid w:val="00372C6B"/>
    <w:rsid w:val="00372C78"/>
    <w:rsid w:val="00372CD8"/>
    <w:rsid w:val="00372ED0"/>
    <w:rsid w:val="00372ED7"/>
    <w:rsid w:val="00373454"/>
    <w:rsid w:val="0037347C"/>
    <w:rsid w:val="00373497"/>
    <w:rsid w:val="00373645"/>
    <w:rsid w:val="00373847"/>
    <w:rsid w:val="00373A18"/>
    <w:rsid w:val="00373ADA"/>
    <w:rsid w:val="00373BBD"/>
    <w:rsid w:val="00373BBE"/>
    <w:rsid w:val="00373CEE"/>
    <w:rsid w:val="00373D5E"/>
    <w:rsid w:val="00373EE3"/>
    <w:rsid w:val="00373F4F"/>
    <w:rsid w:val="00373F52"/>
    <w:rsid w:val="00374034"/>
    <w:rsid w:val="00374076"/>
    <w:rsid w:val="003741DE"/>
    <w:rsid w:val="003741E8"/>
    <w:rsid w:val="003742AE"/>
    <w:rsid w:val="003742F9"/>
    <w:rsid w:val="00374342"/>
    <w:rsid w:val="003744B7"/>
    <w:rsid w:val="00374548"/>
    <w:rsid w:val="003745EC"/>
    <w:rsid w:val="0037465D"/>
    <w:rsid w:val="003746EB"/>
    <w:rsid w:val="0037491E"/>
    <w:rsid w:val="00374972"/>
    <w:rsid w:val="00374AC0"/>
    <w:rsid w:val="00374AC4"/>
    <w:rsid w:val="00374B4F"/>
    <w:rsid w:val="00374C6F"/>
    <w:rsid w:val="00374DC0"/>
    <w:rsid w:val="00374DE7"/>
    <w:rsid w:val="00374EAD"/>
    <w:rsid w:val="00374F69"/>
    <w:rsid w:val="0037505C"/>
    <w:rsid w:val="003750CC"/>
    <w:rsid w:val="003751B7"/>
    <w:rsid w:val="003751FE"/>
    <w:rsid w:val="00375279"/>
    <w:rsid w:val="003752E8"/>
    <w:rsid w:val="003753A8"/>
    <w:rsid w:val="003753AA"/>
    <w:rsid w:val="003753E5"/>
    <w:rsid w:val="003754A3"/>
    <w:rsid w:val="003754AC"/>
    <w:rsid w:val="00375555"/>
    <w:rsid w:val="00375664"/>
    <w:rsid w:val="0037586C"/>
    <w:rsid w:val="00375913"/>
    <w:rsid w:val="0037594C"/>
    <w:rsid w:val="00375BB2"/>
    <w:rsid w:val="00375E06"/>
    <w:rsid w:val="0037605D"/>
    <w:rsid w:val="0037606C"/>
    <w:rsid w:val="0037611B"/>
    <w:rsid w:val="0037636B"/>
    <w:rsid w:val="003764FF"/>
    <w:rsid w:val="003765BF"/>
    <w:rsid w:val="0037662F"/>
    <w:rsid w:val="003766A7"/>
    <w:rsid w:val="00376989"/>
    <w:rsid w:val="00376B43"/>
    <w:rsid w:val="00376BA8"/>
    <w:rsid w:val="00376CB1"/>
    <w:rsid w:val="00376D01"/>
    <w:rsid w:val="00376E93"/>
    <w:rsid w:val="00376F9C"/>
    <w:rsid w:val="003772DD"/>
    <w:rsid w:val="0037747A"/>
    <w:rsid w:val="00377536"/>
    <w:rsid w:val="003775A9"/>
    <w:rsid w:val="003775DB"/>
    <w:rsid w:val="00377706"/>
    <w:rsid w:val="00377770"/>
    <w:rsid w:val="0037788D"/>
    <w:rsid w:val="003778DA"/>
    <w:rsid w:val="0037794A"/>
    <w:rsid w:val="00377967"/>
    <w:rsid w:val="003779A4"/>
    <w:rsid w:val="003779B6"/>
    <w:rsid w:val="00377B8C"/>
    <w:rsid w:val="00377C43"/>
    <w:rsid w:val="00377DF0"/>
    <w:rsid w:val="00377ED8"/>
    <w:rsid w:val="00377F7B"/>
    <w:rsid w:val="00377FB9"/>
    <w:rsid w:val="0038028C"/>
    <w:rsid w:val="0038034A"/>
    <w:rsid w:val="00380577"/>
    <w:rsid w:val="0038072B"/>
    <w:rsid w:val="00380760"/>
    <w:rsid w:val="00380965"/>
    <w:rsid w:val="00380A1A"/>
    <w:rsid w:val="00380A93"/>
    <w:rsid w:val="00380B66"/>
    <w:rsid w:val="00380C27"/>
    <w:rsid w:val="00380C41"/>
    <w:rsid w:val="00380DF3"/>
    <w:rsid w:val="00380E01"/>
    <w:rsid w:val="00380EB2"/>
    <w:rsid w:val="00380EDC"/>
    <w:rsid w:val="00380F0F"/>
    <w:rsid w:val="00381063"/>
    <w:rsid w:val="003810DB"/>
    <w:rsid w:val="0038115A"/>
    <w:rsid w:val="00381222"/>
    <w:rsid w:val="00381303"/>
    <w:rsid w:val="00381350"/>
    <w:rsid w:val="0038139A"/>
    <w:rsid w:val="003814B0"/>
    <w:rsid w:val="0038171B"/>
    <w:rsid w:val="00381721"/>
    <w:rsid w:val="0038175B"/>
    <w:rsid w:val="00381838"/>
    <w:rsid w:val="00381860"/>
    <w:rsid w:val="003818BA"/>
    <w:rsid w:val="003818C3"/>
    <w:rsid w:val="003818FB"/>
    <w:rsid w:val="00381ADC"/>
    <w:rsid w:val="00381D20"/>
    <w:rsid w:val="00381D4C"/>
    <w:rsid w:val="00381D79"/>
    <w:rsid w:val="00381FDD"/>
    <w:rsid w:val="003821AE"/>
    <w:rsid w:val="0038223C"/>
    <w:rsid w:val="00382271"/>
    <w:rsid w:val="00382439"/>
    <w:rsid w:val="003824DF"/>
    <w:rsid w:val="003824E4"/>
    <w:rsid w:val="003824FB"/>
    <w:rsid w:val="0038253A"/>
    <w:rsid w:val="0038253D"/>
    <w:rsid w:val="00382558"/>
    <w:rsid w:val="0038279D"/>
    <w:rsid w:val="003829C7"/>
    <w:rsid w:val="00382B20"/>
    <w:rsid w:val="00382B81"/>
    <w:rsid w:val="00382BD6"/>
    <w:rsid w:val="00382C05"/>
    <w:rsid w:val="00382D79"/>
    <w:rsid w:val="00382E48"/>
    <w:rsid w:val="00382E6C"/>
    <w:rsid w:val="00382EDF"/>
    <w:rsid w:val="00382F33"/>
    <w:rsid w:val="00382F43"/>
    <w:rsid w:val="00382F96"/>
    <w:rsid w:val="00382FFA"/>
    <w:rsid w:val="00383018"/>
    <w:rsid w:val="0038301E"/>
    <w:rsid w:val="00383205"/>
    <w:rsid w:val="003832C9"/>
    <w:rsid w:val="003832DF"/>
    <w:rsid w:val="003833B3"/>
    <w:rsid w:val="0038343D"/>
    <w:rsid w:val="003835C7"/>
    <w:rsid w:val="003836AD"/>
    <w:rsid w:val="003836CA"/>
    <w:rsid w:val="00383766"/>
    <w:rsid w:val="0038380C"/>
    <w:rsid w:val="0038392A"/>
    <w:rsid w:val="00383995"/>
    <w:rsid w:val="00383B03"/>
    <w:rsid w:val="00383DC3"/>
    <w:rsid w:val="00383EB3"/>
    <w:rsid w:val="00383ED6"/>
    <w:rsid w:val="00384028"/>
    <w:rsid w:val="003840DD"/>
    <w:rsid w:val="00384180"/>
    <w:rsid w:val="003841E9"/>
    <w:rsid w:val="003841EE"/>
    <w:rsid w:val="00384218"/>
    <w:rsid w:val="00384293"/>
    <w:rsid w:val="003842F2"/>
    <w:rsid w:val="00384396"/>
    <w:rsid w:val="0038446F"/>
    <w:rsid w:val="00384497"/>
    <w:rsid w:val="003844D5"/>
    <w:rsid w:val="003844EF"/>
    <w:rsid w:val="00384585"/>
    <w:rsid w:val="0038484F"/>
    <w:rsid w:val="0038489E"/>
    <w:rsid w:val="003848F8"/>
    <w:rsid w:val="003849A4"/>
    <w:rsid w:val="00384A0A"/>
    <w:rsid w:val="00384B59"/>
    <w:rsid w:val="00384F09"/>
    <w:rsid w:val="00384F72"/>
    <w:rsid w:val="00384FB8"/>
    <w:rsid w:val="0038509C"/>
    <w:rsid w:val="00385287"/>
    <w:rsid w:val="00385746"/>
    <w:rsid w:val="0038592D"/>
    <w:rsid w:val="003859CB"/>
    <w:rsid w:val="00385A09"/>
    <w:rsid w:val="00385BC6"/>
    <w:rsid w:val="00385DC5"/>
    <w:rsid w:val="00386111"/>
    <w:rsid w:val="003862B5"/>
    <w:rsid w:val="00386470"/>
    <w:rsid w:val="003864D4"/>
    <w:rsid w:val="00386641"/>
    <w:rsid w:val="003866A4"/>
    <w:rsid w:val="00386764"/>
    <w:rsid w:val="00386825"/>
    <w:rsid w:val="003868AE"/>
    <w:rsid w:val="0038691F"/>
    <w:rsid w:val="00386A45"/>
    <w:rsid w:val="00386A6F"/>
    <w:rsid w:val="00386C9A"/>
    <w:rsid w:val="00386CAC"/>
    <w:rsid w:val="00386DAA"/>
    <w:rsid w:val="00386ECF"/>
    <w:rsid w:val="00386EF6"/>
    <w:rsid w:val="00386F9C"/>
    <w:rsid w:val="00386FA4"/>
    <w:rsid w:val="003870EC"/>
    <w:rsid w:val="00387136"/>
    <w:rsid w:val="003871A3"/>
    <w:rsid w:val="003871F1"/>
    <w:rsid w:val="00387391"/>
    <w:rsid w:val="00387447"/>
    <w:rsid w:val="0038747C"/>
    <w:rsid w:val="00387662"/>
    <w:rsid w:val="0038780A"/>
    <w:rsid w:val="0038792E"/>
    <w:rsid w:val="0038797A"/>
    <w:rsid w:val="00387AAE"/>
    <w:rsid w:val="00387BCB"/>
    <w:rsid w:val="00387BE1"/>
    <w:rsid w:val="00387BFA"/>
    <w:rsid w:val="00387BFB"/>
    <w:rsid w:val="00387C15"/>
    <w:rsid w:val="00387DD0"/>
    <w:rsid w:val="00387ECE"/>
    <w:rsid w:val="0039007D"/>
    <w:rsid w:val="00390166"/>
    <w:rsid w:val="0039025A"/>
    <w:rsid w:val="003902C6"/>
    <w:rsid w:val="003902D9"/>
    <w:rsid w:val="00390600"/>
    <w:rsid w:val="00390617"/>
    <w:rsid w:val="003907CC"/>
    <w:rsid w:val="003908D7"/>
    <w:rsid w:val="003909F7"/>
    <w:rsid w:val="00390A00"/>
    <w:rsid w:val="00390B04"/>
    <w:rsid w:val="00390B69"/>
    <w:rsid w:val="00390F04"/>
    <w:rsid w:val="0039113E"/>
    <w:rsid w:val="0039126B"/>
    <w:rsid w:val="003912CF"/>
    <w:rsid w:val="00391496"/>
    <w:rsid w:val="00391551"/>
    <w:rsid w:val="00391587"/>
    <w:rsid w:val="00391876"/>
    <w:rsid w:val="00391990"/>
    <w:rsid w:val="00391AFE"/>
    <w:rsid w:val="00391C10"/>
    <w:rsid w:val="00391C49"/>
    <w:rsid w:val="00391E33"/>
    <w:rsid w:val="00391E58"/>
    <w:rsid w:val="00391E94"/>
    <w:rsid w:val="00391EA9"/>
    <w:rsid w:val="00391F89"/>
    <w:rsid w:val="00391FB7"/>
    <w:rsid w:val="00392265"/>
    <w:rsid w:val="003922EF"/>
    <w:rsid w:val="00392366"/>
    <w:rsid w:val="003923B2"/>
    <w:rsid w:val="0039240B"/>
    <w:rsid w:val="00392428"/>
    <w:rsid w:val="0039244B"/>
    <w:rsid w:val="003927D5"/>
    <w:rsid w:val="00392822"/>
    <w:rsid w:val="00392848"/>
    <w:rsid w:val="00392894"/>
    <w:rsid w:val="00392899"/>
    <w:rsid w:val="00392909"/>
    <w:rsid w:val="00392A06"/>
    <w:rsid w:val="00392B4C"/>
    <w:rsid w:val="00392C82"/>
    <w:rsid w:val="00392D32"/>
    <w:rsid w:val="00392E53"/>
    <w:rsid w:val="00392FCD"/>
    <w:rsid w:val="003931DF"/>
    <w:rsid w:val="0039325C"/>
    <w:rsid w:val="003933CA"/>
    <w:rsid w:val="003933E9"/>
    <w:rsid w:val="0039345F"/>
    <w:rsid w:val="00393517"/>
    <w:rsid w:val="00393BAA"/>
    <w:rsid w:val="00393BED"/>
    <w:rsid w:val="00393BF7"/>
    <w:rsid w:val="00393CC9"/>
    <w:rsid w:val="00393D2F"/>
    <w:rsid w:val="00393DB1"/>
    <w:rsid w:val="003940B1"/>
    <w:rsid w:val="00394663"/>
    <w:rsid w:val="00394669"/>
    <w:rsid w:val="003946E8"/>
    <w:rsid w:val="003949CC"/>
    <w:rsid w:val="003949FD"/>
    <w:rsid w:val="00394A2F"/>
    <w:rsid w:val="00394C13"/>
    <w:rsid w:val="00394C7B"/>
    <w:rsid w:val="00394D9D"/>
    <w:rsid w:val="00394E7E"/>
    <w:rsid w:val="00394F2A"/>
    <w:rsid w:val="00394F59"/>
    <w:rsid w:val="00394F79"/>
    <w:rsid w:val="003952C8"/>
    <w:rsid w:val="003953DD"/>
    <w:rsid w:val="00395506"/>
    <w:rsid w:val="003955E0"/>
    <w:rsid w:val="00395664"/>
    <w:rsid w:val="0039576D"/>
    <w:rsid w:val="00395788"/>
    <w:rsid w:val="0039591E"/>
    <w:rsid w:val="00395953"/>
    <w:rsid w:val="00395985"/>
    <w:rsid w:val="003959E3"/>
    <w:rsid w:val="00395AC0"/>
    <w:rsid w:val="00395CA2"/>
    <w:rsid w:val="00395E59"/>
    <w:rsid w:val="00395E86"/>
    <w:rsid w:val="00395F0B"/>
    <w:rsid w:val="0039622C"/>
    <w:rsid w:val="0039626F"/>
    <w:rsid w:val="00396558"/>
    <w:rsid w:val="003965E5"/>
    <w:rsid w:val="0039665D"/>
    <w:rsid w:val="003966AA"/>
    <w:rsid w:val="0039670E"/>
    <w:rsid w:val="0039681A"/>
    <w:rsid w:val="00396877"/>
    <w:rsid w:val="00396930"/>
    <w:rsid w:val="003969DD"/>
    <w:rsid w:val="00396A67"/>
    <w:rsid w:val="00396CE1"/>
    <w:rsid w:val="00396D69"/>
    <w:rsid w:val="00396D6B"/>
    <w:rsid w:val="00396F1D"/>
    <w:rsid w:val="0039701A"/>
    <w:rsid w:val="0039720B"/>
    <w:rsid w:val="003972BC"/>
    <w:rsid w:val="003972EE"/>
    <w:rsid w:val="0039730F"/>
    <w:rsid w:val="0039736B"/>
    <w:rsid w:val="003974EE"/>
    <w:rsid w:val="003974FC"/>
    <w:rsid w:val="0039766F"/>
    <w:rsid w:val="003977C3"/>
    <w:rsid w:val="003977C6"/>
    <w:rsid w:val="003977E7"/>
    <w:rsid w:val="00397826"/>
    <w:rsid w:val="003978A3"/>
    <w:rsid w:val="003979C8"/>
    <w:rsid w:val="00397CA3"/>
    <w:rsid w:val="00397E4F"/>
    <w:rsid w:val="00397F6C"/>
    <w:rsid w:val="003A009B"/>
    <w:rsid w:val="003A00B2"/>
    <w:rsid w:val="003A01DF"/>
    <w:rsid w:val="003A0201"/>
    <w:rsid w:val="003A0378"/>
    <w:rsid w:val="003A0382"/>
    <w:rsid w:val="003A04B0"/>
    <w:rsid w:val="003A0667"/>
    <w:rsid w:val="003A0683"/>
    <w:rsid w:val="003A0717"/>
    <w:rsid w:val="003A074D"/>
    <w:rsid w:val="003A077A"/>
    <w:rsid w:val="003A0846"/>
    <w:rsid w:val="003A0AA4"/>
    <w:rsid w:val="003A0BBC"/>
    <w:rsid w:val="003A0C1D"/>
    <w:rsid w:val="003A0D68"/>
    <w:rsid w:val="003A0D84"/>
    <w:rsid w:val="003A0DC0"/>
    <w:rsid w:val="003A0E37"/>
    <w:rsid w:val="003A0E89"/>
    <w:rsid w:val="003A0F88"/>
    <w:rsid w:val="003A105E"/>
    <w:rsid w:val="003A1092"/>
    <w:rsid w:val="003A1105"/>
    <w:rsid w:val="003A130D"/>
    <w:rsid w:val="003A1318"/>
    <w:rsid w:val="003A13E4"/>
    <w:rsid w:val="003A141F"/>
    <w:rsid w:val="003A15A7"/>
    <w:rsid w:val="003A15F9"/>
    <w:rsid w:val="003A1870"/>
    <w:rsid w:val="003A192B"/>
    <w:rsid w:val="003A1980"/>
    <w:rsid w:val="003A1A26"/>
    <w:rsid w:val="003A1B09"/>
    <w:rsid w:val="003A1C50"/>
    <w:rsid w:val="003A1E59"/>
    <w:rsid w:val="003A1F51"/>
    <w:rsid w:val="003A1F8D"/>
    <w:rsid w:val="003A20B8"/>
    <w:rsid w:val="003A2162"/>
    <w:rsid w:val="003A21A6"/>
    <w:rsid w:val="003A21C9"/>
    <w:rsid w:val="003A21F7"/>
    <w:rsid w:val="003A2398"/>
    <w:rsid w:val="003A23AA"/>
    <w:rsid w:val="003A23AB"/>
    <w:rsid w:val="003A253B"/>
    <w:rsid w:val="003A260A"/>
    <w:rsid w:val="003A26A3"/>
    <w:rsid w:val="003A270F"/>
    <w:rsid w:val="003A27AB"/>
    <w:rsid w:val="003A27FC"/>
    <w:rsid w:val="003A297D"/>
    <w:rsid w:val="003A29D9"/>
    <w:rsid w:val="003A2A15"/>
    <w:rsid w:val="003A2A89"/>
    <w:rsid w:val="003A2AFB"/>
    <w:rsid w:val="003A2B18"/>
    <w:rsid w:val="003A2D5D"/>
    <w:rsid w:val="003A2DE6"/>
    <w:rsid w:val="003A2E01"/>
    <w:rsid w:val="003A2E50"/>
    <w:rsid w:val="003A30C0"/>
    <w:rsid w:val="003A30E9"/>
    <w:rsid w:val="003A311D"/>
    <w:rsid w:val="003A3125"/>
    <w:rsid w:val="003A3283"/>
    <w:rsid w:val="003A3375"/>
    <w:rsid w:val="003A33B5"/>
    <w:rsid w:val="003A3592"/>
    <w:rsid w:val="003A36AA"/>
    <w:rsid w:val="003A3845"/>
    <w:rsid w:val="003A3995"/>
    <w:rsid w:val="003A39E1"/>
    <w:rsid w:val="003A3AA4"/>
    <w:rsid w:val="003A3B87"/>
    <w:rsid w:val="003A3CD4"/>
    <w:rsid w:val="003A3CE2"/>
    <w:rsid w:val="003A3D20"/>
    <w:rsid w:val="003A3DB4"/>
    <w:rsid w:val="003A40E5"/>
    <w:rsid w:val="003A40ED"/>
    <w:rsid w:val="003A4103"/>
    <w:rsid w:val="003A4177"/>
    <w:rsid w:val="003A41CA"/>
    <w:rsid w:val="003A41E9"/>
    <w:rsid w:val="003A4544"/>
    <w:rsid w:val="003A4557"/>
    <w:rsid w:val="003A456A"/>
    <w:rsid w:val="003A466A"/>
    <w:rsid w:val="003A46A6"/>
    <w:rsid w:val="003A4797"/>
    <w:rsid w:val="003A4A93"/>
    <w:rsid w:val="003A4BD7"/>
    <w:rsid w:val="003A4D73"/>
    <w:rsid w:val="003A4F30"/>
    <w:rsid w:val="003A4F83"/>
    <w:rsid w:val="003A50D8"/>
    <w:rsid w:val="003A511F"/>
    <w:rsid w:val="003A5144"/>
    <w:rsid w:val="003A516A"/>
    <w:rsid w:val="003A5269"/>
    <w:rsid w:val="003A534F"/>
    <w:rsid w:val="003A54D5"/>
    <w:rsid w:val="003A555E"/>
    <w:rsid w:val="003A582E"/>
    <w:rsid w:val="003A585C"/>
    <w:rsid w:val="003A591F"/>
    <w:rsid w:val="003A59F0"/>
    <w:rsid w:val="003A59FA"/>
    <w:rsid w:val="003A5A28"/>
    <w:rsid w:val="003A5B73"/>
    <w:rsid w:val="003A5CA2"/>
    <w:rsid w:val="003A5D04"/>
    <w:rsid w:val="003A5D3E"/>
    <w:rsid w:val="003A5D44"/>
    <w:rsid w:val="003A5D56"/>
    <w:rsid w:val="003A5FEE"/>
    <w:rsid w:val="003A6123"/>
    <w:rsid w:val="003A6270"/>
    <w:rsid w:val="003A627C"/>
    <w:rsid w:val="003A62E4"/>
    <w:rsid w:val="003A6301"/>
    <w:rsid w:val="003A63D9"/>
    <w:rsid w:val="003A64EA"/>
    <w:rsid w:val="003A64F1"/>
    <w:rsid w:val="003A66B1"/>
    <w:rsid w:val="003A66BF"/>
    <w:rsid w:val="003A67E3"/>
    <w:rsid w:val="003A6837"/>
    <w:rsid w:val="003A68D9"/>
    <w:rsid w:val="003A6B2A"/>
    <w:rsid w:val="003A6F0B"/>
    <w:rsid w:val="003A70B0"/>
    <w:rsid w:val="003A7156"/>
    <w:rsid w:val="003A72A0"/>
    <w:rsid w:val="003A72C8"/>
    <w:rsid w:val="003A73B9"/>
    <w:rsid w:val="003A74D4"/>
    <w:rsid w:val="003A7674"/>
    <w:rsid w:val="003A76BF"/>
    <w:rsid w:val="003A77E3"/>
    <w:rsid w:val="003A78C4"/>
    <w:rsid w:val="003A7950"/>
    <w:rsid w:val="003A7AA8"/>
    <w:rsid w:val="003A7C89"/>
    <w:rsid w:val="003A7CCD"/>
    <w:rsid w:val="003A7D71"/>
    <w:rsid w:val="003A7E38"/>
    <w:rsid w:val="003A7F43"/>
    <w:rsid w:val="003B0012"/>
    <w:rsid w:val="003B007F"/>
    <w:rsid w:val="003B010C"/>
    <w:rsid w:val="003B013E"/>
    <w:rsid w:val="003B0272"/>
    <w:rsid w:val="003B02B2"/>
    <w:rsid w:val="003B0359"/>
    <w:rsid w:val="003B044E"/>
    <w:rsid w:val="003B056B"/>
    <w:rsid w:val="003B0581"/>
    <w:rsid w:val="003B05A2"/>
    <w:rsid w:val="003B0684"/>
    <w:rsid w:val="003B08AD"/>
    <w:rsid w:val="003B0A22"/>
    <w:rsid w:val="003B0EFB"/>
    <w:rsid w:val="003B0F97"/>
    <w:rsid w:val="003B100B"/>
    <w:rsid w:val="003B100F"/>
    <w:rsid w:val="003B1128"/>
    <w:rsid w:val="003B1190"/>
    <w:rsid w:val="003B11AD"/>
    <w:rsid w:val="003B11E1"/>
    <w:rsid w:val="003B1206"/>
    <w:rsid w:val="003B123F"/>
    <w:rsid w:val="003B1378"/>
    <w:rsid w:val="003B149F"/>
    <w:rsid w:val="003B1A09"/>
    <w:rsid w:val="003B1A23"/>
    <w:rsid w:val="003B1A8F"/>
    <w:rsid w:val="003B1AEF"/>
    <w:rsid w:val="003B1B6E"/>
    <w:rsid w:val="003B1C2B"/>
    <w:rsid w:val="003B1E2C"/>
    <w:rsid w:val="003B1E4A"/>
    <w:rsid w:val="003B1FE5"/>
    <w:rsid w:val="003B2269"/>
    <w:rsid w:val="003B28CA"/>
    <w:rsid w:val="003B28F0"/>
    <w:rsid w:val="003B2956"/>
    <w:rsid w:val="003B297F"/>
    <w:rsid w:val="003B2BB4"/>
    <w:rsid w:val="003B2CF1"/>
    <w:rsid w:val="003B2EA6"/>
    <w:rsid w:val="003B31A7"/>
    <w:rsid w:val="003B3279"/>
    <w:rsid w:val="003B34FD"/>
    <w:rsid w:val="003B3516"/>
    <w:rsid w:val="003B36F7"/>
    <w:rsid w:val="003B36FC"/>
    <w:rsid w:val="003B3762"/>
    <w:rsid w:val="003B37E6"/>
    <w:rsid w:val="003B3928"/>
    <w:rsid w:val="003B395C"/>
    <w:rsid w:val="003B3971"/>
    <w:rsid w:val="003B398C"/>
    <w:rsid w:val="003B3AEB"/>
    <w:rsid w:val="003B3BF6"/>
    <w:rsid w:val="003B3C29"/>
    <w:rsid w:val="003B3C2B"/>
    <w:rsid w:val="003B3C8A"/>
    <w:rsid w:val="003B3D1F"/>
    <w:rsid w:val="003B3D61"/>
    <w:rsid w:val="003B3D66"/>
    <w:rsid w:val="003B3DFB"/>
    <w:rsid w:val="003B3E7B"/>
    <w:rsid w:val="003B402E"/>
    <w:rsid w:val="003B4105"/>
    <w:rsid w:val="003B431E"/>
    <w:rsid w:val="003B432E"/>
    <w:rsid w:val="003B4450"/>
    <w:rsid w:val="003B448E"/>
    <w:rsid w:val="003B46FF"/>
    <w:rsid w:val="003B481A"/>
    <w:rsid w:val="003B4A24"/>
    <w:rsid w:val="003B4A3B"/>
    <w:rsid w:val="003B4C19"/>
    <w:rsid w:val="003B4D56"/>
    <w:rsid w:val="003B4D77"/>
    <w:rsid w:val="003B4EAB"/>
    <w:rsid w:val="003B5078"/>
    <w:rsid w:val="003B507E"/>
    <w:rsid w:val="003B53D9"/>
    <w:rsid w:val="003B548A"/>
    <w:rsid w:val="003B54A7"/>
    <w:rsid w:val="003B54BE"/>
    <w:rsid w:val="003B5557"/>
    <w:rsid w:val="003B5599"/>
    <w:rsid w:val="003B5637"/>
    <w:rsid w:val="003B5788"/>
    <w:rsid w:val="003B5811"/>
    <w:rsid w:val="003B58CD"/>
    <w:rsid w:val="003B5A6E"/>
    <w:rsid w:val="003B5AF2"/>
    <w:rsid w:val="003B5BB9"/>
    <w:rsid w:val="003B5CAF"/>
    <w:rsid w:val="003B5D40"/>
    <w:rsid w:val="003B5EC6"/>
    <w:rsid w:val="003B5F7E"/>
    <w:rsid w:val="003B6062"/>
    <w:rsid w:val="003B60B5"/>
    <w:rsid w:val="003B60E0"/>
    <w:rsid w:val="003B621E"/>
    <w:rsid w:val="003B627C"/>
    <w:rsid w:val="003B62FD"/>
    <w:rsid w:val="003B634A"/>
    <w:rsid w:val="003B6443"/>
    <w:rsid w:val="003B64C6"/>
    <w:rsid w:val="003B65B6"/>
    <w:rsid w:val="003B6990"/>
    <w:rsid w:val="003B69B8"/>
    <w:rsid w:val="003B6B66"/>
    <w:rsid w:val="003B6B7B"/>
    <w:rsid w:val="003B6C57"/>
    <w:rsid w:val="003B6D89"/>
    <w:rsid w:val="003B6DC0"/>
    <w:rsid w:val="003B6F97"/>
    <w:rsid w:val="003B722B"/>
    <w:rsid w:val="003B7255"/>
    <w:rsid w:val="003B725D"/>
    <w:rsid w:val="003B7447"/>
    <w:rsid w:val="003B7489"/>
    <w:rsid w:val="003B7494"/>
    <w:rsid w:val="003B74C3"/>
    <w:rsid w:val="003B7514"/>
    <w:rsid w:val="003B75E0"/>
    <w:rsid w:val="003B7623"/>
    <w:rsid w:val="003B76FC"/>
    <w:rsid w:val="003B770F"/>
    <w:rsid w:val="003B7714"/>
    <w:rsid w:val="003B7791"/>
    <w:rsid w:val="003B779B"/>
    <w:rsid w:val="003B7A3E"/>
    <w:rsid w:val="003B7CD1"/>
    <w:rsid w:val="003B7D05"/>
    <w:rsid w:val="003B7D16"/>
    <w:rsid w:val="003B7D2C"/>
    <w:rsid w:val="003C00AA"/>
    <w:rsid w:val="003C0460"/>
    <w:rsid w:val="003C047B"/>
    <w:rsid w:val="003C0626"/>
    <w:rsid w:val="003C06F9"/>
    <w:rsid w:val="003C0782"/>
    <w:rsid w:val="003C0786"/>
    <w:rsid w:val="003C0895"/>
    <w:rsid w:val="003C089C"/>
    <w:rsid w:val="003C0919"/>
    <w:rsid w:val="003C0B2F"/>
    <w:rsid w:val="003C0CDC"/>
    <w:rsid w:val="003C0DEB"/>
    <w:rsid w:val="003C0E4B"/>
    <w:rsid w:val="003C0E5D"/>
    <w:rsid w:val="003C1074"/>
    <w:rsid w:val="003C11A9"/>
    <w:rsid w:val="003C1421"/>
    <w:rsid w:val="003C14A3"/>
    <w:rsid w:val="003C1571"/>
    <w:rsid w:val="003C162A"/>
    <w:rsid w:val="003C16C2"/>
    <w:rsid w:val="003C17E9"/>
    <w:rsid w:val="003C1867"/>
    <w:rsid w:val="003C1894"/>
    <w:rsid w:val="003C18B9"/>
    <w:rsid w:val="003C19E3"/>
    <w:rsid w:val="003C1ADA"/>
    <w:rsid w:val="003C1B1F"/>
    <w:rsid w:val="003C1BD4"/>
    <w:rsid w:val="003C1EA5"/>
    <w:rsid w:val="003C1FEF"/>
    <w:rsid w:val="003C21DF"/>
    <w:rsid w:val="003C242F"/>
    <w:rsid w:val="003C25EE"/>
    <w:rsid w:val="003C266D"/>
    <w:rsid w:val="003C2751"/>
    <w:rsid w:val="003C2A5C"/>
    <w:rsid w:val="003C2ABA"/>
    <w:rsid w:val="003C2AE4"/>
    <w:rsid w:val="003C2B0F"/>
    <w:rsid w:val="003C2B6A"/>
    <w:rsid w:val="003C2B7A"/>
    <w:rsid w:val="003C2C12"/>
    <w:rsid w:val="003C2C3B"/>
    <w:rsid w:val="003C2D5F"/>
    <w:rsid w:val="003C2E96"/>
    <w:rsid w:val="003C2F77"/>
    <w:rsid w:val="003C2FF2"/>
    <w:rsid w:val="003C3098"/>
    <w:rsid w:val="003C32A0"/>
    <w:rsid w:val="003C32CE"/>
    <w:rsid w:val="003C3345"/>
    <w:rsid w:val="003C3488"/>
    <w:rsid w:val="003C37D7"/>
    <w:rsid w:val="003C39FB"/>
    <w:rsid w:val="003C3ADE"/>
    <w:rsid w:val="003C3C1C"/>
    <w:rsid w:val="003C3CDB"/>
    <w:rsid w:val="003C3D42"/>
    <w:rsid w:val="003C3DF0"/>
    <w:rsid w:val="003C3E0F"/>
    <w:rsid w:val="003C3E2F"/>
    <w:rsid w:val="003C3F74"/>
    <w:rsid w:val="003C3FA5"/>
    <w:rsid w:val="003C4014"/>
    <w:rsid w:val="003C41B0"/>
    <w:rsid w:val="003C42B0"/>
    <w:rsid w:val="003C42C0"/>
    <w:rsid w:val="003C44C6"/>
    <w:rsid w:val="003C4593"/>
    <w:rsid w:val="003C4709"/>
    <w:rsid w:val="003C4744"/>
    <w:rsid w:val="003C47B6"/>
    <w:rsid w:val="003C48CE"/>
    <w:rsid w:val="003C48D2"/>
    <w:rsid w:val="003C494B"/>
    <w:rsid w:val="003C4AEE"/>
    <w:rsid w:val="003C4D53"/>
    <w:rsid w:val="003C4EA0"/>
    <w:rsid w:val="003C4FA4"/>
    <w:rsid w:val="003C50F3"/>
    <w:rsid w:val="003C5155"/>
    <w:rsid w:val="003C51DF"/>
    <w:rsid w:val="003C5204"/>
    <w:rsid w:val="003C531A"/>
    <w:rsid w:val="003C53DD"/>
    <w:rsid w:val="003C5511"/>
    <w:rsid w:val="003C55FE"/>
    <w:rsid w:val="003C5610"/>
    <w:rsid w:val="003C571D"/>
    <w:rsid w:val="003C5772"/>
    <w:rsid w:val="003C5930"/>
    <w:rsid w:val="003C595D"/>
    <w:rsid w:val="003C5A82"/>
    <w:rsid w:val="003C5A99"/>
    <w:rsid w:val="003C5B0D"/>
    <w:rsid w:val="003C5B8C"/>
    <w:rsid w:val="003C5CC4"/>
    <w:rsid w:val="003C5E7D"/>
    <w:rsid w:val="003C613A"/>
    <w:rsid w:val="003C62A9"/>
    <w:rsid w:val="003C63A2"/>
    <w:rsid w:val="003C6404"/>
    <w:rsid w:val="003C65D5"/>
    <w:rsid w:val="003C6685"/>
    <w:rsid w:val="003C678E"/>
    <w:rsid w:val="003C6891"/>
    <w:rsid w:val="003C698A"/>
    <w:rsid w:val="003C6A62"/>
    <w:rsid w:val="003C6A74"/>
    <w:rsid w:val="003C6BC0"/>
    <w:rsid w:val="003C6D4C"/>
    <w:rsid w:val="003C6DEE"/>
    <w:rsid w:val="003C6E67"/>
    <w:rsid w:val="003C6F81"/>
    <w:rsid w:val="003C6F87"/>
    <w:rsid w:val="003C6FF2"/>
    <w:rsid w:val="003C7140"/>
    <w:rsid w:val="003C723C"/>
    <w:rsid w:val="003C727D"/>
    <w:rsid w:val="003C730A"/>
    <w:rsid w:val="003C737C"/>
    <w:rsid w:val="003C73C5"/>
    <w:rsid w:val="003C753D"/>
    <w:rsid w:val="003C7680"/>
    <w:rsid w:val="003C7852"/>
    <w:rsid w:val="003C78D7"/>
    <w:rsid w:val="003C79A5"/>
    <w:rsid w:val="003C7A8B"/>
    <w:rsid w:val="003C7A93"/>
    <w:rsid w:val="003C7B99"/>
    <w:rsid w:val="003C7B9A"/>
    <w:rsid w:val="003C7D4B"/>
    <w:rsid w:val="003C7D5E"/>
    <w:rsid w:val="003C7FCF"/>
    <w:rsid w:val="003C7FF5"/>
    <w:rsid w:val="003D0059"/>
    <w:rsid w:val="003D0232"/>
    <w:rsid w:val="003D02C7"/>
    <w:rsid w:val="003D0316"/>
    <w:rsid w:val="003D04AB"/>
    <w:rsid w:val="003D04B4"/>
    <w:rsid w:val="003D0872"/>
    <w:rsid w:val="003D096E"/>
    <w:rsid w:val="003D0A59"/>
    <w:rsid w:val="003D0B55"/>
    <w:rsid w:val="003D0D5C"/>
    <w:rsid w:val="003D0D76"/>
    <w:rsid w:val="003D0F20"/>
    <w:rsid w:val="003D0F7F"/>
    <w:rsid w:val="003D0FC3"/>
    <w:rsid w:val="003D0FF9"/>
    <w:rsid w:val="003D11F1"/>
    <w:rsid w:val="003D12B0"/>
    <w:rsid w:val="003D137B"/>
    <w:rsid w:val="003D147B"/>
    <w:rsid w:val="003D1722"/>
    <w:rsid w:val="003D172F"/>
    <w:rsid w:val="003D1792"/>
    <w:rsid w:val="003D17BA"/>
    <w:rsid w:val="003D1AC7"/>
    <w:rsid w:val="003D1B2E"/>
    <w:rsid w:val="003D1BBA"/>
    <w:rsid w:val="003D1C38"/>
    <w:rsid w:val="003D1CC5"/>
    <w:rsid w:val="003D1D1B"/>
    <w:rsid w:val="003D1F22"/>
    <w:rsid w:val="003D1F30"/>
    <w:rsid w:val="003D1F37"/>
    <w:rsid w:val="003D1F92"/>
    <w:rsid w:val="003D2033"/>
    <w:rsid w:val="003D21F7"/>
    <w:rsid w:val="003D24E4"/>
    <w:rsid w:val="003D25E0"/>
    <w:rsid w:val="003D25E2"/>
    <w:rsid w:val="003D28E9"/>
    <w:rsid w:val="003D295A"/>
    <w:rsid w:val="003D2A08"/>
    <w:rsid w:val="003D2BED"/>
    <w:rsid w:val="003D2C9B"/>
    <w:rsid w:val="003D2ED7"/>
    <w:rsid w:val="003D30A0"/>
    <w:rsid w:val="003D30C9"/>
    <w:rsid w:val="003D30D1"/>
    <w:rsid w:val="003D3184"/>
    <w:rsid w:val="003D31FC"/>
    <w:rsid w:val="003D3215"/>
    <w:rsid w:val="003D3247"/>
    <w:rsid w:val="003D331B"/>
    <w:rsid w:val="003D3457"/>
    <w:rsid w:val="003D3521"/>
    <w:rsid w:val="003D38CB"/>
    <w:rsid w:val="003D390F"/>
    <w:rsid w:val="003D3A70"/>
    <w:rsid w:val="003D3B52"/>
    <w:rsid w:val="003D3CA2"/>
    <w:rsid w:val="003D3DF0"/>
    <w:rsid w:val="003D3DF8"/>
    <w:rsid w:val="003D3E2D"/>
    <w:rsid w:val="003D3E58"/>
    <w:rsid w:val="003D3F84"/>
    <w:rsid w:val="003D3F90"/>
    <w:rsid w:val="003D4038"/>
    <w:rsid w:val="003D4198"/>
    <w:rsid w:val="003D431A"/>
    <w:rsid w:val="003D43FC"/>
    <w:rsid w:val="003D445A"/>
    <w:rsid w:val="003D45E6"/>
    <w:rsid w:val="003D4696"/>
    <w:rsid w:val="003D47CC"/>
    <w:rsid w:val="003D49A5"/>
    <w:rsid w:val="003D49C5"/>
    <w:rsid w:val="003D4AA3"/>
    <w:rsid w:val="003D4B2B"/>
    <w:rsid w:val="003D4D41"/>
    <w:rsid w:val="003D50E0"/>
    <w:rsid w:val="003D51F9"/>
    <w:rsid w:val="003D53A2"/>
    <w:rsid w:val="003D54AE"/>
    <w:rsid w:val="003D56EC"/>
    <w:rsid w:val="003D584E"/>
    <w:rsid w:val="003D586C"/>
    <w:rsid w:val="003D58A8"/>
    <w:rsid w:val="003D5CB7"/>
    <w:rsid w:val="003D5CF4"/>
    <w:rsid w:val="003D5D41"/>
    <w:rsid w:val="003D5D94"/>
    <w:rsid w:val="003D5E2D"/>
    <w:rsid w:val="003D5EB8"/>
    <w:rsid w:val="003D5FF7"/>
    <w:rsid w:val="003D65D6"/>
    <w:rsid w:val="003D6741"/>
    <w:rsid w:val="003D67A2"/>
    <w:rsid w:val="003D67A6"/>
    <w:rsid w:val="003D68EC"/>
    <w:rsid w:val="003D69AA"/>
    <w:rsid w:val="003D6A26"/>
    <w:rsid w:val="003D6A93"/>
    <w:rsid w:val="003D6C06"/>
    <w:rsid w:val="003D6C1F"/>
    <w:rsid w:val="003D6C57"/>
    <w:rsid w:val="003D6CD7"/>
    <w:rsid w:val="003D6D3B"/>
    <w:rsid w:val="003D6D6B"/>
    <w:rsid w:val="003D6E52"/>
    <w:rsid w:val="003D6F79"/>
    <w:rsid w:val="003D6FC8"/>
    <w:rsid w:val="003D7029"/>
    <w:rsid w:val="003D7080"/>
    <w:rsid w:val="003D71E6"/>
    <w:rsid w:val="003D7293"/>
    <w:rsid w:val="003D72C3"/>
    <w:rsid w:val="003D735B"/>
    <w:rsid w:val="003D736C"/>
    <w:rsid w:val="003D7478"/>
    <w:rsid w:val="003D74B7"/>
    <w:rsid w:val="003D74D5"/>
    <w:rsid w:val="003D74D7"/>
    <w:rsid w:val="003D75BD"/>
    <w:rsid w:val="003D77E8"/>
    <w:rsid w:val="003D77F2"/>
    <w:rsid w:val="003D792B"/>
    <w:rsid w:val="003D7A92"/>
    <w:rsid w:val="003D7C97"/>
    <w:rsid w:val="003D7D98"/>
    <w:rsid w:val="003D7DCA"/>
    <w:rsid w:val="003D7F2B"/>
    <w:rsid w:val="003D7F53"/>
    <w:rsid w:val="003E0079"/>
    <w:rsid w:val="003E0356"/>
    <w:rsid w:val="003E06B0"/>
    <w:rsid w:val="003E0776"/>
    <w:rsid w:val="003E0828"/>
    <w:rsid w:val="003E0A60"/>
    <w:rsid w:val="003E0BDA"/>
    <w:rsid w:val="003E0BFB"/>
    <w:rsid w:val="003E0C53"/>
    <w:rsid w:val="003E0C5B"/>
    <w:rsid w:val="003E0E5E"/>
    <w:rsid w:val="003E0F79"/>
    <w:rsid w:val="003E10F0"/>
    <w:rsid w:val="003E11EB"/>
    <w:rsid w:val="003E1245"/>
    <w:rsid w:val="003E127B"/>
    <w:rsid w:val="003E12D5"/>
    <w:rsid w:val="003E137E"/>
    <w:rsid w:val="003E1434"/>
    <w:rsid w:val="003E1544"/>
    <w:rsid w:val="003E16E1"/>
    <w:rsid w:val="003E17B6"/>
    <w:rsid w:val="003E1916"/>
    <w:rsid w:val="003E19EF"/>
    <w:rsid w:val="003E1C6D"/>
    <w:rsid w:val="003E1F07"/>
    <w:rsid w:val="003E1F75"/>
    <w:rsid w:val="003E20FC"/>
    <w:rsid w:val="003E2243"/>
    <w:rsid w:val="003E237C"/>
    <w:rsid w:val="003E2449"/>
    <w:rsid w:val="003E25AD"/>
    <w:rsid w:val="003E2697"/>
    <w:rsid w:val="003E26E5"/>
    <w:rsid w:val="003E2935"/>
    <w:rsid w:val="003E2A5B"/>
    <w:rsid w:val="003E2DAD"/>
    <w:rsid w:val="003E2FEC"/>
    <w:rsid w:val="003E3092"/>
    <w:rsid w:val="003E30E1"/>
    <w:rsid w:val="003E3145"/>
    <w:rsid w:val="003E32BA"/>
    <w:rsid w:val="003E3330"/>
    <w:rsid w:val="003E339A"/>
    <w:rsid w:val="003E343C"/>
    <w:rsid w:val="003E3445"/>
    <w:rsid w:val="003E34F3"/>
    <w:rsid w:val="003E36FB"/>
    <w:rsid w:val="003E381B"/>
    <w:rsid w:val="003E3AAB"/>
    <w:rsid w:val="003E3C29"/>
    <w:rsid w:val="003E3DD7"/>
    <w:rsid w:val="003E3E0F"/>
    <w:rsid w:val="003E3E72"/>
    <w:rsid w:val="003E3F5F"/>
    <w:rsid w:val="003E3F7A"/>
    <w:rsid w:val="003E3FE2"/>
    <w:rsid w:val="003E4052"/>
    <w:rsid w:val="003E407E"/>
    <w:rsid w:val="003E40D3"/>
    <w:rsid w:val="003E417B"/>
    <w:rsid w:val="003E4261"/>
    <w:rsid w:val="003E429F"/>
    <w:rsid w:val="003E4367"/>
    <w:rsid w:val="003E43A2"/>
    <w:rsid w:val="003E4445"/>
    <w:rsid w:val="003E455D"/>
    <w:rsid w:val="003E4630"/>
    <w:rsid w:val="003E47B0"/>
    <w:rsid w:val="003E47BA"/>
    <w:rsid w:val="003E490E"/>
    <w:rsid w:val="003E4A4B"/>
    <w:rsid w:val="003E4B62"/>
    <w:rsid w:val="003E4BBA"/>
    <w:rsid w:val="003E4DCE"/>
    <w:rsid w:val="003E4DFD"/>
    <w:rsid w:val="003E4EB8"/>
    <w:rsid w:val="003E4FD8"/>
    <w:rsid w:val="003E50D6"/>
    <w:rsid w:val="003E532F"/>
    <w:rsid w:val="003E5606"/>
    <w:rsid w:val="003E56E5"/>
    <w:rsid w:val="003E5706"/>
    <w:rsid w:val="003E57D3"/>
    <w:rsid w:val="003E58DB"/>
    <w:rsid w:val="003E58EA"/>
    <w:rsid w:val="003E5998"/>
    <w:rsid w:val="003E59C3"/>
    <w:rsid w:val="003E5A6B"/>
    <w:rsid w:val="003E5AA1"/>
    <w:rsid w:val="003E5AD8"/>
    <w:rsid w:val="003E5C0C"/>
    <w:rsid w:val="003E5F3C"/>
    <w:rsid w:val="003E61E6"/>
    <w:rsid w:val="003E626C"/>
    <w:rsid w:val="003E627B"/>
    <w:rsid w:val="003E629F"/>
    <w:rsid w:val="003E6441"/>
    <w:rsid w:val="003E6485"/>
    <w:rsid w:val="003E6492"/>
    <w:rsid w:val="003E64DF"/>
    <w:rsid w:val="003E64FF"/>
    <w:rsid w:val="003E6628"/>
    <w:rsid w:val="003E662B"/>
    <w:rsid w:val="003E67A2"/>
    <w:rsid w:val="003E682C"/>
    <w:rsid w:val="003E6917"/>
    <w:rsid w:val="003E69F8"/>
    <w:rsid w:val="003E69FE"/>
    <w:rsid w:val="003E6B21"/>
    <w:rsid w:val="003E6CF0"/>
    <w:rsid w:val="003E6D37"/>
    <w:rsid w:val="003E6F9D"/>
    <w:rsid w:val="003E7073"/>
    <w:rsid w:val="003E7123"/>
    <w:rsid w:val="003E71C9"/>
    <w:rsid w:val="003E75A2"/>
    <w:rsid w:val="003E75D3"/>
    <w:rsid w:val="003E772F"/>
    <w:rsid w:val="003E7766"/>
    <w:rsid w:val="003E795E"/>
    <w:rsid w:val="003E7974"/>
    <w:rsid w:val="003E79F4"/>
    <w:rsid w:val="003E7AD0"/>
    <w:rsid w:val="003E7C84"/>
    <w:rsid w:val="003E7EA5"/>
    <w:rsid w:val="003E7EB6"/>
    <w:rsid w:val="003E7EBE"/>
    <w:rsid w:val="003E7F9D"/>
    <w:rsid w:val="003F0148"/>
    <w:rsid w:val="003F0580"/>
    <w:rsid w:val="003F05A1"/>
    <w:rsid w:val="003F0871"/>
    <w:rsid w:val="003F0875"/>
    <w:rsid w:val="003F08DF"/>
    <w:rsid w:val="003F0AB4"/>
    <w:rsid w:val="003F0C4E"/>
    <w:rsid w:val="003F0C58"/>
    <w:rsid w:val="003F0DF8"/>
    <w:rsid w:val="003F0E4D"/>
    <w:rsid w:val="003F0EC7"/>
    <w:rsid w:val="003F1001"/>
    <w:rsid w:val="003F102C"/>
    <w:rsid w:val="003F104B"/>
    <w:rsid w:val="003F119A"/>
    <w:rsid w:val="003F1224"/>
    <w:rsid w:val="003F13D7"/>
    <w:rsid w:val="003F1429"/>
    <w:rsid w:val="003F143D"/>
    <w:rsid w:val="003F1487"/>
    <w:rsid w:val="003F156C"/>
    <w:rsid w:val="003F1631"/>
    <w:rsid w:val="003F16C6"/>
    <w:rsid w:val="003F1798"/>
    <w:rsid w:val="003F184D"/>
    <w:rsid w:val="003F18AC"/>
    <w:rsid w:val="003F1947"/>
    <w:rsid w:val="003F19A0"/>
    <w:rsid w:val="003F1A28"/>
    <w:rsid w:val="003F1C64"/>
    <w:rsid w:val="003F1F7E"/>
    <w:rsid w:val="003F2082"/>
    <w:rsid w:val="003F2219"/>
    <w:rsid w:val="003F2271"/>
    <w:rsid w:val="003F2276"/>
    <w:rsid w:val="003F23F4"/>
    <w:rsid w:val="003F2448"/>
    <w:rsid w:val="003F24C3"/>
    <w:rsid w:val="003F24F2"/>
    <w:rsid w:val="003F25EF"/>
    <w:rsid w:val="003F267E"/>
    <w:rsid w:val="003F26D7"/>
    <w:rsid w:val="003F27E9"/>
    <w:rsid w:val="003F288B"/>
    <w:rsid w:val="003F2A4D"/>
    <w:rsid w:val="003F2A7D"/>
    <w:rsid w:val="003F2BEC"/>
    <w:rsid w:val="003F2D86"/>
    <w:rsid w:val="003F2DE1"/>
    <w:rsid w:val="003F2F8D"/>
    <w:rsid w:val="003F2FA1"/>
    <w:rsid w:val="003F2FBA"/>
    <w:rsid w:val="003F301E"/>
    <w:rsid w:val="003F3375"/>
    <w:rsid w:val="003F34D8"/>
    <w:rsid w:val="003F3511"/>
    <w:rsid w:val="003F35FD"/>
    <w:rsid w:val="003F3687"/>
    <w:rsid w:val="003F392F"/>
    <w:rsid w:val="003F3A6C"/>
    <w:rsid w:val="003F3BDE"/>
    <w:rsid w:val="003F3C11"/>
    <w:rsid w:val="003F3C50"/>
    <w:rsid w:val="003F3D45"/>
    <w:rsid w:val="003F3F52"/>
    <w:rsid w:val="003F4269"/>
    <w:rsid w:val="003F4290"/>
    <w:rsid w:val="003F42A4"/>
    <w:rsid w:val="003F4359"/>
    <w:rsid w:val="003F44BE"/>
    <w:rsid w:val="003F4635"/>
    <w:rsid w:val="003F46B7"/>
    <w:rsid w:val="003F4750"/>
    <w:rsid w:val="003F483B"/>
    <w:rsid w:val="003F4869"/>
    <w:rsid w:val="003F48CE"/>
    <w:rsid w:val="003F494C"/>
    <w:rsid w:val="003F4AD4"/>
    <w:rsid w:val="003F4B2E"/>
    <w:rsid w:val="003F4CFB"/>
    <w:rsid w:val="003F4DEA"/>
    <w:rsid w:val="003F4EB5"/>
    <w:rsid w:val="003F4FD4"/>
    <w:rsid w:val="003F5030"/>
    <w:rsid w:val="003F504F"/>
    <w:rsid w:val="003F5129"/>
    <w:rsid w:val="003F5463"/>
    <w:rsid w:val="003F554D"/>
    <w:rsid w:val="003F563D"/>
    <w:rsid w:val="003F57E4"/>
    <w:rsid w:val="003F57F0"/>
    <w:rsid w:val="003F58CB"/>
    <w:rsid w:val="003F5A3B"/>
    <w:rsid w:val="003F5AA5"/>
    <w:rsid w:val="003F5E77"/>
    <w:rsid w:val="003F5EBF"/>
    <w:rsid w:val="003F5F2E"/>
    <w:rsid w:val="003F5F34"/>
    <w:rsid w:val="003F5FD4"/>
    <w:rsid w:val="003F62A6"/>
    <w:rsid w:val="003F6308"/>
    <w:rsid w:val="003F660B"/>
    <w:rsid w:val="003F66B7"/>
    <w:rsid w:val="003F6845"/>
    <w:rsid w:val="003F6E6B"/>
    <w:rsid w:val="003F6EA3"/>
    <w:rsid w:val="003F7043"/>
    <w:rsid w:val="003F7072"/>
    <w:rsid w:val="003F70A4"/>
    <w:rsid w:val="003F7114"/>
    <w:rsid w:val="003F71B0"/>
    <w:rsid w:val="003F71E7"/>
    <w:rsid w:val="003F740B"/>
    <w:rsid w:val="003F7432"/>
    <w:rsid w:val="003F761F"/>
    <w:rsid w:val="003F781B"/>
    <w:rsid w:val="003F7AE8"/>
    <w:rsid w:val="003F7B31"/>
    <w:rsid w:val="003F7C43"/>
    <w:rsid w:val="003F7EDA"/>
    <w:rsid w:val="00400130"/>
    <w:rsid w:val="004001C4"/>
    <w:rsid w:val="0040037B"/>
    <w:rsid w:val="0040040A"/>
    <w:rsid w:val="00400552"/>
    <w:rsid w:val="00400588"/>
    <w:rsid w:val="004005F3"/>
    <w:rsid w:val="0040063A"/>
    <w:rsid w:val="004006A1"/>
    <w:rsid w:val="004006D8"/>
    <w:rsid w:val="004007E2"/>
    <w:rsid w:val="00400820"/>
    <w:rsid w:val="00400A84"/>
    <w:rsid w:val="00400BDF"/>
    <w:rsid w:val="00400E17"/>
    <w:rsid w:val="00400EB7"/>
    <w:rsid w:val="0040100B"/>
    <w:rsid w:val="0040108B"/>
    <w:rsid w:val="004010F5"/>
    <w:rsid w:val="00401165"/>
    <w:rsid w:val="0040123F"/>
    <w:rsid w:val="00401247"/>
    <w:rsid w:val="0040143E"/>
    <w:rsid w:val="00401522"/>
    <w:rsid w:val="0040161C"/>
    <w:rsid w:val="00401633"/>
    <w:rsid w:val="00401916"/>
    <w:rsid w:val="00401933"/>
    <w:rsid w:val="004019A1"/>
    <w:rsid w:val="004019B3"/>
    <w:rsid w:val="00401A8A"/>
    <w:rsid w:val="00401C18"/>
    <w:rsid w:val="00401D0F"/>
    <w:rsid w:val="00401D35"/>
    <w:rsid w:val="00401D82"/>
    <w:rsid w:val="00401D9A"/>
    <w:rsid w:val="00401F2C"/>
    <w:rsid w:val="00401FC6"/>
    <w:rsid w:val="00402012"/>
    <w:rsid w:val="004020DD"/>
    <w:rsid w:val="00402203"/>
    <w:rsid w:val="00402216"/>
    <w:rsid w:val="00402255"/>
    <w:rsid w:val="004022AC"/>
    <w:rsid w:val="00402546"/>
    <w:rsid w:val="00402612"/>
    <w:rsid w:val="004027AB"/>
    <w:rsid w:val="00402801"/>
    <w:rsid w:val="004029D7"/>
    <w:rsid w:val="00402A29"/>
    <w:rsid w:val="00402AB5"/>
    <w:rsid w:val="00402AEC"/>
    <w:rsid w:val="00402BA3"/>
    <w:rsid w:val="00402C32"/>
    <w:rsid w:val="00402C6D"/>
    <w:rsid w:val="00402D28"/>
    <w:rsid w:val="00402D3F"/>
    <w:rsid w:val="00402D78"/>
    <w:rsid w:val="00402D7D"/>
    <w:rsid w:val="00402F26"/>
    <w:rsid w:val="00403006"/>
    <w:rsid w:val="004030D5"/>
    <w:rsid w:val="00403134"/>
    <w:rsid w:val="0040321C"/>
    <w:rsid w:val="0040337C"/>
    <w:rsid w:val="004033DC"/>
    <w:rsid w:val="00403530"/>
    <w:rsid w:val="0040360D"/>
    <w:rsid w:val="0040366D"/>
    <w:rsid w:val="004036B1"/>
    <w:rsid w:val="004036D5"/>
    <w:rsid w:val="00403718"/>
    <w:rsid w:val="00403991"/>
    <w:rsid w:val="00403A07"/>
    <w:rsid w:val="00403AB8"/>
    <w:rsid w:val="00403EA8"/>
    <w:rsid w:val="00403EFE"/>
    <w:rsid w:val="00404012"/>
    <w:rsid w:val="00404047"/>
    <w:rsid w:val="004041F6"/>
    <w:rsid w:val="00404283"/>
    <w:rsid w:val="0040432C"/>
    <w:rsid w:val="00404366"/>
    <w:rsid w:val="00404771"/>
    <w:rsid w:val="00404D4B"/>
    <w:rsid w:val="004051B9"/>
    <w:rsid w:val="00405290"/>
    <w:rsid w:val="0040531C"/>
    <w:rsid w:val="00405429"/>
    <w:rsid w:val="0040542F"/>
    <w:rsid w:val="0040550F"/>
    <w:rsid w:val="00405577"/>
    <w:rsid w:val="00405727"/>
    <w:rsid w:val="00405758"/>
    <w:rsid w:val="004058B3"/>
    <w:rsid w:val="0040591B"/>
    <w:rsid w:val="00405962"/>
    <w:rsid w:val="004059E6"/>
    <w:rsid w:val="00405ACB"/>
    <w:rsid w:val="00405F40"/>
    <w:rsid w:val="00405FFD"/>
    <w:rsid w:val="00406101"/>
    <w:rsid w:val="004061C0"/>
    <w:rsid w:val="004064A0"/>
    <w:rsid w:val="004066BD"/>
    <w:rsid w:val="00406B8F"/>
    <w:rsid w:val="00406D35"/>
    <w:rsid w:val="00406D43"/>
    <w:rsid w:val="00406DFD"/>
    <w:rsid w:val="00406EB3"/>
    <w:rsid w:val="00407092"/>
    <w:rsid w:val="0040721B"/>
    <w:rsid w:val="004072C7"/>
    <w:rsid w:val="0040730E"/>
    <w:rsid w:val="00407375"/>
    <w:rsid w:val="00407445"/>
    <w:rsid w:val="00407551"/>
    <w:rsid w:val="004075C1"/>
    <w:rsid w:val="0040760E"/>
    <w:rsid w:val="00407696"/>
    <w:rsid w:val="00407796"/>
    <w:rsid w:val="004077E5"/>
    <w:rsid w:val="004079B7"/>
    <w:rsid w:val="00407D76"/>
    <w:rsid w:val="00407D78"/>
    <w:rsid w:val="00407DD7"/>
    <w:rsid w:val="00407DDE"/>
    <w:rsid w:val="00407DE1"/>
    <w:rsid w:val="004100BB"/>
    <w:rsid w:val="00410462"/>
    <w:rsid w:val="00410B78"/>
    <w:rsid w:val="00410C62"/>
    <w:rsid w:val="00410E2F"/>
    <w:rsid w:val="00410EE0"/>
    <w:rsid w:val="00410F00"/>
    <w:rsid w:val="00411075"/>
    <w:rsid w:val="004112D9"/>
    <w:rsid w:val="004113C6"/>
    <w:rsid w:val="004114F9"/>
    <w:rsid w:val="00411517"/>
    <w:rsid w:val="004115F9"/>
    <w:rsid w:val="00411668"/>
    <w:rsid w:val="004118AF"/>
    <w:rsid w:val="00411A08"/>
    <w:rsid w:val="00411A47"/>
    <w:rsid w:val="00411AF6"/>
    <w:rsid w:val="00411BD7"/>
    <w:rsid w:val="00411D74"/>
    <w:rsid w:val="00411DA5"/>
    <w:rsid w:val="00411E5C"/>
    <w:rsid w:val="00411E5F"/>
    <w:rsid w:val="00411ED5"/>
    <w:rsid w:val="00411EF4"/>
    <w:rsid w:val="00412189"/>
    <w:rsid w:val="0041221B"/>
    <w:rsid w:val="00412226"/>
    <w:rsid w:val="00412253"/>
    <w:rsid w:val="0041229A"/>
    <w:rsid w:val="004123D1"/>
    <w:rsid w:val="0041255A"/>
    <w:rsid w:val="00412577"/>
    <w:rsid w:val="004125A2"/>
    <w:rsid w:val="004127BC"/>
    <w:rsid w:val="004127D8"/>
    <w:rsid w:val="0041283D"/>
    <w:rsid w:val="0041295A"/>
    <w:rsid w:val="004129D6"/>
    <w:rsid w:val="00412BA2"/>
    <w:rsid w:val="00412D5B"/>
    <w:rsid w:val="00412D7B"/>
    <w:rsid w:val="00412D9B"/>
    <w:rsid w:val="00412DAA"/>
    <w:rsid w:val="00412E14"/>
    <w:rsid w:val="00412EE5"/>
    <w:rsid w:val="0041301E"/>
    <w:rsid w:val="00413094"/>
    <w:rsid w:val="0041315E"/>
    <w:rsid w:val="0041316E"/>
    <w:rsid w:val="00413206"/>
    <w:rsid w:val="0041325B"/>
    <w:rsid w:val="004133C3"/>
    <w:rsid w:val="004133CD"/>
    <w:rsid w:val="00413561"/>
    <w:rsid w:val="004136FE"/>
    <w:rsid w:val="00413990"/>
    <w:rsid w:val="004139CF"/>
    <w:rsid w:val="00413A60"/>
    <w:rsid w:val="00413AD0"/>
    <w:rsid w:val="00413B6C"/>
    <w:rsid w:val="00413B78"/>
    <w:rsid w:val="00413BA9"/>
    <w:rsid w:val="00413BE0"/>
    <w:rsid w:val="00413C3C"/>
    <w:rsid w:val="00413DF7"/>
    <w:rsid w:val="00413EDB"/>
    <w:rsid w:val="00413EF1"/>
    <w:rsid w:val="0041408E"/>
    <w:rsid w:val="0041416F"/>
    <w:rsid w:val="0041429E"/>
    <w:rsid w:val="00414480"/>
    <w:rsid w:val="0041471F"/>
    <w:rsid w:val="00414754"/>
    <w:rsid w:val="00414811"/>
    <w:rsid w:val="0041485B"/>
    <w:rsid w:val="0041518B"/>
    <w:rsid w:val="00415357"/>
    <w:rsid w:val="004153CE"/>
    <w:rsid w:val="0041599E"/>
    <w:rsid w:val="00415A87"/>
    <w:rsid w:val="00415AA9"/>
    <w:rsid w:val="00415B32"/>
    <w:rsid w:val="00415CFA"/>
    <w:rsid w:val="00415DEA"/>
    <w:rsid w:val="0041627D"/>
    <w:rsid w:val="00416538"/>
    <w:rsid w:val="004166DE"/>
    <w:rsid w:val="00416786"/>
    <w:rsid w:val="00416799"/>
    <w:rsid w:val="00416A73"/>
    <w:rsid w:val="00416AD4"/>
    <w:rsid w:val="00416B19"/>
    <w:rsid w:val="00416BFB"/>
    <w:rsid w:val="00416CA9"/>
    <w:rsid w:val="00416D55"/>
    <w:rsid w:val="00416DB9"/>
    <w:rsid w:val="00416EC5"/>
    <w:rsid w:val="00416F8F"/>
    <w:rsid w:val="00416FD0"/>
    <w:rsid w:val="0041701E"/>
    <w:rsid w:val="004170C8"/>
    <w:rsid w:val="004171E9"/>
    <w:rsid w:val="00417361"/>
    <w:rsid w:val="0041748E"/>
    <w:rsid w:val="004174B6"/>
    <w:rsid w:val="004175B9"/>
    <w:rsid w:val="004175CD"/>
    <w:rsid w:val="004175FB"/>
    <w:rsid w:val="0041762B"/>
    <w:rsid w:val="00417901"/>
    <w:rsid w:val="00417AC8"/>
    <w:rsid w:val="00417C7D"/>
    <w:rsid w:val="00417C7E"/>
    <w:rsid w:val="00417D5F"/>
    <w:rsid w:val="00417E3D"/>
    <w:rsid w:val="00417E69"/>
    <w:rsid w:val="00417ED9"/>
    <w:rsid w:val="00417F57"/>
    <w:rsid w:val="00420044"/>
    <w:rsid w:val="004201A7"/>
    <w:rsid w:val="004202D5"/>
    <w:rsid w:val="0042031F"/>
    <w:rsid w:val="00420406"/>
    <w:rsid w:val="00420491"/>
    <w:rsid w:val="00420506"/>
    <w:rsid w:val="004205E6"/>
    <w:rsid w:val="00420627"/>
    <w:rsid w:val="00420671"/>
    <w:rsid w:val="0042067B"/>
    <w:rsid w:val="00420707"/>
    <w:rsid w:val="0042088C"/>
    <w:rsid w:val="0042091E"/>
    <w:rsid w:val="00420938"/>
    <w:rsid w:val="00420ABD"/>
    <w:rsid w:val="00420B21"/>
    <w:rsid w:val="00420B67"/>
    <w:rsid w:val="00420BED"/>
    <w:rsid w:val="00420CF4"/>
    <w:rsid w:val="00420D5C"/>
    <w:rsid w:val="00420E56"/>
    <w:rsid w:val="00420F87"/>
    <w:rsid w:val="0042103E"/>
    <w:rsid w:val="0042106B"/>
    <w:rsid w:val="00421313"/>
    <w:rsid w:val="00421326"/>
    <w:rsid w:val="0042136F"/>
    <w:rsid w:val="004213EF"/>
    <w:rsid w:val="004215E7"/>
    <w:rsid w:val="00421672"/>
    <w:rsid w:val="004216AC"/>
    <w:rsid w:val="004217F2"/>
    <w:rsid w:val="0042183E"/>
    <w:rsid w:val="00421847"/>
    <w:rsid w:val="0042191D"/>
    <w:rsid w:val="00421926"/>
    <w:rsid w:val="0042197D"/>
    <w:rsid w:val="004219E2"/>
    <w:rsid w:val="00421AC9"/>
    <w:rsid w:val="00421AF8"/>
    <w:rsid w:val="00421E0E"/>
    <w:rsid w:val="00421E7A"/>
    <w:rsid w:val="00421E9D"/>
    <w:rsid w:val="00421F63"/>
    <w:rsid w:val="004220B3"/>
    <w:rsid w:val="00422164"/>
    <w:rsid w:val="00422231"/>
    <w:rsid w:val="00422521"/>
    <w:rsid w:val="004225E5"/>
    <w:rsid w:val="004225EA"/>
    <w:rsid w:val="004226AD"/>
    <w:rsid w:val="004228B1"/>
    <w:rsid w:val="0042294E"/>
    <w:rsid w:val="00422960"/>
    <w:rsid w:val="00422B55"/>
    <w:rsid w:val="00422EF6"/>
    <w:rsid w:val="00422F1E"/>
    <w:rsid w:val="00423202"/>
    <w:rsid w:val="00423306"/>
    <w:rsid w:val="00423358"/>
    <w:rsid w:val="004233F6"/>
    <w:rsid w:val="004234B1"/>
    <w:rsid w:val="004234C1"/>
    <w:rsid w:val="0042352D"/>
    <w:rsid w:val="00423742"/>
    <w:rsid w:val="00423811"/>
    <w:rsid w:val="00423C92"/>
    <w:rsid w:val="00423D45"/>
    <w:rsid w:val="00423F90"/>
    <w:rsid w:val="00424128"/>
    <w:rsid w:val="0042437F"/>
    <w:rsid w:val="0042438C"/>
    <w:rsid w:val="00424423"/>
    <w:rsid w:val="0042449B"/>
    <w:rsid w:val="004244BC"/>
    <w:rsid w:val="00424697"/>
    <w:rsid w:val="004248FD"/>
    <w:rsid w:val="00424947"/>
    <w:rsid w:val="0042495A"/>
    <w:rsid w:val="00424A45"/>
    <w:rsid w:val="00424AC3"/>
    <w:rsid w:val="00424D01"/>
    <w:rsid w:val="00424E39"/>
    <w:rsid w:val="004250D9"/>
    <w:rsid w:val="0042523E"/>
    <w:rsid w:val="00425356"/>
    <w:rsid w:val="00425399"/>
    <w:rsid w:val="004253A9"/>
    <w:rsid w:val="004253EE"/>
    <w:rsid w:val="0042546D"/>
    <w:rsid w:val="004254D3"/>
    <w:rsid w:val="004255EF"/>
    <w:rsid w:val="00425646"/>
    <w:rsid w:val="00425769"/>
    <w:rsid w:val="0042579D"/>
    <w:rsid w:val="00425935"/>
    <w:rsid w:val="00425940"/>
    <w:rsid w:val="00425952"/>
    <w:rsid w:val="00425990"/>
    <w:rsid w:val="004259AA"/>
    <w:rsid w:val="00425A20"/>
    <w:rsid w:val="00425DE0"/>
    <w:rsid w:val="00425EC6"/>
    <w:rsid w:val="0042643C"/>
    <w:rsid w:val="00426580"/>
    <w:rsid w:val="004265E9"/>
    <w:rsid w:val="00426729"/>
    <w:rsid w:val="0042678A"/>
    <w:rsid w:val="00426798"/>
    <w:rsid w:val="00426C26"/>
    <w:rsid w:val="00426C81"/>
    <w:rsid w:val="00426D07"/>
    <w:rsid w:val="00426D09"/>
    <w:rsid w:val="00426EC5"/>
    <w:rsid w:val="0042707B"/>
    <w:rsid w:val="00427280"/>
    <w:rsid w:val="0042734B"/>
    <w:rsid w:val="0042742B"/>
    <w:rsid w:val="004274A0"/>
    <w:rsid w:val="0042774E"/>
    <w:rsid w:val="00427831"/>
    <w:rsid w:val="004278F5"/>
    <w:rsid w:val="0042798F"/>
    <w:rsid w:val="0042799C"/>
    <w:rsid w:val="00427C1E"/>
    <w:rsid w:val="00427D8C"/>
    <w:rsid w:val="00427FD9"/>
    <w:rsid w:val="00427FDC"/>
    <w:rsid w:val="004300E1"/>
    <w:rsid w:val="00430392"/>
    <w:rsid w:val="004303C5"/>
    <w:rsid w:val="00430592"/>
    <w:rsid w:val="00430631"/>
    <w:rsid w:val="00430644"/>
    <w:rsid w:val="00430686"/>
    <w:rsid w:val="004308A3"/>
    <w:rsid w:val="00430BD1"/>
    <w:rsid w:val="00430CAF"/>
    <w:rsid w:val="00430EB1"/>
    <w:rsid w:val="00430EE2"/>
    <w:rsid w:val="0043144F"/>
    <w:rsid w:val="004318F1"/>
    <w:rsid w:val="004319C4"/>
    <w:rsid w:val="00431AEE"/>
    <w:rsid w:val="00431B51"/>
    <w:rsid w:val="00431BAB"/>
    <w:rsid w:val="00431BEE"/>
    <w:rsid w:val="00431BF3"/>
    <w:rsid w:val="00431E88"/>
    <w:rsid w:val="00431F2A"/>
    <w:rsid w:val="00431F8C"/>
    <w:rsid w:val="00432015"/>
    <w:rsid w:val="0043206D"/>
    <w:rsid w:val="004320BD"/>
    <w:rsid w:val="0043214C"/>
    <w:rsid w:val="0043215F"/>
    <w:rsid w:val="0043235D"/>
    <w:rsid w:val="004323CB"/>
    <w:rsid w:val="00432505"/>
    <w:rsid w:val="00432689"/>
    <w:rsid w:val="004326F0"/>
    <w:rsid w:val="00432771"/>
    <w:rsid w:val="00432ABD"/>
    <w:rsid w:val="00432B12"/>
    <w:rsid w:val="00432B41"/>
    <w:rsid w:val="00432B78"/>
    <w:rsid w:val="00432BC7"/>
    <w:rsid w:val="00432C62"/>
    <w:rsid w:val="00432CF4"/>
    <w:rsid w:val="00432DAC"/>
    <w:rsid w:val="00432F0B"/>
    <w:rsid w:val="00432F44"/>
    <w:rsid w:val="0043302B"/>
    <w:rsid w:val="004330D1"/>
    <w:rsid w:val="004330E7"/>
    <w:rsid w:val="00433434"/>
    <w:rsid w:val="00433458"/>
    <w:rsid w:val="0043345F"/>
    <w:rsid w:val="004334D0"/>
    <w:rsid w:val="0043353C"/>
    <w:rsid w:val="0043356A"/>
    <w:rsid w:val="00433576"/>
    <w:rsid w:val="0043374A"/>
    <w:rsid w:val="00433760"/>
    <w:rsid w:val="00433764"/>
    <w:rsid w:val="0043384D"/>
    <w:rsid w:val="004338A9"/>
    <w:rsid w:val="004338DE"/>
    <w:rsid w:val="0043391A"/>
    <w:rsid w:val="00433A05"/>
    <w:rsid w:val="00433C57"/>
    <w:rsid w:val="00433E2C"/>
    <w:rsid w:val="00433E52"/>
    <w:rsid w:val="00434073"/>
    <w:rsid w:val="004340F8"/>
    <w:rsid w:val="00434399"/>
    <w:rsid w:val="00434475"/>
    <w:rsid w:val="00434529"/>
    <w:rsid w:val="0043458A"/>
    <w:rsid w:val="0043459E"/>
    <w:rsid w:val="004345B8"/>
    <w:rsid w:val="004345F2"/>
    <w:rsid w:val="00434622"/>
    <w:rsid w:val="0043469E"/>
    <w:rsid w:val="00434893"/>
    <w:rsid w:val="004348D7"/>
    <w:rsid w:val="00434B92"/>
    <w:rsid w:val="00434DC6"/>
    <w:rsid w:val="00434DF2"/>
    <w:rsid w:val="00434E2B"/>
    <w:rsid w:val="00434F4F"/>
    <w:rsid w:val="00434FE7"/>
    <w:rsid w:val="00435048"/>
    <w:rsid w:val="00435191"/>
    <w:rsid w:val="004351DD"/>
    <w:rsid w:val="00435219"/>
    <w:rsid w:val="00435395"/>
    <w:rsid w:val="0043540D"/>
    <w:rsid w:val="00435526"/>
    <w:rsid w:val="004355C5"/>
    <w:rsid w:val="00435832"/>
    <w:rsid w:val="00435A6A"/>
    <w:rsid w:val="00435BA5"/>
    <w:rsid w:val="00435C4B"/>
    <w:rsid w:val="00435D22"/>
    <w:rsid w:val="00435D3B"/>
    <w:rsid w:val="00435D81"/>
    <w:rsid w:val="00435D8E"/>
    <w:rsid w:val="00435EED"/>
    <w:rsid w:val="00435FAD"/>
    <w:rsid w:val="004362DD"/>
    <w:rsid w:val="00436356"/>
    <w:rsid w:val="00436448"/>
    <w:rsid w:val="00436497"/>
    <w:rsid w:val="00436500"/>
    <w:rsid w:val="00436890"/>
    <w:rsid w:val="00436A28"/>
    <w:rsid w:val="00436A87"/>
    <w:rsid w:val="00436E72"/>
    <w:rsid w:val="00436F1B"/>
    <w:rsid w:val="004370DE"/>
    <w:rsid w:val="00437290"/>
    <w:rsid w:val="004372B3"/>
    <w:rsid w:val="004373C6"/>
    <w:rsid w:val="00437723"/>
    <w:rsid w:val="004377AA"/>
    <w:rsid w:val="004378DD"/>
    <w:rsid w:val="00437D3B"/>
    <w:rsid w:val="00437D6E"/>
    <w:rsid w:val="00437D72"/>
    <w:rsid w:val="00437DFE"/>
    <w:rsid w:val="00437F44"/>
    <w:rsid w:val="00437FD1"/>
    <w:rsid w:val="0044009D"/>
    <w:rsid w:val="00440143"/>
    <w:rsid w:val="004402AB"/>
    <w:rsid w:val="0044046E"/>
    <w:rsid w:val="00440489"/>
    <w:rsid w:val="0044051A"/>
    <w:rsid w:val="0044052E"/>
    <w:rsid w:val="0044057B"/>
    <w:rsid w:val="004405D9"/>
    <w:rsid w:val="004406A5"/>
    <w:rsid w:val="00440724"/>
    <w:rsid w:val="00440745"/>
    <w:rsid w:val="004407C4"/>
    <w:rsid w:val="00440816"/>
    <w:rsid w:val="00440A06"/>
    <w:rsid w:val="00440A8F"/>
    <w:rsid w:val="00440B0B"/>
    <w:rsid w:val="00440B64"/>
    <w:rsid w:val="00440CBB"/>
    <w:rsid w:val="00440D2B"/>
    <w:rsid w:val="00440D89"/>
    <w:rsid w:val="00441067"/>
    <w:rsid w:val="0044107A"/>
    <w:rsid w:val="0044135C"/>
    <w:rsid w:val="00441388"/>
    <w:rsid w:val="00441398"/>
    <w:rsid w:val="004414F5"/>
    <w:rsid w:val="004415AC"/>
    <w:rsid w:val="0044163E"/>
    <w:rsid w:val="004417BE"/>
    <w:rsid w:val="004418A2"/>
    <w:rsid w:val="004418BB"/>
    <w:rsid w:val="004418C3"/>
    <w:rsid w:val="0044191C"/>
    <w:rsid w:val="004419BD"/>
    <w:rsid w:val="00441B89"/>
    <w:rsid w:val="00441BB2"/>
    <w:rsid w:val="00441C60"/>
    <w:rsid w:val="00441D03"/>
    <w:rsid w:val="00441D6D"/>
    <w:rsid w:val="00441E89"/>
    <w:rsid w:val="00442107"/>
    <w:rsid w:val="0044229F"/>
    <w:rsid w:val="004422B2"/>
    <w:rsid w:val="0044249A"/>
    <w:rsid w:val="00442593"/>
    <w:rsid w:val="004426A1"/>
    <w:rsid w:val="0044279F"/>
    <w:rsid w:val="004428BC"/>
    <w:rsid w:val="00442A39"/>
    <w:rsid w:val="00442CB0"/>
    <w:rsid w:val="00442E25"/>
    <w:rsid w:val="00442F1F"/>
    <w:rsid w:val="00442FC5"/>
    <w:rsid w:val="00442FE1"/>
    <w:rsid w:val="00443015"/>
    <w:rsid w:val="0044303A"/>
    <w:rsid w:val="00443092"/>
    <w:rsid w:val="004431B1"/>
    <w:rsid w:val="0044344F"/>
    <w:rsid w:val="00443480"/>
    <w:rsid w:val="0044369E"/>
    <w:rsid w:val="004436B6"/>
    <w:rsid w:val="00443993"/>
    <w:rsid w:val="004439C0"/>
    <w:rsid w:val="004439CC"/>
    <w:rsid w:val="004439E8"/>
    <w:rsid w:val="00443B33"/>
    <w:rsid w:val="00443BDE"/>
    <w:rsid w:val="00443C56"/>
    <w:rsid w:val="00443C8E"/>
    <w:rsid w:val="00443D44"/>
    <w:rsid w:val="00443DB6"/>
    <w:rsid w:val="00443F00"/>
    <w:rsid w:val="00443F3B"/>
    <w:rsid w:val="004440CE"/>
    <w:rsid w:val="0044421E"/>
    <w:rsid w:val="0044426C"/>
    <w:rsid w:val="00444360"/>
    <w:rsid w:val="004443C6"/>
    <w:rsid w:val="004444EF"/>
    <w:rsid w:val="0044457B"/>
    <w:rsid w:val="00444587"/>
    <w:rsid w:val="00444590"/>
    <w:rsid w:val="004445FA"/>
    <w:rsid w:val="004447A8"/>
    <w:rsid w:val="004447BA"/>
    <w:rsid w:val="0044497B"/>
    <w:rsid w:val="00444A53"/>
    <w:rsid w:val="00444AD2"/>
    <w:rsid w:val="00444D01"/>
    <w:rsid w:val="00444D1D"/>
    <w:rsid w:val="00444D21"/>
    <w:rsid w:val="00444D83"/>
    <w:rsid w:val="00444D9D"/>
    <w:rsid w:val="00444F6D"/>
    <w:rsid w:val="0044501C"/>
    <w:rsid w:val="00445095"/>
    <w:rsid w:val="00445118"/>
    <w:rsid w:val="004451F4"/>
    <w:rsid w:val="0044520C"/>
    <w:rsid w:val="004452AE"/>
    <w:rsid w:val="0044558B"/>
    <w:rsid w:val="004455A3"/>
    <w:rsid w:val="004455BB"/>
    <w:rsid w:val="00445610"/>
    <w:rsid w:val="00445C8B"/>
    <w:rsid w:val="00445D3A"/>
    <w:rsid w:val="00445E90"/>
    <w:rsid w:val="00445FA4"/>
    <w:rsid w:val="00445FAA"/>
    <w:rsid w:val="00446067"/>
    <w:rsid w:val="00446080"/>
    <w:rsid w:val="00446094"/>
    <w:rsid w:val="0044623B"/>
    <w:rsid w:val="00446254"/>
    <w:rsid w:val="0044626B"/>
    <w:rsid w:val="00446583"/>
    <w:rsid w:val="004465CB"/>
    <w:rsid w:val="004466D9"/>
    <w:rsid w:val="00446791"/>
    <w:rsid w:val="00446985"/>
    <w:rsid w:val="00446999"/>
    <w:rsid w:val="00446A09"/>
    <w:rsid w:val="00446CA6"/>
    <w:rsid w:val="00446E8A"/>
    <w:rsid w:val="00446EAA"/>
    <w:rsid w:val="004471FB"/>
    <w:rsid w:val="00447292"/>
    <w:rsid w:val="004472D8"/>
    <w:rsid w:val="004474AD"/>
    <w:rsid w:val="004474BE"/>
    <w:rsid w:val="0044754D"/>
    <w:rsid w:val="00447555"/>
    <w:rsid w:val="0044760D"/>
    <w:rsid w:val="004478A4"/>
    <w:rsid w:val="004478B1"/>
    <w:rsid w:val="00447A95"/>
    <w:rsid w:val="00447AB2"/>
    <w:rsid w:val="00447D0F"/>
    <w:rsid w:val="00447DB3"/>
    <w:rsid w:val="00447DD9"/>
    <w:rsid w:val="00450070"/>
    <w:rsid w:val="004500B7"/>
    <w:rsid w:val="00450198"/>
    <w:rsid w:val="004501B7"/>
    <w:rsid w:val="004501C4"/>
    <w:rsid w:val="00450267"/>
    <w:rsid w:val="004502C3"/>
    <w:rsid w:val="0045032C"/>
    <w:rsid w:val="00450488"/>
    <w:rsid w:val="00450556"/>
    <w:rsid w:val="0045059B"/>
    <w:rsid w:val="0045069E"/>
    <w:rsid w:val="004507AA"/>
    <w:rsid w:val="004507DC"/>
    <w:rsid w:val="00450860"/>
    <w:rsid w:val="00450969"/>
    <w:rsid w:val="00450A4A"/>
    <w:rsid w:val="00450B08"/>
    <w:rsid w:val="00450B32"/>
    <w:rsid w:val="00450CDB"/>
    <w:rsid w:val="00450D51"/>
    <w:rsid w:val="00450E8F"/>
    <w:rsid w:val="0045126A"/>
    <w:rsid w:val="004512EB"/>
    <w:rsid w:val="0045132A"/>
    <w:rsid w:val="0045132E"/>
    <w:rsid w:val="00451360"/>
    <w:rsid w:val="00451390"/>
    <w:rsid w:val="004513AD"/>
    <w:rsid w:val="00451595"/>
    <w:rsid w:val="00451611"/>
    <w:rsid w:val="004516A7"/>
    <w:rsid w:val="0045188D"/>
    <w:rsid w:val="00451891"/>
    <w:rsid w:val="00451976"/>
    <w:rsid w:val="004519D7"/>
    <w:rsid w:val="00451AF2"/>
    <w:rsid w:val="00451F36"/>
    <w:rsid w:val="00451F70"/>
    <w:rsid w:val="00452054"/>
    <w:rsid w:val="004520C5"/>
    <w:rsid w:val="00452101"/>
    <w:rsid w:val="004522DC"/>
    <w:rsid w:val="004522FA"/>
    <w:rsid w:val="004524F2"/>
    <w:rsid w:val="00452679"/>
    <w:rsid w:val="00452718"/>
    <w:rsid w:val="00452766"/>
    <w:rsid w:val="00452883"/>
    <w:rsid w:val="004528A2"/>
    <w:rsid w:val="00452A9F"/>
    <w:rsid w:val="00452BB3"/>
    <w:rsid w:val="00452ED5"/>
    <w:rsid w:val="00452F20"/>
    <w:rsid w:val="00452F4D"/>
    <w:rsid w:val="00452FB2"/>
    <w:rsid w:val="00452FD1"/>
    <w:rsid w:val="004532EC"/>
    <w:rsid w:val="004533D5"/>
    <w:rsid w:val="0045386D"/>
    <w:rsid w:val="004539A2"/>
    <w:rsid w:val="00453A1B"/>
    <w:rsid w:val="00453B12"/>
    <w:rsid w:val="00453C03"/>
    <w:rsid w:val="00453D65"/>
    <w:rsid w:val="00453DEB"/>
    <w:rsid w:val="00453E34"/>
    <w:rsid w:val="00453FA2"/>
    <w:rsid w:val="00453FC1"/>
    <w:rsid w:val="0045414B"/>
    <w:rsid w:val="00454178"/>
    <w:rsid w:val="00454233"/>
    <w:rsid w:val="0045426B"/>
    <w:rsid w:val="00454350"/>
    <w:rsid w:val="004544A2"/>
    <w:rsid w:val="0045457F"/>
    <w:rsid w:val="0045459A"/>
    <w:rsid w:val="004549A0"/>
    <w:rsid w:val="00454BED"/>
    <w:rsid w:val="00454C54"/>
    <w:rsid w:val="00454CE1"/>
    <w:rsid w:val="00454D43"/>
    <w:rsid w:val="00454DB8"/>
    <w:rsid w:val="00455031"/>
    <w:rsid w:val="00455175"/>
    <w:rsid w:val="0045545B"/>
    <w:rsid w:val="00455515"/>
    <w:rsid w:val="004555CA"/>
    <w:rsid w:val="004555E9"/>
    <w:rsid w:val="00455614"/>
    <w:rsid w:val="00455761"/>
    <w:rsid w:val="004557D0"/>
    <w:rsid w:val="004557D7"/>
    <w:rsid w:val="00455A51"/>
    <w:rsid w:val="00455ACE"/>
    <w:rsid w:val="00455C59"/>
    <w:rsid w:val="00455C8A"/>
    <w:rsid w:val="00455CB7"/>
    <w:rsid w:val="00455D03"/>
    <w:rsid w:val="00456041"/>
    <w:rsid w:val="00456064"/>
    <w:rsid w:val="00456068"/>
    <w:rsid w:val="004563CF"/>
    <w:rsid w:val="004563E2"/>
    <w:rsid w:val="00456401"/>
    <w:rsid w:val="0045648C"/>
    <w:rsid w:val="0045649E"/>
    <w:rsid w:val="004564B9"/>
    <w:rsid w:val="004565AC"/>
    <w:rsid w:val="00456750"/>
    <w:rsid w:val="0045685C"/>
    <w:rsid w:val="004568DB"/>
    <w:rsid w:val="004568E7"/>
    <w:rsid w:val="0045693A"/>
    <w:rsid w:val="00456BBD"/>
    <w:rsid w:val="00456C83"/>
    <w:rsid w:val="00456CCC"/>
    <w:rsid w:val="00456D5F"/>
    <w:rsid w:val="00456D76"/>
    <w:rsid w:val="00456DDB"/>
    <w:rsid w:val="00456E8B"/>
    <w:rsid w:val="00456FFD"/>
    <w:rsid w:val="0045702B"/>
    <w:rsid w:val="004570FD"/>
    <w:rsid w:val="0045725D"/>
    <w:rsid w:val="004572B4"/>
    <w:rsid w:val="00457314"/>
    <w:rsid w:val="00457354"/>
    <w:rsid w:val="004575EF"/>
    <w:rsid w:val="0045779D"/>
    <w:rsid w:val="00457827"/>
    <w:rsid w:val="0045790E"/>
    <w:rsid w:val="00457A94"/>
    <w:rsid w:val="00457AC0"/>
    <w:rsid w:val="00457ECC"/>
    <w:rsid w:val="00457EE6"/>
    <w:rsid w:val="00457F7C"/>
    <w:rsid w:val="00457FDE"/>
    <w:rsid w:val="004600B1"/>
    <w:rsid w:val="00460278"/>
    <w:rsid w:val="004602C6"/>
    <w:rsid w:val="004603FF"/>
    <w:rsid w:val="00460449"/>
    <w:rsid w:val="004606A0"/>
    <w:rsid w:val="004606BB"/>
    <w:rsid w:val="00460857"/>
    <w:rsid w:val="004608F7"/>
    <w:rsid w:val="004609AD"/>
    <w:rsid w:val="004609FD"/>
    <w:rsid w:val="00460A99"/>
    <w:rsid w:val="00460BAA"/>
    <w:rsid w:val="00460CA0"/>
    <w:rsid w:val="00460DA6"/>
    <w:rsid w:val="00461170"/>
    <w:rsid w:val="0046119E"/>
    <w:rsid w:val="004611E1"/>
    <w:rsid w:val="0046125F"/>
    <w:rsid w:val="004613A8"/>
    <w:rsid w:val="004614FB"/>
    <w:rsid w:val="0046154D"/>
    <w:rsid w:val="0046173F"/>
    <w:rsid w:val="004617C0"/>
    <w:rsid w:val="00461881"/>
    <w:rsid w:val="0046199F"/>
    <w:rsid w:val="004619E5"/>
    <w:rsid w:val="00461AC3"/>
    <w:rsid w:val="00461AD7"/>
    <w:rsid w:val="00461B1F"/>
    <w:rsid w:val="00461B40"/>
    <w:rsid w:val="00461CDA"/>
    <w:rsid w:val="00461D56"/>
    <w:rsid w:val="00461F5D"/>
    <w:rsid w:val="00462059"/>
    <w:rsid w:val="00462060"/>
    <w:rsid w:val="00462373"/>
    <w:rsid w:val="004623AD"/>
    <w:rsid w:val="004629EB"/>
    <w:rsid w:val="00462AC2"/>
    <w:rsid w:val="00462D3B"/>
    <w:rsid w:val="00462D91"/>
    <w:rsid w:val="00462DBF"/>
    <w:rsid w:val="00462E18"/>
    <w:rsid w:val="00462ECF"/>
    <w:rsid w:val="00462ED2"/>
    <w:rsid w:val="00462FB5"/>
    <w:rsid w:val="004632BA"/>
    <w:rsid w:val="004632C3"/>
    <w:rsid w:val="004632C6"/>
    <w:rsid w:val="0046335E"/>
    <w:rsid w:val="00463557"/>
    <w:rsid w:val="00463583"/>
    <w:rsid w:val="0046360B"/>
    <w:rsid w:val="0046361C"/>
    <w:rsid w:val="00463813"/>
    <w:rsid w:val="00463935"/>
    <w:rsid w:val="004639BF"/>
    <w:rsid w:val="00463AC2"/>
    <w:rsid w:val="00463AF4"/>
    <w:rsid w:val="00463CC1"/>
    <w:rsid w:val="00463CF4"/>
    <w:rsid w:val="00463D7C"/>
    <w:rsid w:val="00463E6A"/>
    <w:rsid w:val="00463EA0"/>
    <w:rsid w:val="00463EC5"/>
    <w:rsid w:val="00464167"/>
    <w:rsid w:val="004642E8"/>
    <w:rsid w:val="0046446F"/>
    <w:rsid w:val="00464536"/>
    <w:rsid w:val="0046456C"/>
    <w:rsid w:val="00464626"/>
    <w:rsid w:val="00464852"/>
    <w:rsid w:val="0046486E"/>
    <w:rsid w:val="004648E5"/>
    <w:rsid w:val="00464940"/>
    <w:rsid w:val="00464A41"/>
    <w:rsid w:val="00464AA1"/>
    <w:rsid w:val="00464C67"/>
    <w:rsid w:val="00464F7E"/>
    <w:rsid w:val="00465139"/>
    <w:rsid w:val="004651D0"/>
    <w:rsid w:val="0046528E"/>
    <w:rsid w:val="0046531A"/>
    <w:rsid w:val="004653E7"/>
    <w:rsid w:val="0046552E"/>
    <w:rsid w:val="004655EC"/>
    <w:rsid w:val="004656D3"/>
    <w:rsid w:val="00465769"/>
    <w:rsid w:val="00465A9B"/>
    <w:rsid w:val="00465BAC"/>
    <w:rsid w:val="00465BDA"/>
    <w:rsid w:val="00465C6B"/>
    <w:rsid w:val="00465D93"/>
    <w:rsid w:val="00465F08"/>
    <w:rsid w:val="00465F6E"/>
    <w:rsid w:val="00466067"/>
    <w:rsid w:val="004660E8"/>
    <w:rsid w:val="004662A1"/>
    <w:rsid w:val="004662BD"/>
    <w:rsid w:val="004662ED"/>
    <w:rsid w:val="00466418"/>
    <w:rsid w:val="004664A6"/>
    <w:rsid w:val="00466625"/>
    <w:rsid w:val="00466646"/>
    <w:rsid w:val="004669B6"/>
    <w:rsid w:val="00466A8C"/>
    <w:rsid w:val="00466B66"/>
    <w:rsid w:val="00466B6F"/>
    <w:rsid w:val="00466BA2"/>
    <w:rsid w:val="00466C66"/>
    <w:rsid w:val="00466D66"/>
    <w:rsid w:val="00466E2E"/>
    <w:rsid w:val="0046731F"/>
    <w:rsid w:val="00467629"/>
    <w:rsid w:val="00467688"/>
    <w:rsid w:val="0046779D"/>
    <w:rsid w:val="004677BF"/>
    <w:rsid w:val="00467855"/>
    <w:rsid w:val="00467887"/>
    <w:rsid w:val="004678F1"/>
    <w:rsid w:val="00467C4D"/>
    <w:rsid w:val="00467D37"/>
    <w:rsid w:val="00467FF0"/>
    <w:rsid w:val="004700EB"/>
    <w:rsid w:val="004702D4"/>
    <w:rsid w:val="004702FD"/>
    <w:rsid w:val="00470348"/>
    <w:rsid w:val="00470355"/>
    <w:rsid w:val="004703AD"/>
    <w:rsid w:val="004703FB"/>
    <w:rsid w:val="004704B4"/>
    <w:rsid w:val="004705F8"/>
    <w:rsid w:val="00470837"/>
    <w:rsid w:val="0047086C"/>
    <w:rsid w:val="00470A08"/>
    <w:rsid w:val="00470BF1"/>
    <w:rsid w:val="00470C12"/>
    <w:rsid w:val="00470D45"/>
    <w:rsid w:val="00470DDE"/>
    <w:rsid w:val="00471133"/>
    <w:rsid w:val="004713D1"/>
    <w:rsid w:val="00471431"/>
    <w:rsid w:val="004714DD"/>
    <w:rsid w:val="0047158A"/>
    <w:rsid w:val="00471626"/>
    <w:rsid w:val="0047167D"/>
    <w:rsid w:val="004716A0"/>
    <w:rsid w:val="004716ED"/>
    <w:rsid w:val="0047187A"/>
    <w:rsid w:val="00471897"/>
    <w:rsid w:val="004718C2"/>
    <w:rsid w:val="004718EC"/>
    <w:rsid w:val="00471ACF"/>
    <w:rsid w:val="00471B01"/>
    <w:rsid w:val="00471B2F"/>
    <w:rsid w:val="00471C7F"/>
    <w:rsid w:val="00471E77"/>
    <w:rsid w:val="00471FF9"/>
    <w:rsid w:val="00472109"/>
    <w:rsid w:val="0047223E"/>
    <w:rsid w:val="004722AF"/>
    <w:rsid w:val="004722D5"/>
    <w:rsid w:val="00472352"/>
    <w:rsid w:val="00472392"/>
    <w:rsid w:val="0047242A"/>
    <w:rsid w:val="00472501"/>
    <w:rsid w:val="0047282F"/>
    <w:rsid w:val="004728AE"/>
    <w:rsid w:val="004729B6"/>
    <w:rsid w:val="00472AC6"/>
    <w:rsid w:val="00472B47"/>
    <w:rsid w:val="00472C31"/>
    <w:rsid w:val="00472CDD"/>
    <w:rsid w:val="00472D14"/>
    <w:rsid w:val="00472DBB"/>
    <w:rsid w:val="00472DDB"/>
    <w:rsid w:val="00472E7C"/>
    <w:rsid w:val="00472F76"/>
    <w:rsid w:val="00472F9D"/>
    <w:rsid w:val="0047304F"/>
    <w:rsid w:val="004730DA"/>
    <w:rsid w:val="00473105"/>
    <w:rsid w:val="00473184"/>
    <w:rsid w:val="00473191"/>
    <w:rsid w:val="00473258"/>
    <w:rsid w:val="00473362"/>
    <w:rsid w:val="0047363B"/>
    <w:rsid w:val="00473659"/>
    <w:rsid w:val="004736E7"/>
    <w:rsid w:val="004738EE"/>
    <w:rsid w:val="00473B96"/>
    <w:rsid w:val="00473C31"/>
    <w:rsid w:val="00473CAB"/>
    <w:rsid w:val="00473E44"/>
    <w:rsid w:val="00473F2E"/>
    <w:rsid w:val="00473F36"/>
    <w:rsid w:val="00474085"/>
    <w:rsid w:val="0047418A"/>
    <w:rsid w:val="0047436B"/>
    <w:rsid w:val="004744BE"/>
    <w:rsid w:val="00474988"/>
    <w:rsid w:val="00474B00"/>
    <w:rsid w:val="00474BD6"/>
    <w:rsid w:val="00474C65"/>
    <w:rsid w:val="00474CF9"/>
    <w:rsid w:val="00474DB8"/>
    <w:rsid w:val="00474EA8"/>
    <w:rsid w:val="00474EAD"/>
    <w:rsid w:val="00474F1A"/>
    <w:rsid w:val="00474F7A"/>
    <w:rsid w:val="00474F96"/>
    <w:rsid w:val="00474F9A"/>
    <w:rsid w:val="004750AA"/>
    <w:rsid w:val="0047510E"/>
    <w:rsid w:val="004752CC"/>
    <w:rsid w:val="0047532E"/>
    <w:rsid w:val="00475378"/>
    <w:rsid w:val="004755D1"/>
    <w:rsid w:val="00475673"/>
    <w:rsid w:val="00475709"/>
    <w:rsid w:val="00475731"/>
    <w:rsid w:val="004757CE"/>
    <w:rsid w:val="004757F4"/>
    <w:rsid w:val="004759A6"/>
    <w:rsid w:val="004759D9"/>
    <w:rsid w:val="00475A81"/>
    <w:rsid w:val="00475AFD"/>
    <w:rsid w:val="00475D3D"/>
    <w:rsid w:val="00475EF5"/>
    <w:rsid w:val="00475F4B"/>
    <w:rsid w:val="004760EA"/>
    <w:rsid w:val="00476121"/>
    <w:rsid w:val="00476260"/>
    <w:rsid w:val="0047641A"/>
    <w:rsid w:val="004764C2"/>
    <w:rsid w:val="00476536"/>
    <w:rsid w:val="00476570"/>
    <w:rsid w:val="00476604"/>
    <w:rsid w:val="00476894"/>
    <w:rsid w:val="00476980"/>
    <w:rsid w:val="00476BFF"/>
    <w:rsid w:val="00476CE2"/>
    <w:rsid w:val="00476D15"/>
    <w:rsid w:val="00476E3A"/>
    <w:rsid w:val="00476F78"/>
    <w:rsid w:val="00477049"/>
    <w:rsid w:val="0047727D"/>
    <w:rsid w:val="00477353"/>
    <w:rsid w:val="004774BC"/>
    <w:rsid w:val="0047759E"/>
    <w:rsid w:val="00477758"/>
    <w:rsid w:val="0047782A"/>
    <w:rsid w:val="0047793D"/>
    <w:rsid w:val="004779B6"/>
    <w:rsid w:val="004779E8"/>
    <w:rsid w:val="004779F4"/>
    <w:rsid w:val="00477A51"/>
    <w:rsid w:val="00477B9E"/>
    <w:rsid w:val="00477C7F"/>
    <w:rsid w:val="00477D60"/>
    <w:rsid w:val="00477D6F"/>
    <w:rsid w:val="00477DFE"/>
    <w:rsid w:val="00477F0F"/>
    <w:rsid w:val="00477F58"/>
    <w:rsid w:val="00477F6D"/>
    <w:rsid w:val="00477FA0"/>
    <w:rsid w:val="004802B7"/>
    <w:rsid w:val="00480389"/>
    <w:rsid w:val="004804CD"/>
    <w:rsid w:val="00480549"/>
    <w:rsid w:val="004806C4"/>
    <w:rsid w:val="0048081C"/>
    <w:rsid w:val="00480838"/>
    <w:rsid w:val="00480884"/>
    <w:rsid w:val="00480889"/>
    <w:rsid w:val="00480890"/>
    <w:rsid w:val="0048093D"/>
    <w:rsid w:val="00480AFB"/>
    <w:rsid w:val="00480B0B"/>
    <w:rsid w:val="00480C03"/>
    <w:rsid w:val="00480C20"/>
    <w:rsid w:val="00480C36"/>
    <w:rsid w:val="00480C42"/>
    <w:rsid w:val="00480CBD"/>
    <w:rsid w:val="00480E8A"/>
    <w:rsid w:val="0048104C"/>
    <w:rsid w:val="00481278"/>
    <w:rsid w:val="004813B0"/>
    <w:rsid w:val="004814B0"/>
    <w:rsid w:val="00481520"/>
    <w:rsid w:val="0048152B"/>
    <w:rsid w:val="004815ED"/>
    <w:rsid w:val="0048172F"/>
    <w:rsid w:val="0048175D"/>
    <w:rsid w:val="00481778"/>
    <w:rsid w:val="0048189D"/>
    <w:rsid w:val="00481929"/>
    <w:rsid w:val="00481EDB"/>
    <w:rsid w:val="004821CE"/>
    <w:rsid w:val="00482342"/>
    <w:rsid w:val="0048236B"/>
    <w:rsid w:val="004823F1"/>
    <w:rsid w:val="0048247B"/>
    <w:rsid w:val="00482493"/>
    <w:rsid w:val="004824C5"/>
    <w:rsid w:val="0048256B"/>
    <w:rsid w:val="0048257D"/>
    <w:rsid w:val="0048260E"/>
    <w:rsid w:val="0048264B"/>
    <w:rsid w:val="004829C7"/>
    <w:rsid w:val="00482B16"/>
    <w:rsid w:val="00482C3D"/>
    <w:rsid w:val="00482D46"/>
    <w:rsid w:val="00482E89"/>
    <w:rsid w:val="00482F42"/>
    <w:rsid w:val="00482F5E"/>
    <w:rsid w:val="004831C3"/>
    <w:rsid w:val="0048336D"/>
    <w:rsid w:val="00483436"/>
    <w:rsid w:val="00483510"/>
    <w:rsid w:val="0048360A"/>
    <w:rsid w:val="00483667"/>
    <w:rsid w:val="004836DA"/>
    <w:rsid w:val="00483940"/>
    <w:rsid w:val="0048399C"/>
    <w:rsid w:val="00483B00"/>
    <w:rsid w:val="00483BCB"/>
    <w:rsid w:val="00483CD5"/>
    <w:rsid w:val="00483DDB"/>
    <w:rsid w:val="00483E13"/>
    <w:rsid w:val="00483E55"/>
    <w:rsid w:val="0048408A"/>
    <w:rsid w:val="004840B4"/>
    <w:rsid w:val="0048429D"/>
    <w:rsid w:val="00484459"/>
    <w:rsid w:val="004844BA"/>
    <w:rsid w:val="004844DB"/>
    <w:rsid w:val="0048464A"/>
    <w:rsid w:val="004846BB"/>
    <w:rsid w:val="0048490C"/>
    <w:rsid w:val="00484A00"/>
    <w:rsid w:val="00484B42"/>
    <w:rsid w:val="00484C75"/>
    <w:rsid w:val="00484E7C"/>
    <w:rsid w:val="00484F3F"/>
    <w:rsid w:val="00484F5C"/>
    <w:rsid w:val="004850DA"/>
    <w:rsid w:val="0048514D"/>
    <w:rsid w:val="00485204"/>
    <w:rsid w:val="004853AE"/>
    <w:rsid w:val="00485543"/>
    <w:rsid w:val="00485649"/>
    <w:rsid w:val="0048583D"/>
    <w:rsid w:val="004858AB"/>
    <w:rsid w:val="0048590A"/>
    <w:rsid w:val="0048591D"/>
    <w:rsid w:val="004859A8"/>
    <w:rsid w:val="00485A85"/>
    <w:rsid w:val="00485B93"/>
    <w:rsid w:val="00485BD4"/>
    <w:rsid w:val="00485F5F"/>
    <w:rsid w:val="00485F7F"/>
    <w:rsid w:val="00485F8D"/>
    <w:rsid w:val="00485FF7"/>
    <w:rsid w:val="004862A6"/>
    <w:rsid w:val="0048634D"/>
    <w:rsid w:val="00486837"/>
    <w:rsid w:val="0048691D"/>
    <w:rsid w:val="0048696C"/>
    <w:rsid w:val="00486979"/>
    <w:rsid w:val="00486AD2"/>
    <w:rsid w:val="00486CB4"/>
    <w:rsid w:val="00486D8F"/>
    <w:rsid w:val="00486DBE"/>
    <w:rsid w:val="00486E70"/>
    <w:rsid w:val="00486E9F"/>
    <w:rsid w:val="004870CC"/>
    <w:rsid w:val="004870E9"/>
    <w:rsid w:val="004872AC"/>
    <w:rsid w:val="00487434"/>
    <w:rsid w:val="0048749A"/>
    <w:rsid w:val="004874C9"/>
    <w:rsid w:val="00487521"/>
    <w:rsid w:val="00487593"/>
    <w:rsid w:val="004875F5"/>
    <w:rsid w:val="00487699"/>
    <w:rsid w:val="004877E8"/>
    <w:rsid w:val="004877F9"/>
    <w:rsid w:val="004878C0"/>
    <w:rsid w:val="004879D3"/>
    <w:rsid w:val="00487A7F"/>
    <w:rsid w:val="00487DAC"/>
    <w:rsid w:val="00487EFC"/>
    <w:rsid w:val="00487F64"/>
    <w:rsid w:val="00490075"/>
    <w:rsid w:val="0049020A"/>
    <w:rsid w:val="00490219"/>
    <w:rsid w:val="00490348"/>
    <w:rsid w:val="00490365"/>
    <w:rsid w:val="00490441"/>
    <w:rsid w:val="00490511"/>
    <w:rsid w:val="00490612"/>
    <w:rsid w:val="00490641"/>
    <w:rsid w:val="00490675"/>
    <w:rsid w:val="00490681"/>
    <w:rsid w:val="004906C1"/>
    <w:rsid w:val="00490729"/>
    <w:rsid w:val="0049076C"/>
    <w:rsid w:val="004907A1"/>
    <w:rsid w:val="00490804"/>
    <w:rsid w:val="00490828"/>
    <w:rsid w:val="004908FA"/>
    <w:rsid w:val="00490976"/>
    <w:rsid w:val="00490AA6"/>
    <w:rsid w:val="00490B90"/>
    <w:rsid w:val="00490B97"/>
    <w:rsid w:val="00490BC0"/>
    <w:rsid w:val="00490BFB"/>
    <w:rsid w:val="00490D1B"/>
    <w:rsid w:val="00490D4A"/>
    <w:rsid w:val="00490D7A"/>
    <w:rsid w:val="00490F48"/>
    <w:rsid w:val="00490FDD"/>
    <w:rsid w:val="00491044"/>
    <w:rsid w:val="0049105A"/>
    <w:rsid w:val="00491235"/>
    <w:rsid w:val="0049125B"/>
    <w:rsid w:val="0049126A"/>
    <w:rsid w:val="0049148D"/>
    <w:rsid w:val="004917CC"/>
    <w:rsid w:val="004918D6"/>
    <w:rsid w:val="004919BE"/>
    <w:rsid w:val="004919E4"/>
    <w:rsid w:val="00491AB2"/>
    <w:rsid w:val="00491AC7"/>
    <w:rsid w:val="00491ADC"/>
    <w:rsid w:val="00491D26"/>
    <w:rsid w:val="00491EAA"/>
    <w:rsid w:val="00491F18"/>
    <w:rsid w:val="00491F56"/>
    <w:rsid w:val="00491F9C"/>
    <w:rsid w:val="00491FE5"/>
    <w:rsid w:val="00492114"/>
    <w:rsid w:val="00492155"/>
    <w:rsid w:val="004922BF"/>
    <w:rsid w:val="004922EC"/>
    <w:rsid w:val="004927C1"/>
    <w:rsid w:val="00492875"/>
    <w:rsid w:val="004928DB"/>
    <w:rsid w:val="00492A82"/>
    <w:rsid w:val="00492D65"/>
    <w:rsid w:val="00492E76"/>
    <w:rsid w:val="00492F32"/>
    <w:rsid w:val="00493080"/>
    <w:rsid w:val="004930C8"/>
    <w:rsid w:val="004930F0"/>
    <w:rsid w:val="004931DB"/>
    <w:rsid w:val="004931FD"/>
    <w:rsid w:val="004932F4"/>
    <w:rsid w:val="004936E7"/>
    <w:rsid w:val="0049395C"/>
    <w:rsid w:val="00493995"/>
    <w:rsid w:val="004939EC"/>
    <w:rsid w:val="00493B04"/>
    <w:rsid w:val="00493BE3"/>
    <w:rsid w:val="00493C0D"/>
    <w:rsid w:val="00493CCF"/>
    <w:rsid w:val="00493FF8"/>
    <w:rsid w:val="00494056"/>
    <w:rsid w:val="004940D5"/>
    <w:rsid w:val="00494319"/>
    <w:rsid w:val="00494325"/>
    <w:rsid w:val="004944B6"/>
    <w:rsid w:val="00494565"/>
    <w:rsid w:val="00494583"/>
    <w:rsid w:val="004945F7"/>
    <w:rsid w:val="004946E9"/>
    <w:rsid w:val="00494833"/>
    <w:rsid w:val="004949C9"/>
    <w:rsid w:val="00494A27"/>
    <w:rsid w:val="00494A5A"/>
    <w:rsid w:val="00494A9F"/>
    <w:rsid w:val="00494B0C"/>
    <w:rsid w:val="00494C74"/>
    <w:rsid w:val="00494CA1"/>
    <w:rsid w:val="00494E50"/>
    <w:rsid w:val="00495081"/>
    <w:rsid w:val="004950B1"/>
    <w:rsid w:val="004950CF"/>
    <w:rsid w:val="0049514D"/>
    <w:rsid w:val="0049519A"/>
    <w:rsid w:val="00495336"/>
    <w:rsid w:val="00495392"/>
    <w:rsid w:val="00495464"/>
    <w:rsid w:val="0049558E"/>
    <w:rsid w:val="00495690"/>
    <w:rsid w:val="00495700"/>
    <w:rsid w:val="00495821"/>
    <w:rsid w:val="0049585C"/>
    <w:rsid w:val="00495965"/>
    <w:rsid w:val="00495BD0"/>
    <w:rsid w:val="00495D73"/>
    <w:rsid w:val="00495E85"/>
    <w:rsid w:val="00495EF7"/>
    <w:rsid w:val="00495F48"/>
    <w:rsid w:val="004961C0"/>
    <w:rsid w:val="00496537"/>
    <w:rsid w:val="004966B5"/>
    <w:rsid w:val="0049672F"/>
    <w:rsid w:val="00496761"/>
    <w:rsid w:val="00496835"/>
    <w:rsid w:val="004969C8"/>
    <w:rsid w:val="00496D43"/>
    <w:rsid w:val="00496D82"/>
    <w:rsid w:val="00496DA3"/>
    <w:rsid w:val="00496EA4"/>
    <w:rsid w:val="00496EA7"/>
    <w:rsid w:val="00496FF5"/>
    <w:rsid w:val="004970D3"/>
    <w:rsid w:val="004971C9"/>
    <w:rsid w:val="00497288"/>
    <w:rsid w:val="0049728D"/>
    <w:rsid w:val="00497341"/>
    <w:rsid w:val="004973CE"/>
    <w:rsid w:val="004974F9"/>
    <w:rsid w:val="0049753B"/>
    <w:rsid w:val="004975F2"/>
    <w:rsid w:val="0049776E"/>
    <w:rsid w:val="004977FB"/>
    <w:rsid w:val="004978F8"/>
    <w:rsid w:val="00497B0C"/>
    <w:rsid w:val="00497B50"/>
    <w:rsid w:val="00497D3A"/>
    <w:rsid w:val="004A001D"/>
    <w:rsid w:val="004A0028"/>
    <w:rsid w:val="004A01DE"/>
    <w:rsid w:val="004A01EC"/>
    <w:rsid w:val="004A029F"/>
    <w:rsid w:val="004A030B"/>
    <w:rsid w:val="004A0353"/>
    <w:rsid w:val="004A03D1"/>
    <w:rsid w:val="004A063C"/>
    <w:rsid w:val="004A0693"/>
    <w:rsid w:val="004A06A1"/>
    <w:rsid w:val="004A0761"/>
    <w:rsid w:val="004A07D9"/>
    <w:rsid w:val="004A0818"/>
    <w:rsid w:val="004A0B91"/>
    <w:rsid w:val="004A0C95"/>
    <w:rsid w:val="004A0FFD"/>
    <w:rsid w:val="004A1069"/>
    <w:rsid w:val="004A136F"/>
    <w:rsid w:val="004A13EA"/>
    <w:rsid w:val="004A1439"/>
    <w:rsid w:val="004A1540"/>
    <w:rsid w:val="004A156E"/>
    <w:rsid w:val="004A1571"/>
    <w:rsid w:val="004A15C5"/>
    <w:rsid w:val="004A162E"/>
    <w:rsid w:val="004A17D3"/>
    <w:rsid w:val="004A18AA"/>
    <w:rsid w:val="004A18E3"/>
    <w:rsid w:val="004A198A"/>
    <w:rsid w:val="004A19C3"/>
    <w:rsid w:val="004A1ABF"/>
    <w:rsid w:val="004A1D70"/>
    <w:rsid w:val="004A1E25"/>
    <w:rsid w:val="004A1F88"/>
    <w:rsid w:val="004A1FB4"/>
    <w:rsid w:val="004A2075"/>
    <w:rsid w:val="004A224F"/>
    <w:rsid w:val="004A2398"/>
    <w:rsid w:val="004A24DE"/>
    <w:rsid w:val="004A24F1"/>
    <w:rsid w:val="004A25B2"/>
    <w:rsid w:val="004A25B3"/>
    <w:rsid w:val="004A2877"/>
    <w:rsid w:val="004A28F8"/>
    <w:rsid w:val="004A2B7E"/>
    <w:rsid w:val="004A2D6B"/>
    <w:rsid w:val="004A2E84"/>
    <w:rsid w:val="004A31C2"/>
    <w:rsid w:val="004A3436"/>
    <w:rsid w:val="004A345E"/>
    <w:rsid w:val="004A355B"/>
    <w:rsid w:val="004A356B"/>
    <w:rsid w:val="004A35BD"/>
    <w:rsid w:val="004A36DD"/>
    <w:rsid w:val="004A37D5"/>
    <w:rsid w:val="004A3823"/>
    <w:rsid w:val="004A3AAC"/>
    <w:rsid w:val="004A3BB7"/>
    <w:rsid w:val="004A3D6D"/>
    <w:rsid w:val="004A3DAF"/>
    <w:rsid w:val="004A3DBD"/>
    <w:rsid w:val="004A3F84"/>
    <w:rsid w:val="004A3FCF"/>
    <w:rsid w:val="004A4082"/>
    <w:rsid w:val="004A40DA"/>
    <w:rsid w:val="004A40DC"/>
    <w:rsid w:val="004A415A"/>
    <w:rsid w:val="004A41F0"/>
    <w:rsid w:val="004A41F2"/>
    <w:rsid w:val="004A438C"/>
    <w:rsid w:val="004A440F"/>
    <w:rsid w:val="004A4514"/>
    <w:rsid w:val="004A455B"/>
    <w:rsid w:val="004A45FC"/>
    <w:rsid w:val="004A462A"/>
    <w:rsid w:val="004A47AB"/>
    <w:rsid w:val="004A481B"/>
    <w:rsid w:val="004A491D"/>
    <w:rsid w:val="004A4BAD"/>
    <w:rsid w:val="004A4C09"/>
    <w:rsid w:val="004A4C80"/>
    <w:rsid w:val="004A4DB2"/>
    <w:rsid w:val="004A4F33"/>
    <w:rsid w:val="004A5010"/>
    <w:rsid w:val="004A504F"/>
    <w:rsid w:val="004A510F"/>
    <w:rsid w:val="004A5498"/>
    <w:rsid w:val="004A5529"/>
    <w:rsid w:val="004A5583"/>
    <w:rsid w:val="004A5681"/>
    <w:rsid w:val="004A5772"/>
    <w:rsid w:val="004A597F"/>
    <w:rsid w:val="004A5AAB"/>
    <w:rsid w:val="004A5B2E"/>
    <w:rsid w:val="004A5B4F"/>
    <w:rsid w:val="004A5BA5"/>
    <w:rsid w:val="004A5D6B"/>
    <w:rsid w:val="004A5D76"/>
    <w:rsid w:val="004A5EA3"/>
    <w:rsid w:val="004A5FBC"/>
    <w:rsid w:val="004A61A4"/>
    <w:rsid w:val="004A62D9"/>
    <w:rsid w:val="004A62FE"/>
    <w:rsid w:val="004A63D2"/>
    <w:rsid w:val="004A645A"/>
    <w:rsid w:val="004A64B2"/>
    <w:rsid w:val="004A6558"/>
    <w:rsid w:val="004A66BB"/>
    <w:rsid w:val="004A66D6"/>
    <w:rsid w:val="004A68AA"/>
    <w:rsid w:val="004A6AE7"/>
    <w:rsid w:val="004A6DC4"/>
    <w:rsid w:val="004A6E74"/>
    <w:rsid w:val="004A6EF5"/>
    <w:rsid w:val="004A6F21"/>
    <w:rsid w:val="004A70F6"/>
    <w:rsid w:val="004A735C"/>
    <w:rsid w:val="004A7493"/>
    <w:rsid w:val="004A74F7"/>
    <w:rsid w:val="004A7624"/>
    <w:rsid w:val="004A7748"/>
    <w:rsid w:val="004A7913"/>
    <w:rsid w:val="004A7AFF"/>
    <w:rsid w:val="004A7B93"/>
    <w:rsid w:val="004A7BB5"/>
    <w:rsid w:val="004A7CBD"/>
    <w:rsid w:val="004A7D9B"/>
    <w:rsid w:val="004B0236"/>
    <w:rsid w:val="004B025A"/>
    <w:rsid w:val="004B030A"/>
    <w:rsid w:val="004B056B"/>
    <w:rsid w:val="004B0824"/>
    <w:rsid w:val="004B083E"/>
    <w:rsid w:val="004B0A9D"/>
    <w:rsid w:val="004B0BD0"/>
    <w:rsid w:val="004B0CF7"/>
    <w:rsid w:val="004B0EE3"/>
    <w:rsid w:val="004B0FF4"/>
    <w:rsid w:val="004B10AD"/>
    <w:rsid w:val="004B1153"/>
    <w:rsid w:val="004B126E"/>
    <w:rsid w:val="004B1334"/>
    <w:rsid w:val="004B1339"/>
    <w:rsid w:val="004B1476"/>
    <w:rsid w:val="004B15F4"/>
    <w:rsid w:val="004B1686"/>
    <w:rsid w:val="004B1727"/>
    <w:rsid w:val="004B1805"/>
    <w:rsid w:val="004B197E"/>
    <w:rsid w:val="004B197F"/>
    <w:rsid w:val="004B19C5"/>
    <w:rsid w:val="004B19D8"/>
    <w:rsid w:val="004B1CB9"/>
    <w:rsid w:val="004B1D19"/>
    <w:rsid w:val="004B1D26"/>
    <w:rsid w:val="004B1FC2"/>
    <w:rsid w:val="004B2022"/>
    <w:rsid w:val="004B21A0"/>
    <w:rsid w:val="004B22C2"/>
    <w:rsid w:val="004B2313"/>
    <w:rsid w:val="004B23A0"/>
    <w:rsid w:val="004B2422"/>
    <w:rsid w:val="004B24BC"/>
    <w:rsid w:val="004B258B"/>
    <w:rsid w:val="004B25CD"/>
    <w:rsid w:val="004B2648"/>
    <w:rsid w:val="004B2678"/>
    <w:rsid w:val="004B2914"/>
    <w:rsid w:val="004B2A81"/>
    <w:rsid w:val="004B2ABF"/>
    <w:rsid w:val="004B2BFB"/>
    <w:rsid w:val="004B2C79"/>
    <w:rsid w:val="004B2C80"/>
    <w:rsid w:val="004B2D7F"/>
    <w:rsid w:val="004B3004"/>
    <w:rsid w:val="004B3039"/>
    <w:rsid w:val="004B3109"/>
    <w:rsid w:val="004B3351"/>
    <w:rsid w:val="004B33B8"/>
    <w:rsid w:val="004B3496"/>
    <w:rsid w:val="004B36A3"/>
    <w:rsid w:val="004B3822"/>
    <w:rsid w:val="004B3912"/>
    <w:rsid w:val="004B3E00"/>
    <w:rsid w:val="004B4020"/>
    <w:rsid w:val="004B4186"/>
    <w:rsid w:val="004B4268"/>
    <w:rsid w:val="004B42CF"/>
    <w:rsid w:val="004B42E8"/>
    <w:rsid w:val="004B441B"/>
    <w:rsid w:val="004B4575"/>
    <w:rsid w:val="004B45A5"/>
    <w:rsid w:val="004B45FA"/>
    <w:rsid w:val="004B4610"/>
    <w:rsid w:val="004B4614"/>
    <w:rsid w:val="004B4669"/>
    <w:rsid w:val="004B48BB"/>
    <w:rsid w:val="004B49B3"/>
    <w:rsid w:val="004B4B71"/>
    <w:rsid w:val="004B4C5A"/>
    <w:rsid w:val="004B4CDD"/>
    <w:rsid w:val="004B4D47"/>
    <w:rsid w:val="004B4EE3"/>
    <w:rsid w:val="004B4F13"/>
    <w:rsid w:val="004B500A"/>
    <w:rsid w:val="004B51A3"/>
    <w:rsid w:val="004B51A6"/>
    <w:rsid w:val="004B520F"/>
    <w:rsid w:val="004B57E8"/>
    <w:rsid w:val="004B58C5"/>
    <w:rsid w:val="004B5905"/>
    <w:rsid w:val="004B599B"/>
    <w:rsid w:val="004B5B00"/>
    <w:rsid w:val="004B5B72"/>
    <w:rsid w:val="004B5BD0"/>
    <w:rsid w:val="004B5BFD"/>
    <w:rsid w:val="004B5C39"/>
    <w:rsid w:val="004B5F81"/>
    <w:rsid w:val="004B5F8C"/>
    <w:rsid w:val="004B6294"/>
    <w:rsid w:val="004B63DE"/>
    <w:rsid w:val="004B6472"/>
    <w:rsid w:val="004B66DD"/>
    <w:rsid w:val="004B67E7"/>
    <w:rsid w:val="004B68F1"/>
    <w:rsid w:val="004B6900"/>
    <w:rsid w:val="004B69CE"/>
    <w:rsid w:val="004B6A6B"/>
    <w:rsid w:val="004B6AD8"/>
    <w:rsid w:val="004B6B2B"/>
    <w:rsid w:val="004B6BDE"/>
    <w:rsid w:val="004B6C0E"/>
    <w:rsid w:val="004B6C7F"/>
    <w:rsid w:val="004B6D54"/>
    <w:rsid w:val="004B6E13"/>
    <w:rsid w:val="004B6E86"/>
    <w:rsid w:val="004B70FA"/>
    <w:rsid w:val="004B7168"/>
    <w:rsid w:val="004B71EB"/>
    <w:rsid w:val="004B7314"/>
    <w:rsid w:val="004B7362"/>
    <w:rsid w:val="004B73B2"/>
    <w:rsid w:val="004B7565"/>
    <w:rsid w:val="004B7612"/>
    <w:rsid w:val="004B76AE"/>
    <w:rsid w:val="004B799F"/>
    <w:rsid w:val="004B7C7E"/>
    <w:rsid w:val="004B7C80"/>
    <w:rsid w:val="004B7D36"/>
    <w:rsid w:val="004B7E08"/>
    <w:rsid w:val="004C01D6"/>
    <w:rsid w:val="004C0239"/>
    <w:rsid w:val="004C0247"/>
    <w:rsid w:val="004C02FA"/>
    <w:rsid w:val="004C032C"/>
    <w:rsid w:val="004C03F9"/>
    <w:rsid w:val="004C03FC"/>
    <w:rsid w:val="004C04D4"/>
    <w:rsid w:val="004C0515"/>
    <w:rsid w:val="004C0591"/>
    <w:rsid w:val="004C060C"/>
    <w:rsid w:val="004C0721"/>
    <w:rsid w:val="004C0864"/>
    <w:rsid w:val="004C0946"/>
    <w:rsid w:val="004C0A80"/>
    <w:rsid w:val="004C0C71"/>
    <w:rsid w:val="004C0D4E"/>
    <w:rsid w:val="004C0E3E"/>
    <w:rsid w:val="004C0F0D"/>
    <w:rsid w:val="004C0F5D"/>
    <w:rsid w:val="004C1001"/>
    <w:rsid w:val="004C1074"/>
    <w:rsid w:val="004C133B"/>
    <w:rsid w:val="004C15C1"/>
    <w:rsid w:val="004C1621"/>
    <w:rsid w:val="004C17C8"/>
    <w:rsid w:val="004C17F9"/>
    <w:rsid w:val="004C1A72"/>
    <w:rsid w:val="004C1B03"/>
    <w:rsid w:val="004C1B62"/>
    <w:rsid w:val="004C1F20"/>
    <w:rsid w:val="004C1F60"/>
    <w:rsid w:val="004C23A5"/>
    <w:rsid w:val="004C2433"/>
    <w:rsid w:val="004C2487"/>
    <w:rsid w:val="004C24F8"/>
    <w:rsid w:val="004C2511"/>
    <w:rsid w:val="004C2613"/>
    <w:rsid w:val="004C2684"/>
    <w:rsid w:val="004C28FA"/>
    <w:rsid w:val="004C29C7"/>
    <w:rsid w:val="004C2A52"/>
    <w:rsid w:val="004C2BEA"/>
    <w:rsid w:val="004C2C2A"/>
    <w:rsid w:val="004C2CCC"/>
    <w:rsid w:val="004C2D5B"/>
    <w:rsid w:val="004C2F67"/>
    <w:rsid w:val="004C2F8A"/>
    <w:rsid w:val="004C3002"/>
    <w:rsid w:val="004C3280"/>
    <w:rsid w:val="004C3351"/>
    <w:rsid w:val="004C3360"/>
    <w:rsid w:val="004C33BD"/>
    <w:rsid w:val="004C34F5"/>
    <w:rsid w:val="004C363F"/>
    <w:rsid w:val="004C3659"/>
    <w:rsid w:val="004C37AC"/>
    <w:rsid w:val="004C391C"/>
    <w:rsid w:val="004C39C1"/>
    <w:rsid w:val="004C3D04"/>
    <w:rsid w:val="004C3DDB"/>
    <w:rsid w:val="004C3E09"/>
    <w:rsid w:val="004C3E99"/>
    <w:rsid w:val="004C3EA6"/>
    <w:rsid w:val="004C3ECD"/>
    <w:rsid w:val="004C4047"/>
    <w:rsid w:val="004C4176"/>
    <w:rsid w:val="004C41C8"/>
    <w:rsid w:val="004C41DE"/>
    <w:rsid w:val="004C4244"/>
    <w:rsid w:val="004C451F"/>
    <w:rsid w:val="004C46B8"/>
    <w:rsid w:val="004C47D7"/>
    <w:rsid w:val="004C4888"/>
    <w:rsid w:val="004C49D6"/>
    <w:rsid w:val="004C4A27"/>
    <w:rsid w:val="004C4D6A"/>
    <w:rsid w:val="004C4D8E"/>
    <w:rsid w:val="004C4F8B"/>
    <w:rsid w:val="004C4FA0"/>
    <w:rsid w:val="004C50BA"/>
    <w:rsid w:val="004C5200"/>
    <w:rsid w:val="004C52D0"/>
    <w:rsid w:val="004C53D6"/>
    <w:rsid w:val="004C53F4"/>
    <w:rsid w:val="004C54AD"/>
    <w:rsid w:val="004C55ED"/>
    <w:rsid w:val="004C5648"/>
    <w:rsid w:val="004C56F3"/>
    <w:rsid w:val="004C574F"/>
    <w:rsid w:val="004C577E"/>
    <w:rsid w:val="004C578C"/>
    <w:rsid w:val="004C57F1"/>
    <w:rsid w:val="004C58FF"/>
    <w:rsid w:val="004C5937"/>
    <w:rsid w:val="004C5956"/>
    <w:rsid w:val="004C59A1"/>
    <w:rsid w:val="004C5A3E"/>
    <w:rsid w:val="004C5AE9"/>
    <w:rsid w:val="004C5C31"/>
    <w:rsid w:val="004C5CA0"/>
    <w:rsid w:val="004C5CBF"/>
    <w:rsid w:val="004C5DAC"/>
    <w:rsid w:val="004C5DD0"/>
    <w:rsid w:val="004C5FF9"/>
    <w:rsid w:val="004C607F"/>
    <w:rsid w:val="004C6354"/>
    <w:rsid w:val="004C6357"/>
    <w:rsid w:val="004C637E"/>
    <w:rsid w:val="004C6461"/>
    <w:rsid w:val="004C66B0"/>
    <w:rsid w:val="004C66C8"/>
    <w:rsid w:val="004C67B1"/>
    <w:rsid w:val="004C6903"/>
    <w:rsid w:val="004C693D"/>
    <w:rsid w:val="004C6AAD"/>
    <w:rsid w:val="004C6B0E"/>
    <w:rsid w:val="004C6B15"/>
    <w:rsid w:val="004C6DBA"/>
    <w:rsid w:val="004C6FF0"/>
    <w:rsid w:val="004C7094"/>
    <w:rsid w:val="004C70F7"/>
    <w:rsid w:val="004C70FD"/>
    <w:rsid w:val="004C71ED"/>
    <w:rsid w:val="004C7261"/>
    <w:rsid w:val="004C73A1"/>
    <w:rsid w:val="004C73AB"/>
    <w:rsid w:val="004C7459"/>
    <w:rsid w:val="004C750B"/>
    <w:rsid w:val="004C7655"/>
    <w:rsid w:val="004C78A2"/>
    <w:rsid w:val="004C78A3"/>
    <w:rsid w:val="004C792D"/>
    <w:rsid w:val="004C7998"/>
    <w:rsid w:val="004C7B3D"/>
    <w:rsid w:val="004C7BBE"/>
    <w:rsid w:val="004C7C71"/>
    <w:rsid w:val="004C7D84"/>
    <w:rsid w:val="004C7DB0"/>
    <w:rsid w:val="004C7F17"/>
    <w:rsid w:val="004C7F1A"/>
    <w:rsid w:val="004C7F73"/>
    <w:rsid w:val="004D0218"/>
    <w:rsid w:val="004D02FB"/>
    <w:rsid w:val="004D0468"/>
    <w:rsid w:val="004D0482"/>
    <w:rsid w:val="004D0520"/>
    <w:rsid w:val="004D05F5"/>
    <w:rsid w:val="004D0638"/>
    <w:rsid w:val="004D0704"/>
    <w:rsid w:val="004D0727"/>
    <w:rsid w:val="004D07D3"/>
    <w:rsid w:val="004D0873"/>
    <w:rsid w:val="004D0992"/>
    <w:rsid w:val="004D0A4C"/>
    <w:rsid w:val="004D0B63"/>
    <w:rsid w:val="004D0C3D"/>
    <w:rsid w:val="004D0CEB"/>
    <w:rsid w:val="004D0F12"/>
    <w:rsid w:val="004D0FDA"/>
    <w:rsid w:val="004D107E"/>
    <w:rsid w:val="004D1106"/>
    <w:rsid w:val="004D116E"/>
    <w:rsid w:val="004D1242"/>
    <w:rsid w:val="004D1335"/>
    <w:rsid w:val="004D1429"/>
    <w:rsid w:val="004D1608"/>
    <w:rsid w:val="004D1659"/>
    <w:rsid w:val="004D171E"/>
    <w:rsid w:val="004D18FB"/>
    <w:rsid w:val="004D1901"/>
    <w:rsid w:val="004D1997"/>
    <w:rsid w:val="004D19A3"/>
    <w:rsid w:val="004D1A09"/>
    <w:rsid w:val="004D1A33"/>
    <w:rsid w:val="004D1B76"/>
    <w:rsid w:val="004D1C23"/>
    <w:rsid w:val="004D1E51"/>
    <w:rsid w:val="004D1E6A"/>
    <w:rsid w:val="004D2116"/>
    <w:rsid w:val="004D2136"/>
    <w:rsid w:val="004D2341"/>
    <w:rsid w:val="004D24D2"/>
    <w:rsid w:val="004D2508"/>
    <w:rsid w:val="004D2546"/>
    <w:rsid w:val="004D25E1"/>
    <w:rsid w:val="004D27C3"/>
    <w:rsid w:val="004D2A81"/>
    <w:rsid w:val="004D2B97"/>
    <w:rsid w:val="004D2D0B"/>
    <w:rsid w:val="004D2D47"/>
    <w:rsid w:val="004D2DF2"/>
    <w:rsid w:val="004D2FC1"/>
    <w:rsid w:val="004D309E"/>
    <w:rsid w:val="004D3125"/>
    <w:rsid w:val="004D3183"/>
    <w:rsid w:val="004D3192"/>
    <w:rsid w:val="004D3248"/>
    <w:rsid w:val="004D3338"/>
    <w:rsid w:val="004D347A"/>
    <w:rsid w:val="004D3553"/>
    <w:rsid w:val="004D3594"/>
    <w:rsid w:val="004D35F0"/>
    <w:rsid w:val="004D3632"/>
    <w:rsid w:val="004D384A"/>
    <w:rsid w:val="004D395A"/>
    <w:rsid w:val="004D3997"/>
    <w:rsid w:val="004D3AD2"/>
    <w:rsid w:val="004D3E09"/>
    <w:rsid w:val="004D3ED5"/>
    <w:rsid w:val="004D3F13"/>
    <w:rsid w:val="004D3FF8"/>
    <w:rsid w:val="004D429C"/>
    <w:rsid w:val="004D4582"/>
    <w:rsid w:val="004D4749"/>
    <w:rsid w:val="004D4821"/>
    <w:rsid w:val="004D49BC"/>
    <w:rsid w:val="004D4AE7"/>
    <w:rsid w:val="004D4BB2"/>
    <w:rsid w:val="004D4E06"/>
    <w:rsid w:val="004D4F69"/>
    <w:rsid w:val="004D4FBB"/>
    <w:rsid w:val="004D4FCC"/>
    <w:rsid w:val="004D519D"/>
    <w:rsid w:val="004D5285"/>
    <w:rsid w:val="004D529E"/>
    <w:rsid w:val="004D5472"/>
    <w:rsid w:val="004D54CB"/>
    <w:rsid w:val="004D5933"/>
    <w:rsid w:val="004D5A0D"/>
    <w:rsid w:val="004D5AF9"/>
    <w:rsid w:val="004D5C00"/>
    <w:rsid w:val="004D5C83"/>
    <w:rsid w:val="004D5D7F"/>
    <w:rsid w:val="004D5D85"/>
    <w:rsid w:val="004D5F48"/>
    <w:rsid w:val="004D5FD1"/>
    <w:rsid w:val="004D5FFD"/>
    <w:rsid w:val="004D6109"/>
    <w:rsid w:val="004D613B"/>
    <w:rsid w:val="004D618F"/>
    <w:rsid w:val="004D6260"/>
    <w:rsid w:val="004D62A7"/>
    <w:rsid w:val="004D632B"/>
    <w:rsid w:val="004D6439"/>
    <w:rsid w:val="004D6667"/>
    <w:rsid w:val="004D66BE"/>
    <w:rsid w:val="004D68C6"/>
    <w:rsid w:val="004D69BA"/>
    <w:rsid w:val="004D69E2"/>
    <w:rsid w:val="004D6C94"/>
    <w:rsid w:val="004D6CB1"/>
    <w:rsid w:val="004D6D4C"/>
    <w:rsid w:val="004D70D7"/>
    <w:rsid w:val="004D711C"/>
    <w:rsid w:val="004D720C"/>
    <w:rsid w:val="004D7298"/>
    <w:rsid w:val="004D74E0"/>
    <w:rsid w:val="004D7573"/>
    <w:rsid w:val="004D7745"/>
    <w:rsid w:val="004D7904"/>
    <w:rsid w:val="004D7A7C"/>
    <w:rsid w:val="004D7C2A"/>
    <w:rsid w:val="004D7D17"/>
    <w:rsid w:val="004D7D24"/>
    <w:rsid w:val="004D7E1F"/>
    <w:rsid w:val="004D7E8B"/>
    <w:rsid w:val="004E009A"/>
    <w:rsid w:val="004E0112"/>
    <w:rsid w:val="004E0358"/>
    <w:rsid w:val="004E0378"/>
    <w:rsid w:val="004E03EA"/>
    <w:rsid w:val="004E0408"/>
    <w:rsid w:val="004E0409"/>
    <w:rsid w:val="004E0506"/>
    <w:rsid w:val="004E0542"/>
    <w:rsid w:val="004E05E1"/>
    <w:rsid w:val="004E06A0"/>
    <w:rsid w:val="004E06CF"/>
    <w:rsid w:val="004E0718"/>
    <w:rsid w:val="004E0769"/>
    <w:rsid w:val="004E089D"/>
    <w:rsid w:val="004E08C7"/>
    <w:rsid w:val="004E0B45"/>
    <w:rsid w:val="004E0BB1"/>
    <w:rsid w:val="004E0BBC"/>
    <w:rsid w:val="004E0C86"/>
    <w:rsid w:val="004E0D21"/>
    <w:rsid w:val="004E0F35"/>
    <w:rsid w:val="004E0F79"/>
    <w:rsid w:val="004E0FF6"/>
    <w:rsid w:val="004E10A2"/>
    <w:rsid w:val="004E1217"/>
    <w:rsid w:val="004E13E1"/>
    <w:rsid w:val="004E1475"/>
    <w:rsid w:val="004E14BD"/>
    <w:rsid w:val="004E15A7"/>
    <w:rsid w:val="004E1689"/>
    <w:rsid w:val="004E1931"/>
    <w:rsid w:val="004E1970"/>
    <w:rsid w:val="004E1B50"/>
    <w:rsid w:val="004E1C7D"/>
    <w:rsid w:val="004E1CA8"/>
    <w:rsid w:val="004E1CE8"/>
    <w:rsid w:val="004E1D10"/>
    <w:rsid w:val="004E1D1D"/>
    <w:rsid w:val="004E1D23"/>
    <w:rsid w:val="004E1DC0"/>
    <w:rsid w:val="004E1E03"/>
    <w:rsid w:val="004E1E6C"/>
    <w:rsid w:val="004E202B"/>
    <w:rsid w:val="004E2031"/>
    <w:rsid w:val="004E204E"/>
    <w:rsid w:val="004E2117"/>
    <w:rsid w:val="004E212A"/>
    <w:rsid w:val="004E2279"/>
    <w:rsid w:val="004E26B7"/>
    <w:rsid w:val="004E270D"/>
    <w:rsid w:val="004E279D"/>
    <w:rsid w:val="004E2976"/>
    <w:rsid w:val="004E2A47"/>
    <w:rsid w:val="004E2B52"/>
    <w:rsid w:val="004E2EDC"/>
    <w:rsid w:val="004E3202"/>
    <w:rsid w:val="004E32E6"/>
    <w:rsid w:val="004E32F4"/>
    <w:rsid w:val="004E34B0"/>
    <w:rsid w:val="004E34F2"/>
    <w:rsid w:val="004E3547"/>
    <w:rsid w:val="004E356A"/>
    <w:rsid w:val="004E361B"/>
    <w:rsid w:val="004E3749"/>
    <w:rsid w:val="004E3895"/>
    <w:rsid w:val="004E3A1B"/>
    <w:rsid w:val="004E3B9A"/>
    <w:rsid w:val="004E3C06"/>
    <w:rsid w:val="004E3D44"/>
    <w:rsid w:val="004E3DC2"/>
    <w:rsid w:val="004E3ECD"/>
    <w:rsid w:val="004E3FAB"/>
    <w:rsid w:val="004E3FE1"/>
    <w:rsid w:val="004E404F"/>
    <w:rsid w:val="004E41A5"/>
    <w:rsid w:val="004E4416"/>
    <w:rsid w:val="004E44B3"/>
    <w:rsid w:val="004E44BD"/>
    <w:rsid w:val="004E45C7"/>
    <w:rsid w:val="004E4647"/>
    <w:rsid w:val="004E4737"/>
    <w:rsid w:val="004E4A19"/>
    <w:rsid w:val="004E4A97"/>
    <w:rsid w:val="004E4B26"/>
    <w:rsid w:val="004E4B56"/>
    <w:rsid w:val="004E4C9C"/>
    <w:rsid w:val="004E4D5D"/>
    <w:rsid w:val="004E4DEF"/>
    <w:rsid w:val="004E4FB4"/>
    <w:rsid w:val="004E504C"/>
    <w:rsid w:val="004E52C4"/>
    <w:rsid w:val="004E539D"/>
    <w:rsid w:val="004E5410"/>
    <w:rsid w:val="004E54E8"/>
    <w:rsid w:val="004E550E"/>
    <w:rsid w:val="004E553A"/>
    <w:rsid w:val="004E5725"/>
    <w:rsid w:val="004E58B8"/>
    <w:rsid w:val="004E58CD"/>
    <w:rsid w:val="004E58DB"/>
    <w:rsid w:val="004E59A5"/>
    <w:rsid w:val="004E5A47"/>
    <w:rsid w:val="004E5C3E"/>
    <w:rsid w:val="004E5D3E"/>
    <w:rsid w:val="004E5DEE"/>
    <w:rsid w:val="004E5F4B"/>
    <w:rsid w:val="004E6399"/>
    <w:rsid w:val="004E639A"/>
    <w:rsid w:val="004E6DF2"/>
    <w:rsid w:val="004E6ED8"/>
    <w:rsid w:val="004E6EDA"/>
    <w:rsid w:val="004E6F0C"/>
    <w:rsid w:val="004E7189"/>
    <w:rsid w:val="004E7242"/>
    <w:rsid w:val="004E72BE"/>
    <w:rsid w:val="004E7300"/>
    <w:rsid w:val="004E7389"/>
    <w:rsid w:val="004E73A3"/>
    <w:rsid w:val="004E743C"/>
    <w:rsid w:val="004E75F9"/>
    <w:rsid w:val="004E7678"/>
    <w:rsid w:val="004E78F0"/>
    <w:rsid w:val="004E7A77"/>
    <w:rsid w:val="004E7D7F"/>
    <w:rsid w:val="004E7E8E"/>
    <w:rsid w:val="004E7F68"/>
    <w:rsid w:val="004F0199"/>
    <w:rsid w:val="004F01A2"/>
    <w:rsid w:val="004F01AC"/>
    <w:rsid w:val="004F028B"/>
    <w:rsid w:val="004F03B6"/>
    <w:rsid w:val="004F053E"/>
    <w:rsid w:val="004F0599"/>
    <w:rsid w:val="004F06BD"/>
    <w:rsid w:val="004F0794"/>
    <w:rsid w:val="004F0840"/>
    <w:rsid w:val="004F08BB"/>
    <w:rsid w:val="004F0A3E"/>
    <w:rsid w:val="004F0A3F"/>
    <w:rsid w:val="004F0A46"/>
    <w:rsid w:val="004F0B0B"/>
    <w:rsid w:val="004F0C1D"/>
    <w:rsid w:val="004F0DA9"/>
    <w:rsid w:val="004F0ED2"/>
    <w:rsid w:val="004F0F93"/>
    <w:rsid w:val="004F0FAC"/>
    <w:rsid w:val="004F1006"/>
    <w:rsid w:val="004F104E"/>
    <w:rsid w:val="004F1067"/>
    <w:rsid w:val="004F1318"/>
    <w:rsid w:val="004F13D4"/>
    <w:rsid w:val="004F16B4"/>
    <w:rsid w:val="004F1712"/>
    <w:rsid w:val="004F17BC"/>
    <w:rsid w:val="004F17C2"/>
    <w:rsid w:val="004F19B8"/>
    <w:rsid w:val="004F1B19"/>
    <w:rsid w:val="004F1B2B"/>
    <w:rsid w:val="004F1B33"/>
    <w:rsid w:val="004F1C45"/>
    <w:rsid w:val="004F1CB8"/>
    <w:rsid w:val="004F1CE2"/>
    <w:rsid w:val="004F1E4A"/>
    <w:rsid w:val="004F2303"/>
    <w:rsid w:val="004F240D"/>
    <w:rsid w:val="004F242F"/>
    <w:rsid w:val="004F249D"/>
    <w:rsid w:val="004F24D6"/>
    <w:rsid w:val="004F2557"/>
    <w:rsid w:val="004F2614"/>
    <w:rsid w:val="004F2675"/>
    <w:rsid w:val="004F26FB"/>
    <w:rsid w:val="004F284B"/>
    <w:rsid w:val="004F28E0"/>
    <w:rsid w:val="004F2AAC"/>
    <w:rsid w:val="004F2CB5"/>
    <w:rsid w:val="004F2E6E"/>
    <w:rsid w:val="004F2EFF"/>
    <w:rsid w:val="004F3137"/>
    <w:rsid w:val="004F319B"/>
    <w:rsid w:val="004F3344"/>
    <w:rsid w:val="004F345C"/>
    <w:rsid w:val="004F346B"/>
    <w:rsid w:val="004F34BB"/>
    <w:rsid w:val="004F362E"/>
    <w:rsid w:val="004F3751"/>
    <w:rsid w:val="004F38A6"/>
    <w:rsid w:val="004F38AE"/>
    <w:rsid w:val="004F39B3"/>
    <w:rsid w:val="004F3BC2"/>
    <w:rsid w:val="004F3D8C"/>
    <w:rsid w:val="004F3DA1"/>
    <w:rsid w:val="004F407E"/>
    <w:rsid w:val="004F42E5"/>
    <w:rsid w:val="004F4490"/>
    <w:rsid w:val="004F4747"/>
    <w:rsid w:val="004F479E"/>
    <w:rsid w:val="004F49D0"/>
    <w:rsid w:val="004F4A09"/>
    <w:rsid w:val="004F4AC9"/>
    <w:rsid w:val="004F4B73"/>
    <w:rsid w:val="004F4C51"/>
    <w:rsid w:val="004F4DFC"/>
    <w:rsid w:val="004F5175"/>
    <w:rsid w:val="004F51EC"/>
    <w:rsid w:val="004F537B"/>
    <w:rsid w:val="004F53DC"/>
    <w:rsid w:val="004F546D"/>
    <w:rsid w:val="004F5485"/>
    <w:rsid w:val="004F553A"/>
    <w:rsid w:val="004F560B"/>
    <w:rsid w:val="004F5852"/>
    <w:rsid w:val="004F5B53"/>
    <w:rsid w:val="004F5D04"/>
    <w:rsid w:val="004F6015"/>
    <w:rsid w:val="004F606F"/>
    <w:rsid w:val="004F61FE"/>
    <w:rsid w:val="004F6368"/>
    <w:rsid w:val="004F63C2"/>
    <w:rsid w:val="004F64C6"/>
    <w:rsid w:val="004F653A"/>
    <w:rsid w:val="004F6657"/>
    <w:rsid w:val="004F66A2"/>
    <w:rsid w:val="004F66F9"/>
    <w:rsid w:val="004F6740"/>
    <w:rsid w:val="004F6753"/>
    <w:rsid w:val="004F68B8"/>
    <w:rsid w:val="004F68D6"/>
    <w:rsid w:val="004F69C1"/>
    <w:rsid w:val="004F69E2"/>
    <w:rsid w:val="004F6A1D"/>
    <w:rsid w:val="004F6AA2"/>
    <w:rsid w:val="004F6AC6"/>
    <w:rsid w:val="004F6BFB"/>
    <w:rsid w:val="004F6BFE"/>
    <w:rsid w:val="004F6CA9"/>
    <w:rsid w:val="004F6CDE"/>
    <w:rsid w:val="004F6D27"/>
    <w:rsid w:val="004F6E94"/>
    <w:rsid w:val="004F6FB4"/>
    <w:rsid w:val="004F6FC5"/>
    <w:rsid w:val="004F6FCD"/>
    <w:rsid w:val="004F708E"/>
    <w:rsid w:val="004F7136"/>
    <w:rsid w:val="004F751F"/>
    <w:rsid w:val="004F78B7"/>
    <w:rsid w:val="004F7B77"/>
    <w:rsid w:val="004F7CF0"/>
    <w:rsid w:val="004F7E00"/>
    <w:rsid w:val="004F7F84"/>
    <w:rsid w:val="00500019"/>
    <w:rsid w:val="005001F2"/>
    <w:rsid w:val="00500318"/>
    <w:rsid w:val="00500405"/>
    <w:rsid w:val="00500771"/>
    <w:rsid w:val="00500851"/>
    <w:rsid w:val="0050096D"/>
    <w:rsid w:val="00500B07"/>
    <w:rsid w:val="00500B12"/>
    <w:rsid w:val="00500CCE"/>
    <w:rsid w:val="00500E05"/>
    <w:rsid w:val="00500E8C"/>
    <w:rsid w:val="00500EAE"/>
    <w:rsid w:val="00500EB6"/>
    <w:rsid w:val="00500FD5"/>
    <w:rsid w:val="00501006"/>
    <w:rsid w:val="0050109E"/>
    <w:rsid w:val="0050130F"/>
    <w:rsid w:val="00501348"/>
    <w:rsid w:val="0050143B"/>
    <w:rsid w:val="005015E5"/>
    <w:rsid w:val="0050189B"/>
    <w:rsid w:val="00501A6D"/>
    <w:rsid w:val="00501BF5"/>
    <w:rsid w:val="00501C63"/>
    <w:rsid w:val="00501CC5"/>
    <w:rsid w:val="00501CD0"/>
    <w:rsid w:val="00501F9E"/>
    <w:rsid w:val="00502007"/>
    <w:rsid w:val="005020FF"/>
    <w:rsid w:val="005021F2"/>
    <w:rsid w:val="00502245"/>
    <w:rsid w:val="005022D0"/>
    <w:rsid w:val="005023AB"/>
    <w:rsid w:val="005023E3"/>
    <w:rsid w:val="00502676"/>
    <w:rsid w:val="00502CB9"/>
    <w:rsid w:val="00502EE9"/>
    <w:rsid w:val="00503009"/>
    <w:rsid w:val="00503055"/>
    <w:rsid w:val="005032BF"/>
    <w:rsid w:val="00503557"/>
    <w:rsid w:val="00503633"/>
    <w:rsid w:val="00503935"/>
    <w:rsid w:val="00503CF0"/>
    <w:rsid w:val="00503D1D"/>
    <w:rsid w:val="00503D74"/>
    <w:rsid w:val="00503D8C"/>
    <w:rsid w:val="00503E83"/>
    <w:rsid w:val="00503EAB"/>
    <w:rsid w:val="00503F50"/>
    <w:rsid w:val="005043D9"/>
    <w:rsid w:val="00504438"/>
    <w:rsid w:val="00504506"/>
    <w:rsid w:val="00504748"/>
    <w:rsid w:val="005047D4"/>
    <w:rsid w:val="005047DD"/>
    <w:rsid w:val="005049A8"/>
    <w:rsid w:val="005049D1"/>
    <w:rsid w:val="005049E7"/>
    <w:rsid w:val="00504B06"/>
    <w:rsid w:val="00504C1F"/>
    <w:rsid w:val="00504DC8"/>
    <w:rsid w:val="00504E3A"/>
    <w:rsid w:val="00504E71"/>
    <w:rsid w:val="00504F04"/>
    <w:rsid w:val="00504F7A"/>
    <w:rsid w:val="00504F87"/>
    <w:rsid w:val="005050EA"/>
    <w:rsid w:val="0050511F"/>
    <w:rsid w:val="00505340"/>
    <w:rsid w:val="00505369"/>
    <w:rsid w:val="00505486"/>
    <w:rsid w:val="005054B7"/>
    <w:rsid w:val="00505524"/>
    <w:rsid w:val="005055C7"/>
    <w:rsid w:val="00505680"/>
    <w:rsid w:val="005057DF"/>
    <w:rsid w:val="00505980"/>
    <w:rsid w:val="00505984"/>
    <w:rsid w:val="00505A05"/>
    <w:rsid w:val="00505E75"/>
    <w:rsid w:val="00505F19"/>
    <w:rsid w:val="00505FA5"/>
    <w:rsid w:val="00505FA9"/>
    <w:rsid w:val="00506062"/>
    <w:rsid w:val="0050614D"/>
    <w:rsid w:val="0050625F"/>
    <w:rsid w:val="00506263"/>
    <w:rsid w:val="00506325"/>
    <w:rsid w:val="0050651C"/>
    <w:rsid w:val="00506538"/>
    <w:rsid w:val="00506543"/>
    <w:rsid w:val="005065F7"/>
    <w:rsid w:val="00506625"/>
    <w:rsid w:val="00506698"/>
    <w:rsid w:val="00506774"/>
    <w:rsid w:val="005067BA"/>
    <w:rsid w:val="005067EB"/>
    <w:rsid w:val="00506804"/>
    <w:rsid w:val="00506A1C"/>
    <w:rsid w:val="00506A27"/>
    <w:rsid w:val="00506A8A"/>
    <w:rsid w:val="00506AE3"/>
    <w:rsid w:val="00506CE0"/>
    <w:rsid w:val="00506E92"/>
    <w:rsid w:val="00506E93"/>
    <w:rsid w:val="0050711B"/>
    <w:rsid w:val="0050719F"/>
    <w:rsid w:val="005074AC"/>
    <w:rsid w:val="005074E0"/>
    <w:rsid w:val="005075EA"/>
    <w:rsid w:val="00507774"/>
    <w:rsid w:val="00507795"/>
    <w:rsid w:val="0050786A"/>
    <w:rsid w:val="00507961"/>
    <w:rsid w:val="005079E4"/>
    <w:rsid w:val="00507BFE"/>
    <w:rsid w:val="00507C76"/>
    <w:rsid w:val="00507D08"/>
    <w:rsid w:val="00507EF4"/>
    <w:rsid w:val="00507F1C"/>
    <w:rsid w:val="00507F4D"/>
    <w:rsid w:val="0051006E"/>
    <w:rsid w:val="00510207"/>
    <w:rsid w:val="005102D9"/>
    <w:rsid w:val="005102ED"/>
    <w:rsid w:val="00510318"/>
    <w:rsid w:val="00510A1D"/>
    <w:rsid w:val="00510B9D"/>
    <w:rsid w:val="00510BDB"/>
    <w:rsid w:val="00510C2A"/>
    <w:rsid w:val="00510E8B"/>
    <w:rsid w:val="005110D1"/>
    <w:rsid w:val="0051120A"/>
    <w:rsid w:val="005112A3"/>
    <w:rsid w:val="005112B1"/>
    <w:rsid w:val="005112B9"/>
    <w:rsid w:val="005113C7"/>
    <w:rsid w:val="00511470"/>
    <w:rsid w:val="0051150E"/>
    <w:rsid w:val="0051163C"/>
    <w:rsid w:val="0051167B"/>
    <w:rsid w:val="00511699"/>
    <w:rsid w:val="0051169C"/>
    <w:rsid w:val="005116BD"/>
    <w:rsid w:val="00511845"/>
    <w:rsid w:val="00511896"/>
    <w:rsid w:val="005118CA"/>
    <w:rsid w:val="005118CE"/>
    <w:rsid w:val="0051195B"/>
    <w:rsid w:val="005119E4"/>
    <w:rsid w:val="00511A46"/>
    <w:rsid w:val="00511C3F"/>
    <w:rsid w:val="00511CA8"/>
    <w:rsid w:val="00511D7B"/>
    <w:rsid w:val="005120C3"/>
    <w:rsid w:val="0051216D"/>
    <w:rsid w:val="00512180"/>
    <w:rsid w:val="00512245"/>
    <w:rsid w:val="005122DD"/>
    <w:rsid w:val="005123B0"/>
    <w:rsid w:val="005123B4"/>
    <w:rsid w:val="005123BE"/>
    <w:rsid w:val="00512525"/>
    <w:rsid w:val="00512558"/>
    <w:rsid w:val="005126E5"/>
    <w:rsid w:val="005128F5"/>
    <w:rsid w:val="00512912"/>
    <w:rsid w:val="005129B5"/>
    <w:rsid w:val="00512B86"/>
    <w:rsid w:val="00512DA3"/>
    <w:rsid w:val="00513132"/>
    <w:rsid w:val="005132B7"/>
    <w:rsid w:val="0051331C"/>
    <w:rsid w:val="0051332A"/>
    <w:rsid w:val="005133AC"/>
    <w:rsid w:val="005133E3"/>
    <w:rsid w:val="00513510"/>
    <w:rsid w:val="005135AF"/>
    <w:rsid w:val="005135C1"/>
    <w:rsid w:val="005137E4"/>
    <w:rsid w:val="0051380B"/>
    <w:rsid w:val="0051380E"/>
    <w:rsid w:val="00513835"/>
    <w:rsid w:val="005138C5"/>
    <w:rsid w:val="005139C6"/>
    <w:rsid w:val="00513B35"/>
    <w:rsid w:val="00513F13"/>
    <w:rsid w:val="00513FB6"/>
    <w:rsid w:val="00514217"/>
    <w:rsid w:val="00514246"/>
    <w:rsid w:val="005143C0"/>
    <w:rsid w:val="005144C4"/>
    <w:rsid w:val="00514552"/>
    <w:rsid w:val="005146AD"/>
    <w:rsid w:val="005146C8"/>
    <w:rsid w:val="005146D8"/>
    <w:rsid w:val="00514794"/>
    <w:rsid w:val="005147B3"/>
    <w:rsid w:val="005147B5"/>
    <w:rsid w:val="005147D3"/>
    <w:rsid w:val="00514826"/>
    <w:rsid w:val="00514A8B"/>
    <w:rsid w:val="00514ACB"/>
    <w:rsid w:val="00514CBE"/>
    <w:rsid w:val="00514D22"/>
    <w:rsid w:val="00514D62"/>
    <w:rsid w:val="00514D77"/>
    <w:rsid w:val="00514DC4"/>
    <w:rsid w:val="00514E00"/>
    <w:rsid w:val="00515025"/>
    <w:rsid w:val="00515092"/>
    <w:rsid w:val="005150D8"/>
    <w:rsid w:val="00515112"/>
    <w:rsid w:val="005151EF"/>
    <w:rsid w:val="0051527E"/>
    <w:rsid w:val="005152D1"/>
    <w:rsid w:val="005152DE"/>
    <w:rsid w:val="00515584"/>
    <w:rsid w:val="005155BB"/>
    <w:rsid w:val="00515693"/>
    <w:rsid w:val="00515771"/>
    <w:rsid w:val="00515781"/>
    <w:rsid w:val="005157EF"/>
    <w:rsid w:val="00515858"/>
    <w:rsid w:val="00515883"/>
    <w:rsid w:val="00515D0F"/>
    <w:rsid w:val="00515D68"/>
    <w:rsid w:val="00515F40"/>
    <w:rsid w:val="00515F86"/>
    <w:rsid w:val="00515FBC"/>
    <w:rsid w:val="00515FBD"/>
    <w:rsid w:val="00515FE1"/>
    <w:rsid w:val="00516373"/>
    <w:rsid w:val="00516576"/>
    <w:rsid w:val="0051669B"/>
    <w:rsid w:val="005166CF"/>
    <w:rsid w:val="00516909"/>
    <w:rsid w:val="00516A3C"/>
    <w:rsid w:val="00516B28"/>
    <w:rsid w:val="00516C19"/>
    <w:rsid w:val="00516E84"/>
    <w:rsid w:val="00517100"/>
    <w:rsid w:val="00517179"/>
    <w:rsid w:val="005171AC"/>
    <w:rsid w:val="005171C6"/>
    <w:rsid w:val="005172A4"/>
    <w:rsid w:val="005172F2"/>
    <w:rsid w:val="005173D1"/>
    <w:rsid w:val="005175D3"/>
    <w:rsid w:val="00517839"/>
    <w:rsid w:val="00517907"/>
    <w:rsid w:val="00517BB9"/>
    <w:rsid w:val="00517CAF"/>
    <w:rsid w:val="00517CD4"/>
    <w:rsid w:val="00517CE2"/>
    <w:rsid w:val="00517D01"/>
    <w:rsid w:val="00517D19"/>
    <w:rsid w:val="00517E37"/>
    <w:rsid w:val="00517F18"/>
    <w:rsid w:val="00517F30"/>
    <w:rsid w:val="00517FA9"/>
    <w:rsid w:val="0052009E"/>
    <w:rsid w:val="005200C5"/>
    <w:rsid w:val="0052027B"/>
    <w:rsid w:val="005202A5"/>
    <w:rsid w:val="00520411"/>
    <w:rsid w:val="005204B6"/>
    <w:rsid w:val="00520553"/>
    <w:rsid w:val="0052086D"/>
    <w:rsid w:val="005208C7"/>
    <w:rsid w:val="00520C17"/>
    <w:rsid w:val="00520D59"/>
    <w:rsid w:val="00520D78"/>
    <w:rsid w:val="00520D9C"/>
    <w:rsid w:val="00520EBD"/>
    <w:rsid w:val="00520ECF"/>
    <w:rsid w:val="0052107D"/>
    <w:rsid w:val="00521282"/>
    <w:rsid w:val="00521319"/>
    <w:rsid w:val="00521452"/>
    <w:rsid w:val="00521465"/>
    <w:rsid w:val="0052148B"/>
    <w:rsid w:val="005214E6"/>
    <w:rsid w:val="00521A28"/>
    <w:rsid w:val="00521C23"/>
    <w:rsid w:val="00521D9C"/>
    <w:rsid w:val="00521DC6"/>
    <w:rsid w:val="00521E51"/>
    <w:rsid w:val="00521E7B"/>
    <w:rsid w:val="00521FBF"/>
    <w:rsid w:val="005220BE"/>
    <w:rsid w:val="0052219D"/>
    <w:rsid w:val="00522395"/>
    <w:rsid w:val="0052248F"/>
    <w:rsid w:val="005225A1"/>
    <w:rsid w:val="00522605"/>
    <w:rsid w:val="00522681"/>
    <w:rsid w:val="0052271F"/>
    <w:rsid w:val="005227BD"/>
    <w:rsid w:val="00522B55"/>
    <w:rsid w:val="00522BCB"/>
    <w:rsid w:val="00522EE4"/>
    <w:rsid w:val="00522F4A"/>
    <w:rsid w:val="00522F4E"/>
    <w:rsid w:val="005231C2"/>
    <w:rsid w:val="005232BF"/>
    <w:rsid w:val="0052341E"/>
    <w:rsid w:val="00523486"/>
    <w:rsid w:val="005235EE"/>
    <w:rsid w:val="00523733"/>
    <w:rsid w:val="0052391B"/>
    <w:rsid w:val="00523A4E"/>
    <w:rsid w:val="00523AE4"/>
    <w:rsid w:val="00523B23"/>
    <w:rsid w:val="00523C2F"/>
    <w:rsid w:val="00523CFB"/>
    <w:rsid w:val="00523D35"/>
    <w:rsid w:val="00523DD6"/>
    <w:rsid w:val="00523E4A"/>
    <w:rsid w:val="005240F0"/>
    <w:rsid w:val="00524160"/>
    <w:rsid w:val="00524286"/>
    <w:rsid w:val="005242DD"/>
    <w:rsid w:val="005244B7"/>
    <w:rsid w:val="0052498E"/>
    <w:rsid w:val="005249C0"/>
    <w:rsid w:val="00524A0C"/>
    <w:rsid w:val="00524A5A"/>
    <w:rsid w:val="00524BD8"/>
    <w:rsid w:val="00524CFB"/>
    <w:rsid w:val="00524D4B"/>
    <w:rsid w:val="00524E6C"/>
    <w:rsid w:val="00524FA7"/>
    <w:rsid w:val="00524FC7"/>
    <w:rsid w:val="00525096"/>
    <w:rsid w:val="005250DE"/>
    <w:rsid w:val="0052514B"/>
    <w:rsid w:val="00525163"/>
    <w:rsid w:val="0052520D"/>
    <w:rsid w:val="0052525C"/>
    <w:rsid w:val="00525299"/>
    <w:rsid w:val="005252E2"/>
    <w:rsid w:val="00525434"/>
    <w:rsid w:val="0052543F"/>
    <w:rsid w:val="0052545B"/>
    <w:rsid w:val="00525494"/>
    <w:rsid w:val="005254EA"/>
    <w:rsid w:val="0052565B"/>
    <w:rsid w:val="0052565C"/>
    <w:rsid w:val="005256AD"/>
    <w:rsid w:val="0052573C"/>
    <w:rsid w:val="00525762"/>
    <w:rsid w:val="00525856"/>
    <w:rsid w:val="0052590F"/>
    <w:rsid w:val="00525AE3"/>
    <w:rsid w:val="00525B99"/>
    <w:rsid w:val="00525B9C"/>
    <w:rsid w:val="00525B9F"/>
    <w:rsid w:val="00525C42"/>
    <w:rsid w:val="00525E26"/>
    <w:rsid w:val="00525E66"/>
    <w:rsid w:val="00525F23"/>
    <w:rsid w:val="005260BD"/>
    <w:rsid w:val="00526172"/>
    <w:rsid w:val="005261B3"/>
    <w:rsid w:val="005263A6"/>
    <w:rsid w:val="0052641E"/>
    <w:rsid w:val="00526427"/>
    <w:rsid w:val="005264B9"/>
    <w:rsid w:val="005265C3"/>
    <w:rsid w:val="005266B1"/>
    <w:rsid w:val="00526738"/>
    <w:rsid w:val="005267C3"/>
    <w:rsid w:val="0052680A"/>
    <w:rsid w:val="00526889"/>
    <w:rsid w:val="005268DA"/>
    <w:rsid w:val="0052695E"/>
    <w:rsid w:val="00526B33"/>
    <w:rsid w:val="00526B43"/>
    <w:rsid w:val="00526C2E"/>
    <w:rsid w:val="00526C38"/>
    <w:rsid w:val="00526D2E"/>
    <w:rsid w:val="00526E80"/>
    <w:rsid w:val="00526EA3"/>
    <w:rsid w:val="00527072"/>
    <w:rsid w:val="00527264"/>
    <w:rsid w:val="00527278"/>
    <w:rsid w:val="0052732C"/>
    <w:rsid w:val="005273E6"/>
    <w:rsid w:val="0052740F"/>
    <w:rsid w:val="00527633"/>
    <w:rsid w:val="005276FD"/>
    <w:rsid w:val="005278B6"/>
    <w:rsid w:val="005278BB"/>
    <w:rsid w:val="00527A0A"/>
    <w:rsid w:val="00527A2F"/>
    <w:rsid w:val="00527BFC"/>
    <w:rsid w:val="00527C82"/>
    <w:rsid w:val="00527F26"/>
    <w:rsid w:val="005300AB"/>
    <w:rsid w:val="00530268"/>
    <w:rsid w:val="0053027F"/>
    <w:rsid w:val="005304B6"/>
    <w:rsid w:val="0053050A"/>
    <w:rsid w:val="0053054B"/>
    <w:rsid w:val="0053056D"/>
    <w:rsid w:val="005305CB"/>
    <w:rsid w:val="0053061B"/>
    <w:rsid w:val="00530741"/>
    <w:rsid w:val="005307D6"/>
    <w:rsid w:val="005309EB"/>
    <w:rsid w:val="00530B27"/>
    <w:rsid w:val="00530DA1"/>
    <w:rsid w:val="00530DA8"/>
    <w:rsid w:val="00530E13"/>
    <w:rsid w:val="00530E60"/>
    <w:rsid w:val="00530F6A"/>
    <w:rsid w:val="00530F7B"/>
    <w:rsid w:val="00530F99"/>
    <w:rsid w:val="00531193"/>
    <w:rsid w:val="005311B4"/>
    <w:rsid w:val="005311E2"/>
    <w:rsid w:val="00531325"/>
    <w:rsid w:val="00531334"/>
    <w:rsid w:val="0053150C"/>
    <w:rsid w:val="00531512"/>
    <w:rsid w:val="0053170C"/>
    <w:rsid w:val="00531759"/>
    <w:rsid w:val="00531802"/>
    <w:rsid w:val="0053181F"/>
    <w:rsid w:val="00531876"/>
    <w:rsid w:val="005318A6"/>
    <w:rsid w:val="00531913"/>
    <w:rsid w:val="00531A19"/>
    <w:rsid w:val="00531A37"/>
    <w:rsid w:val="00531A79"/>
    <w:rsid w:val="00531B4E"/>
    <w:rsid w:val="00531C07"/>
    <w:rsid w:val="00531C0F"/>
    <w:rsid w:val="00531F5A"/>
    <w:rsid w:val="005322D8"/>
    <w:rsid w:val="00532329"/>
    <w:rsid w:val="00532385"/>
    <w:rsid w:val="005323CF"/>
    <w:rsid w:val="00532452"/>
    <w:rsid w:val="0053247A"/>
    <w:rsid w:val="00532912"/>
    <w:rsid w:val="00532A4F"/>
    <w:rsid w:val="00532A8D"/>
    <w:rsid w:val="00532C46"/>
    <w:rsid w:val="00532CE2"/>
    <w:rsid w:val="00532D3D"/>
    <w:rsid w:val="00532EEB"/>
    <w:rsid w:val="00532F0B"/>
    <w:rsid w:val="00533146"/>
    <w:rsid w:val="00533215"/>
    <w:rsid w:val="005332AD"/>
    <w:rsid w:val="00533303"/>
    <w:rsid w:val="00533332"/>
    <w:rsid w:val="0053344D"/>
    <w:rsid w:val="00533493"/>
    <w:rsid w:val="0053349B"/>
    <w:rsid w:val="005334FE"/>
    <w:rsid w:val="0053365E"/>
    <w:rsid w:val="00533681"/>
    <w:rsid w:val="00533709"/>
    <w:rsid w:val="005337AE"/>
    <w:rsid w:val="00533A83"/>
    <w:rsid w:val="00533A90"/>
    <w:rsid w:val="00533AFB"/>
    <w:rsid w:val="00533B7B"/>
    <w:rsid w:val="00533D1D"/>
    <w:rsid w:val="00533D85"/>
    <w:rsid w:val="00533DE4"/>
    <w:rsid w:val="00533F81"/>
    <w:rsid w:val="00534009"/>
    <w:rsid w:val="0053403E"/>
    <w:rsid w:val="00534088"/>
    <w:rsid w:val="0053418D"/>
    <w:rsid w:val="0053441B"/>
    <w:rsid w:val="0053457A"/>
    <w:rsid w:val="005346EC"/>
    <w:rsid w:val="0053484B"/>
    <w:rsid w:val="00534868"/>
    <w:rsid w:val="00534870"/>
    <w:rsid w:val="00534877"/>
    <w:rsid w:val="00534951"/>
    <w:rsid w:val="005349AC"/>
    <w:rsid w:val="00534ADF"/>
    <w:rsid w:val="00534C09"/>
    <w:rsid w:val="00534C0E"/>
    <w:rsid w:val="00534C5B"/>
    <w:rsid w:val="00534D25"/>
    <w:rsid w:val="00534D59"/>
    <w:rsid w:val="00534F7B"/>
    <w:rsid w:val="00534FFE"/>
    <w:rsid w:val="00535001"/>
    <w:rsid w:val="005350B0"/>
    <w:rsid w:val="0053516D"/>
    <w:rsid w:val="0053517C"/>
    <w:rsid w:val="005351A9"/>
    <w:rsid w:val="005351C9"/>
    <w:rsid w:val="00535209"/>
    <w:rsid w:val="005352B7"/>
    <w:rsid w:val="00535326"/>
    <w:rsid w:val="0053532F"/>
    <w:rsid w:val="005353E5"/>
    <w:rsid w:val="005356C7"/>
    <w:rsid w:val="005357EB"/>
    <w:rsid w:val="005358E0"/>
    <w:rsid w:val="0053592F"/>
    <w:rsid w:val="00535984"/>
    <w:rsid w:val="00535B33"/>
    <w:rsid w:val="00535C05"/>
    <w:rsid w:val="00535C74"/>
    <w:rsid w:val="00535F47"/>
    <w:rsid w:val="00535FED"/>
    <w:rsid w:val="0053608C"/>
    <w:rsid w:val="005360D3"/>
    <w:rsid w:val="005361B6"/>
    <w:rsid w:val="0053628E"/>
    <w:rsid w:val="005362B3"/>
    <w:rsid w:val="00536418"/>
    <w:rsid w:val="005364D3"/>
    <w:rsid w:val="00536574"/>
    <w:rsid w:val="00536582"/>
    <w:rsid w:val="00536620"/>
    <w:rsid w:val="005367A3"/>
    <w:rsid w:val="005367A8"/>
    <w:rsid w:val="0053682B"/>
    <w:rsid w:val="00536A3C"/>
    <w:rsid w:val="00536B14"/>
    <w:rsid w:val="00536B83"/>
    <w:rsid w:val="00536CEB"/>
    <w:rsid w:val="00536DA7"/>
    <w:rsid w:val="00536F4F"/>
    <w:rsid w:val="005370CB"/>
    <w:rsid w:val="00537240"/>
    <w:rsid w:val="00537425"/>
    <w:rsid w:val="005375A6"/>
    <w:rsid w:val="00537754"/>
    <w:rsid w:val="00537791"/>
    <w:rsid w:val="00537BF6"/>
    <w:rsid w:val="00537C3B"/>
    <w:rsid w:val="00537C81"/>
    <w:rsid w:val="00537C83"/>
    <w:rsid w:val="00537EA9"/>
    <w:rsid w:val="00537F25"/>
    <w:rsid w:val="005401CB"/>
    <w:rsid w:val="0054033D"/>
    <w:rsid w:val="00540455"/>
    <w:rsid w:val="00540478"/>
    <w:rsid w:val="005407F2"/>
    <w:rsid w:val="005407F3"/>
    <w:rsid w:val="0054083F"/>
    <w:rsid w:val="00540A27"/>
    <w:rsid w:val="00540A72"/>
    <w:rsid w:val="00540B0D"/>
    <w:rsid w:val="00540B7A"/>
    <w:rsid w:val="00540C78"/>
    <w:rsid w:val="00540C82"/>
    <w:rsid w:val="00540CB0"/>
    <w:rsid w:val="00540D53"/>
    <w:rsid w:val="00540D98"/>
    <w:rsid w:val="00540DAD"/>
    <w:rsid w:val="00540DD8"/>
    <w:rsid w:val="00540FEC"/>
    <w:rsid w:val="00541111"/>
    <w:rsid w:val="00541217"/>
    <w:rsid w:val="005413BD"/>
    <w:rsid w:val="0054148A"/>
    <w:rsid w:val="00541577"/>
    <w:rsid w:val="005415E5"/>
    <w:rsid w:val="00541618"/>
    <w:rsid w:val="005416EF"/>
    <w:rsid w:val="00541807"/>
    <w:rsid w:val="005418EC"/>
    <w:rsid w:val="005419A4"/>
    <w:rsid w:val="00541B42"/>
    <w:rsid w:val="00541D2B"/>
    <w:rsid w:val="00541D6D"/>
    <w:rsid w:val="00541D79"/>
    <w:rsid w:val="00541DE5"/>
    <w:rsid w:val="00541E52"/>
    <w:rsid w:val="00541EBA"/>
    <w:rsid w:val="00541F85"/>
    <w:rsid w:val="0054203D"/>
    <w:rsid w:val="0054208E"/>
    <w:rsid w:val="0054217B"/>
    <w:rsid w:val="0054222E"/>
    <w:rsid w:val="0054226B"/>
    <w:rsid w:val="0054229F"/>
    <w:rsid w:val="005422BB"/>
    <w:rsid w:val="005423AA"/>
    <w:rsid w:val="00542514"/>
    <w:rsid w:val="0054254D"/>
    <w:rsid w:val="00542554"/>
    <w:rsid w:val="005425F6"/>
    <w:rsid w:val="00542623"/>
    <w:rsid w:val="005426DA"/>
    <w:rsid w:val="00542849"/>
    <w:rsid w:val="00542920"/>
    <w:rsid w:val="00542AEE"/>
    <w:rsid w:val="00542B39"/>
    <w:rsid w:val="00542B4E"/>
    <w:rsid w:val="00542E20"/>
    <w:rsid w:val="0054302F"/>
    <w:rsid w:val="00543171"/>
    <w:rsid w:val="00543285"/>
    <w:rsid w:val="00543400"/>
    <w:rsid w:val="005435D5"/>
    <w:rsid w:val="005437B2"/>
    <w:rsid w:val="0054393B"/>
    <w:rsid w:val="00543A95"/>
    <w:rsid w:val="00543CAA"/>
    <w:rsid w:val="00543D7A"/>
    <w:rsid w:val="00543DDB"/>
    <w:rsid w:val="00543E6A"/>
    <w:rsid w:val="00543FA8"/>
    <w:rsid w:val="00544103"/>
    <w:rsid w:val="0054413B"/>
    <w:rsid w:val="0054417E"/>
    <w:rsid w:val="0054429F"/>
    <w:rsid w:val="00544387"/>
    <w:rsid w:val="0054438B"/>
    <w:rsid w:val="00544537"/>
    <w:rsid w:val="0054456E"/>
    <w:rsid w:val="00544A56"/>
    <w:rsid w:val="00544BD7"/>
    <w:rsid w:val="00544C1E"/>
    <w:rsid w:val="00544C40"/>
    <w:rsid w:val="00544CEF"/>
    <w:rsid w:val="00544D81"/>
    <w:rsid w:val="00544DB6"/>
    <w:rsid w:val="00544DF2"/>
    <w:rsid w:val="00544E1A"/>
    <w:rsid w:val="00544FD7"/>
    <w:rsid w:val="005450D2"/>
    <w:rsid w:val="00545187"/>
    <w:rsid w:val="005454E6"/>
    <w:rsid w:val="00545597"/>
    <w:rsid w:val="0054592B"/>
    <w:rsid w:val="00545B42"/>
    <w:rsid w:val="00545C6C"/>
    <w:rsid w:val="00545E6D"/>
    <w:rsid w:val="00545E91"/>
    <w:rsid w:val="00545EE7"/>
    <w:rsid w:val="00545FA3"/>
    <w:rsid w:val="00546272"/>
    <w:rsid w:val="005463CA"/>
    <w:rsid w:val="005463EB"/>
    <w:rsid w:val="005464FC"/>
    <w:rsid w:val="005465CE"/>
    <w:rsid w:val="00546627"/>
    <w:rsid w:val="005466A9"/>
    <w:rsid w:val="00546919"/>
    <w:rsid w:val="00546A76"/>
    <w:rsid w:val="00546AB9"/>
    <w:rsid w:val="00546BFD"/>
    <w:rsid w:val="00546C2C"/>
    <w:rsid w:val="00546D83"/>
    <w:rsid w:val="00546F18"/>
    <w:rsid w:val="0054707D"/>
    <w:rsid w:val="00547150"/>
    <w:rsid w:val="0054717D"/>
    <w:rsid w:val="005471E3"/>
    <w:rsid w:val="00547221"/>
    <w:rsid w:val="00547355"/>
    <w:rsid w:val="005473E6"/>
    <w:rsid w:val="00547405"/>
    <w:rsid w:val="005474A4"/>
    <w:rsid w:val="00547538"/>
    <w:rsid w:val="00547556"/>
    <w:rsid w:val="0054762C"/>
    <w:rsid w:val="00547685"/>
    <w:rsid w:val="005477A0"/>
    <w:rsid w:val="00547801"/>
    <w:rsid w:val="00547A1A"/>
    <w:rsid w:val="00547A27"/>
    <w:rsid w:val="00547A4C"/>
    <w:rsid w:val="00547C48"/>
    <w:rsid w:val="00547C57"/>
    <w:rsid w:val="00547CA3"/>
    <w:rsid w:val="00547D97"/>
    <w:rsid w:val="00547E63"/>
    <w:rsid w:val="00547E66"/>
    <w:rsid w:val="00547F9A"/>
    <w:rsid w:val="0055000A"/>
    <w:rsid w:val="005500A8"/>
    <w:rsid w:val="005500B7"/>
    <w:rsid w:val="005500CB"/>
    <w:rsid w:val="00550138"/>
    <w:rsid w:val="00550164"/>
    <w:rsid w:val="005501F8"/>
    <w:rsid w:val="00550247"/>
    <w:rsid w:val="0055053E"/>
    <w:rsid w:val="005506DA"/>
    <w:rsid w:val="005507DB"/>
    <w:rsid w:val="00550816"/>
    <w:rsid w:val="00550879"/>
    <w:rsid w:val="005508EF"/>
    <w:rsid w:val="005509EF"/>
    <w:rsid w:val="00550B00"/>
    <w:rsid w:val="00550D51"/>
    <w:rsid w:val="00550EC7"/>
    <w:rsid w:val="005511B4"/>
    <w:rsid w:val="00551354"/>
    <w:rsid w:val="0055164F"/>
    <w:rsid w:val="00551BB3"/>
    <w:rsid w:val="00551E80"/>
    <w:rsid w:val="00551F53"/>
    <w:rsid w:val="00551F67"/>
    <w:rsid w:val="00551FF1"/>
    <w:rsid w:val="005523A1"/>
    <w:rsid w:val="00552489"/>
    <w:rsid w:val="00552580"/>
    <w:rsid w:val="005526E7"/>
    <w:rsid w:val="005526F3"/>
    <w:rsid w:val="00552765"/>
    <w:rsid w:val="005528F0"/>
    <w:rsid w:val="00552A08"/>
    <w:rsid w:val="00552D23"/>
    <w:rsid w:val="00552D26"/>
    <w:rsid w:val="00552DA4"/>
    <w:rsid w:val="00552DB9"/>
    <w:rsid w:val="00552E40"/>
    <w:rsid w:val="00552EA4"/>
    <w:rsid w:val="00552F2C"/>
    <w:rsid w:val="00552FDD"/>
    <w:rsid w:val="00553022"/>
    <w:rsid w:val="00553026"/>
    <w:rsid w:val="00553113"/>
    <w:rsid w:val="0055314C"/>
    <w:rsid w:val="0055324A"/>
    <w:rsid w:val="0055326D"/>
    <w:rsid w:val="005533D4"/>
    <w:rsid w:val="0055341C"/>
    <w:rsid w:val="005535A2"/>
    <w:rsid w:val="005535AC"/>
    <w:rsid w:val="005535ED"/>
    <w:rsid w:val="005536BD"/>
    <w:rsid w:val="0055381B"/>
    <w:rsid w:val="0055384C"/>
    <w:rsid w:val="00553856"/>
    <w:rsid w:val="00553897"/>
    <w:rsid w:val="0055392E"/>
    <w:rsid w:val="005539EF"/>
    <w:rsid w:val="00553A19"/>
    <w:rsid w:val="00553C0B"/>
    <w:rsid w:val="00553C41"/>
    <w:rsid w:val="00553C8E"/>
    <w:rsid w:val="00553DDF"/>
    <w:rsid w:val="00553DED"/>
    <w:rsid w:val="00553DF2"/>
    <w:rsid w:val="00553FB4"/>
    <w:rsid w:val="005540AC"/>
    <w:rsid w:val="0055420C"/>
    <w:rsid w:val="0055422A"/>
    <w:rsid w:val="00554253"/>
    <w:rsid w:val="0055427A"/>
    <w:rsid w:val="005542E0"/>
    <w:rsid w:val="005542F6"/>
    <w:rsid w:val="005543F8"/>
    <w:rsid w:val="00554428"/>
    <w:rsid w:val="005545AD"/>
    <w:rsid w:val="005545F3"/>
    <w:rsid w:val="005546D6"/>
    <w:rsid w:val="005547C7"/>
    <w:rsid w:val="0055484F"/>
    <w:rsid w:val="00554866"/>
    <w:rsid w:val="005549D9"/>
    <w:rsid w:val="00554F35"/>
    <w:rsid w:val="0055501E"/>
    <w:rsid w:val="0055513C"/>
    <w:rsid w:val="0055515C"/>
    <w:rsid w:val="0055526D"/>
    <w:rsid w:val="00555379"/>
    <w:rsid w:val="005554A5"/>
    <w:rsid w:val="00555523"/>
    <w:rsid w:val="00555610"/>
    <w:rsid w:val="0055569B"/>
    <w:rsid w:val="005556B7"/>
    <w:rsid w:val="005557DA"/>
    <w:rsid w:val="00555B15"/>
    <w:rsid w:val="00555DD0"/>
    <w:rsid w:val="00555E58"/>
    <w:rsid w:val="00555FA8"/>
    <w:rsid w:val="0055600C"/>
    <w:rsid w:val="005561D0"/>
    <w:rsid w:val="0055630F"/>
    <w:rsid w:val="00556553"/>
    <w:rsid w:val="00556585"/>
    <w:rsid w:val="00556633"/>
    <w:rsid w:val="00556763"/>
    <w:rsid w:val="00556938"/>
    <w:rsid w:val="00556A90"/>
    <w:rsid w:val="00556AB4"/>
    <w:rsid w:val="00556F96"/>
    <w:rsid w:val="00557019"/>
    <w:rsid w:val="00557162"/>
    <w:rsid w:val="005571EE"/>
    <w:rsid w:val="005572AE"/>
    <w:rsid w:val="005572DB"/>
    <w:rsid w:val="00557351"/>
    <w:rsid w:val="00557364"/>
    <w:rsid w:val="00557659"/>
    <w:rsid w:val="0055773A"/>
    <w:rsid w:val="005578BE"/>
    <w:rsid w:val="00557A7F"/>
    <w:rsid w:val="00557AEB"/>
    <w:rsid w:val="00557C1F"/>
    <w:rsid w:val="00557C4B"/>
    <w:rsid w:val="00557C6A"/>
    <w:rsid w:val="00557D07"/>
    <w:rsid w:val="00557F75"/>
    <w:rsid w:val="00557FC1"/>
    <w:rsid w:val="00557FDF"/>
    <w:rsid w:val="00560067"/>
    <w:rsid w:val="005601D2"/>
    <w:rsid w:val="005601E4"/>
    <w:rsid w:val="00560312"/>
    <w:rsid w:val="00560486"/>
    <w:rsid w:val="005605A7"/>
    <w:rsid w:val="005605F1"/>
    <w:rsid w:val="00560664"/>
    <w:rsid w:val="0056073B"/>
    <w:rsid w:val="0056099D"/>
    <w:rsid w:val="00560A65"/>
    <w:rsid w:val="00560AF9"/>
    <w:rsid w:val="00560C44"/>
    <w:rsid w:val="00560CAA"/>
    <w:rsid w:val="00560CE0"/>
    <w:rsid w:val="00560CFD"/>
    <w:rsid w:val="00560E04"/>
    <w:rsid w:val="00561198"/>
    <w:rsid w:val="00561A3B"/>
    <w:rsid w:val="00561CD7"/>
    <w:rsid w:val="00561EAF"/>
    <w:rsid w:val="0056201B"/>
    <w:rsid w:val="00562041"/>
    <w:rsid w:val="00562182"/>
    <w:rsid w:val="0056222C"/>
    <w:rsid w:val="00562855"/>
    <w:rsid w:val="0056294C"/>
    <w:rsid w:val="00562A0A"/>
    <w:rsid w:val="00562AE0"/>
    <w:rsid w:val="00562B1D"/>
    <w:rsid w:val="00562EDA"/>
    <w:rsid w:val="00562EFA"/>
    <w:rsid w:val="00562F28"/>
    <w:rsid w:val="00562F56"/>
    <w:rsid w:val="0056315D"/>
    <w:rsid w:val="005632C7"/>
    <w:rsid w:val="00563305"/>
    <w:rsid w:val="00563441"/>
    <w:rsid w:val="00563495"/>
    <w:rsid w:val="005634F9"/>
    <w:rsid w:val="00563617"/>
    <w:rsid w:val="0056365E"/>
    <w:rsid w:val="0056369B"/>
    <w:rsid w:val="00563888"/>
    <w:rsid w:val="00563AD9"/>
    <w:rsid w:val="00563DB7"/>
    <w:rsid w:val="00563EBE"/>
    <w:rsid w:val="005640B3"/>
    <w:rsid w:val="005641A0"/>
    <w:rsid w:val="00564431"/>
    <w:rsid w:val="00564646"/>
    <w:rsid w:val="00564725"/>
    <w:rsid w:val="005647F9"/>
    <w:rsid w:val="005649AE"/>
    <w:rsid w:val="005649E5"/>
    <w:rsid w:val="00564A1B"/>
    <w:rsid w:val="00564AEB"/>
    <w:rsid w:val="00564B13"/>
    <w:rsid w:val="00564D1D"/>
    <w:rsid w:val="00564D8C"/>
    <w:rsid w:val="00564EF4"/>
    <w:rsid w:val="00564F7B"/>
    <w:rsid w:val="00564FF2"/>
    <w:rsid w:val="0056502D"/>
    <w:rsid w:val="0056506F"/>
    <w:rsid w:val="00565139"/>
    <w:rsid w:val="005651E0"/>
    <w:rsid w:val="005652BA"/>
    <w:rsid w:val="005652E8"/>
    <w:rsid w:val="0056537F"/>
    <w:rsid w:val="0056546B"/>
    <w:rsid w:val="005654CE"/>
    <w:rsid w:val="005654D3"/>
    <w:rsid w:val="005656BA"/>
    <w:rsid w:val="005656DC"/>
    <w:rsid w:val="00565741"/>
    <w:rsid w:val="00565793"/>
    <w:rsid w:val="005657FC"/>
    <w:rsid w:val="005658C7"/>
    <w:rsid w:val="00565AAC"/>
    <w:rsid w:val="00565BF9"/>
    <w:rsid w:val="00565D92"/>
    <w:rsid w:val="00565DBA"/>
    <w:rsid w:val="00565EED"/>
    <w:rsid w:val="00565F3F"/>
    <w:rsid w:val="0056601E"/>
    <w:rsid w:val="0056603A"/>
    <w:rsid w:val="00566136"/>
    <w:rsid w:val="00566139"/>
    <w:rsid w:val="005661CD"/>
    <w:rsid w:val="005662DE"/>
    <w:rsid w:val="00566467"/>
    <w:rsid w:val="005664D6"/>
    <w:rsid w:val="005666A8"/>
    <w:rsid w:val="005666BE"/>
    <w:rsid w:val="005667FB"/>
    <w:rsid w:val="005668CC"/>
    <w:rsid w:val="005669C6"/>
    <w:rsid w:val="00566AA7"/>
    <w:rsid w:val="00566B5B"/>
    <w:rsid w:val="00566CAA"/>
    <w:rsid w:val="00566DA0"/>
    <w:rsid w:val="00566DE1"/>
    <w:rsid w:val="00566ED0"/>
    <w:rsid w:val="00566FAA"/>
    <w:rsid w:val="00566FDD"/>
    <w:rsid w:val="0056700A"/>
    <w:rsid w:val="00567086"/>
    <w:rsid w:val="0056709D"/>
    <w:rsid w:val="005673DF"/>
    <w:rsid w:val="005673F4"/>
    <w:rsid w:val="0056742F"/>
    <w:rsid w:val="00567608"/>
    <w:rsid w:val="00567612"/>
    <w:rsid w:val="00567672"/>
    <w:rsid w:val="00567748"/>
    <w:rsid w:val="00567865"/>
    <w:rsid w:val="00567A95"/>
    <w:rsid w:val="00567B93"/>
    <w:rsid w:val="00567BD6"/>
    <w:rsid w:val="00567C64"/>
    <w:rsid w:val="00567CF3"/>
    <w:rsid w:val="00567E01"/>
    <w:rsid w:val="00567EAD"/>
    <w:rsid w:val="00567EE0"/>
    <w:rsid w:val="00567EE8"/>
    <w:rsid w:val="00567F48"/>
    <w:rsid w:val="00567FDB"/>
    <w:rsid w:val="0057001B"/>
    <w:rsid w:val="00570089"/>
    <w:rsid w:val="00570161"/>
    <w:rsid w:val="005701BC"/>
    <w:rsid w:val="00570239"/>
    <w:rsid w:val="00570264"/>
    <w:rsid w:val="00570301"/>
    <w:rsid w:val="00570741"/>
    <w:rsid w:val="00570A28"/>
    <w:rsid w:val="00570C40"/>
    <w:rsid w:val="00570C67"/>
    <w:rsid w:val="00570CA2"/>
    <w:rsid w:val="00570CEA"/>
    <w:rsid w:val="00570D2A"/>
    <w:rsid w:val="00570E45"/>
    <w:rsid w:val="00570E75"/>
    <w:rsid w:val="00570F13"/>
    <w:rsid w:val="0057104E"/>
    <w:rsid w:val="005711C6"/>
    <w:rsid w:val="005711EE"/>
    <w:rsid w:val="00571251"/>
    <w:rsid w:val="00571292"/>
    <w:rsid w:val="005712A5"/>
    <w:rsid w:val="00571333"/>
    <w:rsid w:val="00571388"/>
    <w:rsid w:val="00571471"/>
    <w:rsid w:val="00571595"/>
    <w:rsid w:val="00571628"/>
    <w:rsid w:val="005716EF"/>
    <w:rsid w:val="005717A4"/>
    <w:rsid w:val="00571804"/>
    <w:rsid w:val="00571846"/>
    <w:rsid w:val="0057194B"/>
    <w:rsid w:val="00571A13"/>
    <w:rsid w:val="00571A70"/>
    <w:rsid w:val="00571A81"/>
    <w:rsid w:val="00571AA7"/>
    <w:rsid w:val="00571B70"/>
    <w:rsid w:val="00571C82"/>
    <w:rsid w:val="00571D45"/>
    <w:rsid w:val="00571E2E"/>
    <w:rsid w:val="00571EC5"/>
    <w:rsid w:val="00572158"/>
    <w:rsid w:val="005721EF"/>
    <w:rsid w:val="00572356"/>
    <w:rsid w:val="005723B4"/>
    <w:rsid w:val="0057261A"/>
    <w:rsid w:val="00572632"/>
    <w:rsid w:val="0057269C"/>
    <w:rsid w:val="005726E0"/>
    <w:rsid w:val="005726FF"/>
    <w:rsid w:val="00572738"/>
    <w:rsid w:val="00572ABA"/>
    <w:rsid w:val="00572AC6"/>
    <w:rsid w:val="00572B24"/>
    <w:rsid w:val="00572BE0"/>
    <w:rsid w:val="00573053"/>
    <w:rsid w:val="005730B2"/>
    <w:rsid w:val="005730EA"/>
    <w:rsid w:val="005730EF"/>
    <w:rsid w:val="005731C0"/>
    <w:rsid w:val="00573205"/>
    <w:rsid w:val="0057327E"/>
    <w:rsid w:val="00573653"/>
    <w:rsid w:val="00573697"/>
    <w:rsid w:val="00573799"/>
    <w:rsid w:val="00573979"/>
    <w:rsid w:val="00573992"/>
    <w:rsid w:val="00573A1B"/>
    <w:rsid w:val="00573A87"/>
    <w:rsid w:val="00573BC1"/>
    <w:rsid w:val="00573C11"/>
    <w:rsid w:val="00573E34"/>
    <w:rsid w:val="00573E38"/>
    <w:rsid w:val="00573F56"/>
    <w:rsid w:val="00574164"/>
    <w:rsid w:val="00574179"/>
    <w:rsid w:val="00574182"/>
    <w:rsid w:val="005742F6"/>
    <w:rsid w:val="005745B4"/>
    <w:rsid w:val="005745DE"/>
    <w:rsid w:val="00574602"/>
    <w:rsid w:val="00574648"/>
    <w:rsid w:val="005746C9"/>
    <w:rsid w:val="00574770"/>
    <w:rsid w:val="005747EB"/>
    <w:rsid w:val="00574801"/>
    <w:rsid w:val="005748A7"/>
    <w:rsid w:val="00574B3E"/>
    <w:rsid w:val="00574CA0"/>
    <w:rsid w:val="00574CEF"/>
    <w:rsid w:val="00574E2F"/>
    <w:rsid w:val="00574FDE"/>
    <w:rsid w:val="00574FDF"/>
    <w:rsid w:val="0057505D"/>
    <w:rsid w:val="0057544C"/>
    <w:rsid w:val="0057557D"/>
    <w:rsid w:val="00575622"/>
    <w:rsid w:val="00575665"/>
    <w:rsid w:val="005757E4"/>
    <w:rsid w:val="0057593C"/>
    <w:rsid w:val="00575948"/>
    <w:rsid w:val="00575ABD"/>
    <w:rsid w:val="00575ACD"/>
    <w:rsid w:val="00575AEB"/>
    <w:rsid w:val="00575E2C"/>
    <w:rsid w:val="00575F0B"/>
    <w:rsid w:val="00575F38"/>
    <w:rsid w:val="005760EF"/>
    <w:rsid w:val="0057614B"/>
    <w:rsid w:val="005764D3"/>
    <w:rsid w:val="005765EB"/>
    <w:rsid w:val="00576699"/>
    <w:rsid w:val="00576DA3"/>
    <w:rsid w:val="00576F82"/>
    <w:rsid w:val="00576FC0"/>
    <w:rsid w:val="005770C0"/>
    <w:rsid w:val="005770E7"/>
    <w:rsid w:val="00577183"/>
    <w:rsid w:val="00577258"/>
    <w:rsid w:val="00577602"/>
    <w:rsid w:val="005776F1"/>
    <w:rsid w:val="005777AC"/>
    <w:rsid w:val="005777C6"/>
    <w:rsid w:val="005778B5"/>
    <w:rsid w:val="00577906"/>
    <w:rsid w:val="00577A83"/>
    <w:rsid w:val="00577E20"/>
    <w:rsid w:val="00577ED4"/>
    <w:rsid w:val="005801C8"/>
    <w:rsid w:val="0058028B"/>
    <w:rsid w:val="005802A2"/>
    <w:rsid w:val="00580316"/>
    <w:rsid w:val="005803DB"/>
    <w:rsid w:val="005803EA"/>
    <w:rsid w:val="0058042F"/>
    <w:rsid w:val="00580547"/>
    <w:rsid w:val="0058054F"/>
    <w:rsid w:val="005805F8"/>
    <w:rsid w:val="005806D7"/>
    <w:rsid w:val="0058073E"/>
    <w:rsid w:val="00580842"/>
    <w:rsid w:val="005809E5"/>
    <w:rsid w:val="00580BAB"/>
    <w:rsid w:val="00580BF7"/>
    <w:rsid w:val="00580E2F"/>
    <w:rsid w:val="00580F23"/>
    <w:rsid w:val="00580F2A"/>
    <w:rsid w:val="0058102C"/>
    <w:rsid w:val="00581067"/>
    <w:rsid w:val="00581376"/>
    <w:rsid w:val="005816E7"/>
    <w:rsid w:val="005818BE"/>
    <w:rsid w:val="00581BAF"/>
    <w:rsid w:val="00581D35"/>
    <w:rsid w:val="00581D81"/>
    <w:rsid w:val="0058213F"/>
    <w:rsid w:val="0058225B"/>
    <w:rsid w:val="00582369"/>
    <w:rsid w:val="0058240D"/>
    <w:rsid w:val="005824F5"/>
    <w:rsid w:val="0058263F"/>
    <w:rsid w:val="00582726"/>
    <w:rsid w:val="005828EA"/>
    <w:rsid w:val="005829DD"/>
    <w:rsid w:val="00582A7D"/>
    <w:rsid w:val="00582BCF"/>
    <w:rsid w:val="00582BF1"/>
    <w:rsid w:val="00582CFA"/>
    <w:rsid w:val="00582D93"/>
    <w:rsid w:val="005830DA"/>
    <w:rsid w:val="005832DC"/>
    <w:rsid w:val="00583337"/>
    <w:rsid w:val="00583399"/>
    <w:rsid w:val="00583489"/>
    <w:rsid w:val="005834C0"/>
    <w:rsid w:val="00583688"/>
    <w:rsid w:val="005836FD"/>
    <w:rsid w:val="00583738"/>
    <w:rsid w:val="00583AA4"/>
    <w:rsid w:val="00583BD3"/>
    <w:rsid w:val="00583E28"/>
    <w:rsid w:val="00583FB9"/>
    <w:rsid w:val="00584012"/>
    <w:rsid w:val="0058402E"/>
    <w:rsid w:val="00584114"/>
    <w:rsid w:val="00584175"/>
    <w:rsid w:val="0058422D"/>
    <w:rsid w:val="0058433E"/>
    <w:rsid w:val="005843A4"/>
    <w:rsid w:val="00584416"/>
    <w:rsid w:val="0058449C"/>
    <w:rsid w:val="00584585"/>
    <w:rsid w:val="005846FF"/>
    <w:rsid w:val="005847A3"/>
    <w:rsid w:val="00584807"/>
    <w:rsid w:val="0058485C"/>
    <w:rsid w:val="005848B7"/>
    <w:rsid w:val="00584932"/>
    <w:rsid w:val="0058497F"/>
    <w:rsid w:val="00584A3D"/>
    <w:rsid w:val="00584AEA"/>
    <w:rsid w:val="00584C0E"/>
    <w:rsid w:val="00584C24"/>
    <w:rsid w:val="00584C54"/>
    <w:rsid w:val="00584C6B"/>
    <w:rsid w:val="00584C9D"/>
    <w:rsid w:val="00584DFF"/>
    <w:rsid w:val="005851F9"/>
    <w:rsid w:val="00585251"/>
    <w:rsid w:val="0058531B"/>
    <w:rsid w:val="0058536D"/>
    <w:rsid w:val="0058537F"/>
    <w:rsid w:val="005853D2"/>
    <w:rsid w:val="005853E8"/>
    <w:rsid w:val="00585666"/>
    <w:rsid w:val="005856BD"/>
    <w:rsid w:val="005856D7"/>
    <w:rsid w:val="00585847"/>
    <w:rsid w:val="00585C0C"/>
    <w:rsid w:val="00585FF6"/>
    <w:rsid w:val="005861AD"/>
    <w:rsid w:val="00586224"/>
    <w:rsid w:val="005863A7"/>
    <w:rsid w:val="005865ED"/>
    <w:rsid w:val="005868EE"/>
    <w:rsid w:val="00586959"/>
    <w:rsid w:val="00586969"/>
    <w:rsid w:val="00586A25"/>
    <w:rsid w:val="00586C6A"/>
    <w:rsid w:val="00586C98"/>
    <w:rsid w:val="00586DB0"/>
    <w:rsid w:val="00586F29"/>
    <w:rsid w:val="00586FFF"/>
    <w:rsid w:val="005870A0"/>
    <w:rsid w:val="005872A9"/>
    <w:rsid w:val="0058732F"/>
    <w:rsid w:val="00587435"/>
    <w:rsid w:val="00587527"/>
    <w:rsid w:val="0058758D"/>
    <w:rsid w:val="0058762D"/>
    <w:rsid w:val="00587820"/>
    <w:rsid w:val="0058784F"/>
    <w:rsid w:val="00587931"/>
    <w:rsid w:val="00587A40"/>
    <w:rsid w:val="00587ADE"/>
    <w:rsid w:val="00587AE5"/>
    <w:rsid w:val="00587B33"/>
    <w:rsid w:val="00587C34"/>
    <w:rsid w:val="00587D29"/>
    <w:rsid w:val="00587D7A"/>
    <w:rsid w:val="00587DD5"/>
    <w:rsid w:val="00587F7B"/>
    <w:rsid w:val="00590096"/>
    <w:rsid w:val="0059019B"/>
    <w:rsid w:val="00590284"/>
    <w:rsid w:val="005902CE"/>
    <w:rsid w:val="00590331"/>
    <w:rsid w:val="00590571"/>
    <w:rsid w:val="00590590"/>
    <w:rsid w:val="005905DD"/>
    <w:rsid w:val="00590896"/>
    <w:rsid w:val="005909E7"/>
    <w:rsid w:val="005909E8"/>
    <w:rsid w:val="005909FB"/>
    <w:rsid w:val="00590A48"/>
    <w:rsid w:val="00590B89"/>
    <w:rsid w:val="00590C4E"/>
    <w:rsid w:val="00590C5B"/>
    <w:rsid w:val="00590D66"/>
    <w:rsid w:val="00590EB9"/>
    <w:rsid w:val="00590F27"/>
    <w:rsid w:val="005910C9"/>
    <w:rsid w:val="0059125E"/>
    <w:rsid w:val="00591463"/>
    <w:rsid w:val="005915D7"/>
    <w:rsid w:val="00591815"/>
    <w:rsid w:val="005918F0"/>
    <w:rsid w:val="00591A48"/>
    <w:rsid w:val="00591A58"/>
    <w:rsid w:val="00591AEF"/>
    <w:rsid w:val="00591B8D"/>
    <w:rsid w:val="00591FA2"/>
    <w:rsid w:val="00591FCB"/>
    <w:rsid w:val="0059218E"/>
    <w:rsid w:val="005921A0"/>
    <w:rsid w:val="0059223F"/>
    <w:rsid w:val="00592258"/>
    <w:rsid w:val="00592360"/>
    <w:rsid w:val="005923E5"/>
    <w:rsid w:val="005924CB"/>
    <w:rsid w:val="005924E9"/>
    <w:rsid w:val="005925E0"/>
    <w:rsid w:val="00592608"/>
    <w:rsid w:val="0059262C"/>
    <w:rsid w:val="00592636"/>
    <w:rsid w:val="005926E7"/>
    <w:rsid w:val="005928E6"/>
    <w:rsid w:val="00592BA0"/>
    <w:rsid w:val="00592D82"/>
    <w:rsid w:val="00592D91"/>
    <w:rsid w:val="00592F1C"/>
    <w:rsid w:val="00592F58"/>
    <w:rsid w:val="00593184"/>
    <w:rsid w:val="005931EB"/>
    <w:rsid w:val="0059351F"/>
    <w:rsid w:val="0059365D"/>
    <w:rsid w:val="00593683"/>
    <w:rsid w:val="005936EC"/>
    <w:rsid w:val="0059374C"/>
    <w:rsid w:val="005937BC"/>
    <w:rsid w:val="005937ED"/>
    <w:rsid w:val="00593A28"/>
    <w:rsid w:val="00593A4B"/>
    <w:rsid w:val="00593A65"/>
    <w:rsid w:val="00593A75"/>
    <w:rsid w:val="00593AB3"/>
    <w:rsid w:val="00593B49"/>
    <w:rsid w:val="00593CFD"/>
    <w:rsid w:val="00593D04"/>
    <w:rsid w:val="00593D5D"/>
    <w:rsid w:val="005940CE"/>
    <w:rsid w:val="005940FA"/>
    <w:rsid w:val="0059420B"/>
    <w:rsid w:val="00594244"/>
    <w:rsid w:val="005943E2"/>
    <w:rsid w:val="00594446"/>
    <w:rsid w:val="0059449C"/>
    <w:rsid w:val="00594524"/>
    <w:rsid w:val="0059452C"/>
    <w:rsid w:val="005945C6"/>
    <w:rsid w:val="00594716"/>
    <w:rsid w:val="0059477E"/>
    <w:rsid w:val="005949A0"/>
    <w:rsid w:val="00594A67"/>
    <w:rsid w:val="00594B4B"/>
    <w:rsid w:val="00594C15"/>
    <w:rsid w:val="00594CAC"/>
    <w:rsid w:val="00594DB2"/>
    <w:rsid w:val="00594E14"/>
    <w:rsid w:val="00594F7D"/>
    <w:rsid w:val="00595074"/>
    <w:rsid w:val="0059522B"/>
    <w:rsid w:val="00595233"/>
    <w:rsid w:val="0059540A"/>
    <w:rsid w:val="00595589"/>
    <w:rsid w:val="005955D4"/>
    <w:rsid w:val="005955F6"/>
    <w:rsid w:val="00595620"/>
    <w:rsid w:val="00595673"/>
    <w:rsid w:val="005956C6"/>
    <w:rsid w:val="00595891"/>
    <w:rsid w:val="00595A88"/>
    <w:rsid w:val="00595B34"/>
    <w:rsid w:val="00595C4C"/>
    <w:rsid w:val="00595C89"/>
    <w:rsid w:val="00595E5F"/>
    <w:rsid w:val="00595ECC"/>
    <w:rsid w:val="00596012"/>
    <w:rsid w:val="0059608C"/>
    <w:rsid w:val="005961A1"/>
    <w:rsid w:val="005961DA"/>
    <w:rsid w:val="0059643B"/>
    <w:rsid w:val="00596460"/>
    <w:rsid w:val="00596681"/>
    <w:rsid w:val="00596869"/>
    <w:rsid w:val="00596A09"/>
    <w:rsid w:val="00596AF9"/>
    <w:rsid w:val="00596C08"/>
    <w:rsid w:val="00596C51"/>
    <w:rsid w:val="00596C80"/>
    <w:rsid w:val="00596C93"/>
    <w:rsid w:val="00596CC5"/>
    <w:rsid w:val="00596E7E"/>
    <w:rsid w:val="00596F33"/>
    <w:rsid w:val="0059705E"/>
    <w:rsid w:val="00597096"/>
    <w:rsid w:val="0059723D"/>
    <w:rsid w:val="0059739E"/>
    <w:rsid w:val="005973EA"/>
    <w:rsid w:val="0059754A"/>
    <w:rsid w:val="0059762A"/>
    <w:rsid w:val="005977BC"/>
    <w:rsid w:val="005977C1"/>
    <w:rsid w:val="00597911"/>
    <w:rsid w:val="00597918"/>
    <w:rsid w:val="00597AC4"/>
    <w:rsid w:val="00597C4F"/>
    <w:rsid w:val="005A0125"/>
    <w:rsid w:val="005A02AD"/>
    <w:rsid w:val="005A040D"/>
    <w:rsid w:val="005A0475"/>
    <w:rsid w:val="005A04CD"/>
    <w:rsid w:val="005A0569"/>
    <w:rsid w:val="005A05C6"/>
    <w:rsid w:val="005A05D0"/>
    <w:rsid w:val="005A063A"/>
    <w:rsid w:val="005A0904"/>
    <w:rsid w:val="005A09CD"/>
    <w:rsid w:val="005A0AF5"/>
    <w:rsid w:val="005A0B9C"/>
    <w:rsid w:val="005A0F2D"/>
    <w:rsid w:val="005A0F6A"/>
    <w:rsid w:val="005A101C"/>
    <w:rsid w:val="005A105D"/>
    <w:rsid w:val="005A118D"/>
    <w:rsid w:val="005A11BD"/>
    <w:rsid w:val="005A11DB"/>
    <w:rsid w:val="005A13FE"/>
    <w:rsid w:val="005A15D5"/>
    <w:rsid w:val="005A165E"/>
    <w:rsid w:val="005A166B"/>
    <w:rsid w:val="005A174F"/>
    <w:rsid w:val="005A17CA"/>
    <w:rsid w:val="005A1A3B"/>
    <w:rsid w:val="005A2022"/>
    <w:rsid w:val="005A206F"/>
    <w:rsid w:val="005A2249"/>
    <w:rsid w:val="005A2280"/>
    <w:rsid w:val="005A2293"/>
    <w:rsid w:val="005A22B3"/>
    <w:rsid w:val="005A22FD"/>
    <w:rsid w:val="005A2440"/>
    <w:rsid w:val="005A2449"/>
    <w:rsid w:val="005A260F"/>
    <w:rsid w:val="005A262A"/>
    <w:rsid w:val="005A2692"/>
    <w:rsid w:val="005A26AF"/>
    <w:rsid w:val="005A26B4"/>
    <w:rsid w:val="005A2701"/>
    <w:rsid w:val="005A2786"/>
    <w:rsid w:val="005A2937"/>
    <w:rsid w:val="005A2A2C"/>
    <w:rsid w:val="005A2B4F"/>
    <w:rsid w:val="005A2FBE"/>
    <w:rsid w:val="005A325B"/>
    <w:rsid w:val="005A3310"/>
    <w:rsid w:val="005A33F7"/>
    <w:rsid w:val="005A34D1"/>
    <w:rsid w:val="005A35A1"/>
    <w:rsid w:val="005A37ED"/>
    <w:rsid w:val="005A3883"/>
    <w:rsid w:val="005A38E6"/>
    <w:rsid w:val="005A39E4"/>
    <w:rsid w:val="005A3A15"/>
    <w:rsid w:val="005A3AD4"/>
    <w:rsid w:val="005A3AFB"/>
    <w:rsid w:val="005A3C90"/>
    <w:rsid w:val="005A3D07"/>
    <w:rsid w:val="005A3DDF"/>
    <w:rsid w:val="005A3DED"/>
    <w:rsid w:val="005A3ED8"/>
    <w:rsid w:val="005A42D2"/>
    <w:rsid w:val="005A432F"/>
    <w:rsid w:val="005A44E2"/>
    <w:rsid w:val="005A4798"/>
    <w:rsid w:val="005A47B0"/>
    <w:rsid w:val="005A47EA"/>
    <w:rsid w:val="005A4818"/>
    <w:rsid w:val="005A484E"/>
    <w:rsid w:val="005A489A"/>
    <w:rsid w:val="005A49BC"/>
    <w:rsid w:val="005A4A9C"/>
    <w:rsid w:val="005A4B32"/>
    <w:rsid w:val="005A4BE7"/>
    <w:rsid w:val="005A4FD3"/>
    <w:rsid w:val="005A4FF1"/>
    <w:rsid w:val="005A50CF"/>
    <w:rsid w:val="005A51E4"/>
    <w:rsid w:val="005A5293"/>
    <w:rsid w:val="005A52D0"/>
    <w:rsid w:val="005A5392"/>
    <w:rsid w:val="005A54A9"/>
    <w:rsid w:val="005A5531"/>
    <w:rsid w:val="005A56D5"/>
    <w:rsid w:val="005A575B"/>
    <w:rsid w:val="005A5B68"/>
    <w:rsid w:val="005A5B69"/>
    <w:rsid w:val="005A5B73"/>
    <w:rsid w:val="005A5C6B"/>
    <w:rsid w:val="005A5E0C"/>
    <w:rsid w:val="005A5ED0"/>
    <w:rsid w:val="005A5F64"/>
    <w:rsid w:val="005A60A6"/>
    <w:rsid w:val="005A6221"/>
    <w:rsid w:val="005A6256"/>
    <w:rsid w:val="005A6363"/>
    <w:rsid w:val="005A63BA"/>
    <w:rsid w:val="005A6477"/>
    <w:rsid w:val="005A6480"/>
    <w:rsid w:val="005A653F"/>
    <w:rsid w:val="005A66C6"/>
    <w:rsid w:val="005A6725"/>
    <w:rsid w:val="005A6863"/>
    <w:rsid w:val="005A696A"/>
    <w:rsid w:val="005A69D7"/>
    <w:rsid w:val="005A69DC"/>
    <w:rsid w:val="005A6B12"/>
    <w:rsid w:val="005A6CC3"/>
    <w:rsid w:val="005A6DE8"/>
    <w:rsid w:val="005A6E1D"/>
    <w:rsid w:val="005A6F01"/>
    <w:rsid w:val="005A6F5D"/>
    <w:rsid w:val="005A6F92"/>
    <w:rsid w:val="005A7095"/>
    <w:rsid w:val="005A71DB"/>
    <w:rsid w:val="005A7319"/>
    <w:rsid w:val="005A7358"/>
    <w:rsid w:val="005A7424"/>
    <w:rsid w:val="005A7501"/>
    <w:rsid w:val="005A75FB"/>
    <w:rsid w:val="005A77F5"/>
    <w:rsid w:val="005A787B"/>
    <w:rsid w:val="005A79C2"/>
    <w:rsid w:val="005A79E3"/>
    <w:rsid w:val="005A7A73"/>
    <w:rsid w:val="005A7BB0"/>
    <w:rsid w:val="005A7C92"/>
    <w:rsid w:val="005A7CB4"/>
    <w:rsid w:val="005A7D05"/>
    <w:rsid w:val="005A7D48"/>
    <w:rsid w:val="005B00D2"/>
    <w:rsid w:val="005B033A"/>
    <w:rsid w:val="005B038D"/>
    <w:rsid w:val="005B053A"/>
    <w:rsid w:val="005B054C"/>
    <w:rsid w:val="005B05D4"/>
    <w:rsid w:val="005B062E"/>
    <w:rsid w:val="005B0674"/>
    <w:rsid w:val="005B0708"/>
    <w:rsid w:val="005B07EB"/>
    <w:rsid w:val="005B0916"/>
    <w:rsid w:val="005B092A"/>
    <w:rsid w:val="005B0AAC"/>
    <w:rsid w:val="005B0B3E"/>
    <w:rsid w:val="005B0B86"/>
    <w:rsid w:val="005B0BD8"/>
    <w:rsid w:val="005B0BFC"/>
    <w:rsid w:val="005B0C44"/>
    <w:rsid w:val="005B0C4C"/>
    <w:rsid w:val="005B0D62"/>
    <w:rsid w:val="005B0DB1"/>
    <w:rsid w:val="005B0DBF"/>
    <w:rsid w:val="005B0EBD"/>
    <w:rsid w:val="005B1075"/>
    <w:rsid w:val="005B1133"/>
    <w:rsid w:val="005B132F"/>
    <w:rsid w:val="005B139A"/>
    <w:rsid w:val="005B1450"/>
    <w:rsid w:val="005B1495"/>
    <w:rsid w:val="005B1511"/>
    <w:rsid w:val="005B152E"/>
    <w:rsid w:val="005B15E2"/>
    <w:rsid w:val="005B179A"/>
    <w:rsid w:val="005B1876"/>
    <w:rsid w:val="005B1923"/>
    <w:rsid w:val="005B19B1"/>
    <w:rsid w:val="005B1A55"/>
    <w:rsid w:val="005B1A6D"/>
    <w:rsid w:val="005B1AA1"/>
    <w:rsid w:val="005B1B43"/>
    <w:rsid w:val="005B1BFE"/>
    <w:rsid w:val="005B1CDB"/>
    <w:rsid w:val="005B2105"/>
    <w:rsid w:val="005B2234"/>
    <w:rsid w:val="005B225B"/>
    <w:rsid w:val="005B242A"/>
    <w:rsid w:val="005B24F0"/>
    <w:rsid w:val="005B2611"/>
    <w:rsid w:val="005B26C0"/>
    <w:rsid w:val="005B26E2"/>
    <w:rsid w:val="005B28EE"/>
    <w:rsid w:val="005B294A"/>
    <w:rsid w:val="005B2AA8"/>
    <w:rsid w:val="005B2BCD"/>
    <w:rsid w:val="005B2BF6"/>
    <w:rsid w:val="005B2DAA"/>
    <w:rsid w:val="005B2DC9"/>
    <w:rsid w:val="005B2E75"/>
    <w:rsid w:val="005B31C0"/>
    <w:rsid w:val="005B325E"/>
    <w:rsid w:val="005B32C3"/>
    <w:rsid w:val="005B32C5"/>
    <w:rsid w:val="005B3417"/>
    <w:rsid w:val="005B3733"/>
    <w:rsid w:val="005B3979"/>
    <w:rsid w:val="005B39BE"/>
    <w:rsid w:val="005B3A2C"/>
    <w:rsid w:val="005B3CFD"/>
    <w:rsid w:val="005B3E1C"/>
    <w:rsid w:val="005B3F10"/>
    <w:rsid w:val="005B3F26"/>
    <w:rsid w:val="005B3FCE"/>
    <w:rsid w:val="005B3FE2"/>
    <w:rsid w:val="005B4075"/>
    <w:rsid w:val="005B44C1"/>
    <w:rsid w:val="005B4629"/>
    <w:rsid w:val="005B463F"/>
    <w:rsid w:val="005B4642"/>
    <w:rsid w:val="005B46D4"/>
    <w:rsid w:val="005B471B"/>
    <w:rsid w:val="005B4729"/>
    <w:rsid w:val="005B49AA"/>
    <w:rsid w:val="005B4B3A"/>
    <w:rsid w:val="005B4C00"/>
    <w:rsid w:val="005B4C56"/>
    <w:rsid w:val="005B4CBA"/>
    <w:rsid w:val="005B4EF8"/>
    <w:rsid w:val="005B4F86"/>
    <w:rsid w:val="005B5081"/>
    <w:rsid w:val="005B522A"/>
    <w:rsid w:val="005B5310"/>
    <w:rsid w:val="005B53F5"/>
    <w:rsid w:val="005B568E"/>
    <w:rsid w:val="005B56B3"/>
    <w:rsid w:val="005B56BF"/>
    <w:rsid w:val="005B58DE"/>
    <w:rsid w:val="005B59E9"/>
    <w:rsid w:val="005B59EA"/>
    <w:rsid w:val="005B5A2B"/>
    <w:rsid w:val="005B5AB5"/>
    <w:rsid w:val="005B5AB7"/>
    <w:rsid w:val="005B5C86"/>
    <w:rsid w:val="005B5E9D"/>
    <w:rsid w:val="005B6008"/>
    <w:rsid w:val="005B6161"/>
    <w:rsid w:val="005B6207"/>
    <w:rsid w:val="005B62EA"/>
    <w:rsid w:val="005B6368"/>
    <w:rsid w:val="005B6391"/>
    <w:rsid w:val="005B64C8"/>
    <w:rsid w:val="005B64D9"/>
    <w:rsid w:val="005B64DB"/>
    <w:rsid w:val="005B66A2"/>
    <w:rsid w:val="005B6763"/>
    <w:rsid w:val="005B67AE"/>
    <w:rsid w:val="005B6913"/>
    <w:rsid w:val="005B6977"/>
    <w:rsid w:val="005B6A92"/>
    <w:rsid w:val="005B6B53"/>
    <w:rsid w:val="005B6D46"/>
    <w:rsid w:val="005B6F40"/>
    <w:rsid w:val="005B7061"/>
    <w:rsid w:val="005B710C"/>
    <w:rsid w:val="005B7284"/>
    <w:rsid w:val="005B7449"/>
    <w:rsid w:val="005B757B"/>
    <w:rsid w:val="005B761B"/>
    <w:rsid w:val="005B7654"/>
    <w:rsid w:val="005B7717"/>
    <w:rsid w:val="005B7738"/>
    <w:rsid w:val="005B7768"/>
    <w:rsid w:val="005B7794"/>
    <w:rsid w:val="005B7916"/>
    <w:rsid w:val="005B7A45"/>
    <w:rsid w:val="005B7A52"/>
    <w:rsid w:val="005B7B83"/>
    <w:rsid w:val="005B7CF4"/>
    <w:rsid w:val="005B7D4E"/>
    <w:rsid w:val="005B7E12"/>
    <w:rsid w:val="005B7E9A"/>
    <w:rsid w:val="005B7FBE"/>
    <w:rsid w:val="005C0000"/>
    <w:rsid w:val="005C0124"/>
    <w:rsid w:val="005C01FE"/>
    <w:rsid w:val="005C028F"/>
    <w:rsid w:val="005C04DC"/>
    <w:rsid w:val="005C068E"/>
    <w:rsid w:val="005C06C2"/>
    <w:rsid w:val="005C06E6"/>
    <w:rsid w:val="005C0833"/>
    <w:rsid w:val="005C0890"/>
    <w:rsid w:val="005C09F3"/>
    <w:rsid w:val="005C09F5"/>
    <w:rsid w:val="005C0A11"/>
    <w:rsid w:val="005C0AA3"/>
    <w:rsid w:val="005C0B14"/>
    <w:rsid w:val="005C0CE7"/>
    <w:rsid w:val="005C0F64"/>
    <w:rsid w:val="005C0F92"/>
    <w:rsid w:val="005C10AC"/>
    <w:rsid w:val="005C10F5"/>
    <w:rsid w:val="005C10FE"/>
    <w:rsid w:val="005C1208"/>
    <w:rsid w:val="005C1468"/>
    <w:rsid w:val="005C1936"/>
    <w:rsid w:val="005C1BDD"/>
    <w:rsid w:val="005C1CEF"/>
    <w:rsid w:val="005C1D72"/>
    <w:rsid w:val="005C222C"/>
    <w:rsid w:val="005C2A46"/>
    <w:rsid w:val="005C2B5A"/>
    <w:rsid w:val="005C2BFD"/>
    <w:rsid w:val="005C2CEB"/>
    <w:rsid w:val="005C2E24"/>
    <w:rsid w:val="005C2F09"/>
    <w:rsid w:val="005C2F61"/>
    <w:rsid w:val="005C31D4"/>
    <w:rsid w:val="005C31D5"/>
    <w:rsid w:val="005C31F9"/>
    <w:rsid w:val="005C32FD"/>
    <w:rsid w:val="005C336B"/>
    <w:rsid w:val="005C3653"/>
    <w:rsid w:val="005C3811"/>
    <w:rsid w:val="005C3830"/>
    <w:rsid w:val="005C3B01"/>
    <w:rsid w:val="005C3BA7"/>
    <w:rsid w:val="005C3BAE"/>
    <w:rsid w:val="005C3DC2"/>
    <w:rsid w:val="005C3EEB"/>
    <w:rsid w:val="005C3EF2"/>
    <w:rsid w:val="005C3FE0"/>
    <w:rsid w:val="005C403C"/>
    <w:rsid w:val="005C41F8"/>
    <w:rsid w:val="005C4296"/>
    <w:rsid w:val="005C4308"/>
    <w:rsid w:val="005C439E"/>
    <w:rsid w:val="005C4416"/>
    <w:rsid w:val="005C44FE"/>
    <w:rsid w:val="005C46BA"/>
    <w:rsid w:val="005C471C"/>
    <w:rsid w:val="005C47D4"/>
    <w:rsid w:val="005C48C4"/>
    <w:rsid w:val="005C494E"/>
    <w:rsid w:val="005C4958"/>
    <w:rsid w:val="005C4A94"/>
    <w:rsid w:val="005C4ABF"/>
    <w:rsid w:val="005C4B4F"/>
    <w:rsid w:val="005C4D57"/>
    <w:rsid w:val="005C4E7B"/>
    <w:rsid w:val="005C4EB5"/>
    <w:rsid w:val="005C4EB7"/>
    <w:rsid w:val="005C4F72"/>
    <w:rsid w:val="005C4FB2"/>
    <w:rsid w:val="005C5165"/>
    <w:rsid w:val="005C53FC"/>
    <w:rsid w:val="005C563E"/>
    <w:rsid w:val="005C574D"/>
    <w:rsid w:val="005C584B"/>
    <w:rsid w:val="005C58C0"/>
    <w:rsid w:val="005C590D"/>
    <w:rsid w:val="005C5B12"/>
    <w:rsid w:val="005C5B52"/>
    <w:rsid w:val="005C5B93"/>
    <w:rsid w:val="005C5C49"/>
    <w:rsid w:val="005C5CCC"/>
    <w:rsid w:val="005C5F03"/>
    <w:rsid w:val="005C5F34"/>
    <w:rsid w:val="005C5FC5"/>
    <w:rsid w:val="005C6007"/>
    <w:rsid w:val="005C605D"/>
    <w:rsid w:val="005C61CB"/>
    <w:rsid w:val="005C63B4"/>
    <w:rsid w:val="005C650F"/>
    <w:rsid w:val="005C6667"/>
    <w:rsid w:val="005C6669"/>
    <w:rsid w:val="005C671F"/>
    <w:rsid w:val="005C685A"/>
    <w:rsid w:val="005C6916"/>
    <w:rsid w:val="005C6924"/>
    <w:rsid w:val="005C69C6"/>
    <w:rsid w:val="005C6A3E"/>
    <w:rsid w:val="005C6A3F"/>
    <w:rsid w:val="005C6A4F"/>
    <w:rsid w:val="005C6DA4"/>
    <w:rsid w:val="005C6E1C"/>
    <w:rsid w:val="005C6E9A"/>
    <w:rsid w:val="005C7046"/>
    <w:rsid w:val="005C7259"/>
    <w:rsid w:val="005C725E"/>
    <w:rsid w:val="005C7296"/>
    <w:rsid w:val="005C72B2"/>
    <w:rsid w:val="005C7415"/>
    <w:rsid w:val="005C754A"/>
    <w:rsid w:val="005C758C"/>
    <w:rsid w:val="005C75BE"/>
    <w:rsid w:val="005C7711"/>
    <w:rsid w:val="005C7805"/>
    <w:rsid w:val="005C7919"/>
    <w:rsid w:val="005C7939"/>
    <w:rsid w:val="005C794C"/>
    <w:rsid w:val="005C7BB0"/>
    <w:rsid w:val="005C7C72"/>
    <w:rsid w:val="005C7CFC"/>
    <w:rsid w:val="005D0058"/>
    <w:rsid w:val="005D0101"/>
    <w:rsid w:val="005D0161"/>
    <w:rsid w:val="005D01D2"/>
    <w:rsid w:val="005D0309"/>
    <w:rsid w:val="005D035B"/>
    <w:rsid w:val="005D042D"/>
    <w:rsid w:val="005D043D"/>
    <w:rsid w:val="005D044D"/>
    <w:rsid w:val="005D0472"/>
    <w:rsid w:val="005D0531"/>
    <w:rsid w:val="005D05CD"/>
    <w:rsid w:val="005D081F"/>
    <w:rsid w:val="005D0830"/>
    <w:rsid w:val="005D0AC5"/>
    <w:rsid w:val="005D0B20"/>
    <w:rsid w:val="005D0BDD"/>
    <w:rsid w:val="005D0C0B"/>
    <w:rsid w:val="005D0E37"/>
    <w:rsid w:val="005D0ECF"/>
    <w:rsid w:val="005D1048"/>
    <w:rsid w:val="005D138F"/>
    <w:rsid w:val="005D1655"/>
    <w:rsid w:val="005D1732"/>
    <w:rsid w:val="005D1757"/>
    <w:rsid w:val="005D1797"/>
    <w:rsid w:val="005D1844"/>
    <w:rsid w:val="005D1BF4"/>
    <w:rsid w:val="005D1C67"/>
    <w:rsid w:val="005D1DD6"/>
    <w:rsid w:val="005D2009"/>
    <w:rsid w:val="005D2084"/>
    <w:rsid w:val="005D213B"/>
    <w:rsid w:val="005D2191"/>
    <w:rsid w:val="005D221D"/>
    <w:rsid w:val="005D2240"/>
    <w:rsid w:val="005D22B8"/>
    <w:rsid w:val="005D2516"/>
    <w:rsid w:val="005D2531"/>
    <w:rsid w:val="005D2596"/>
    <w:rsid w:val="005D2610"/>
    <w:rsid w:val="005D2699"/>
    <w:rsid w:val="005D2776"/>
    <w:rsid w:val="005D296D"/>
    <w:rsid w:val="005D2973"/>
    <w:rsid w:val="005D29F4"/>
    <w:rsid w:val="005D29FC"/>
    <w:rsid w:val="005D2AFB"/>
    <w:rsid w:val="005D2B96"/>
    <w:rsid w:val="005D2C26"/>
    <w:rsid w:val="005D2CF1"/>
    <w:rsid w:val="005D2DFA"/>
    <w:rsid w:val="005D2E53"/>
    <w:rsid w:val="005D2E68"/>
    <w:rsid w:val="005D3005"/>
    <w:rsid w:val="005D30C2"/>
    <w:rsid w:val="005D311C"/>
    <w:rsid w:val="005D3441"/>
    <w:rsid w:val="005D34AC"/>
    <w:rsid w:val="005D34AF"/>
    <w:rsid w:val="005D34E9"/>
    <w:rsid w:val="005D3556"/>
    <w:rsid w:val="005D359C"/>
    <w:rsid w:val="005D374E"/>
    <w:rsid w:val="005D37DF"/>
    <w:rsid w:val="005D383B"/>
    <w:rsid w:val="005D386F"/>
    <w:rsid w:val="005D3880"/>
    <w:rsid w:val="005D38F1"/>
    <w:rsid w:val="005D39CC"/>
    <w:rsid w:val="005D39F2"/>
    <w:rsid w:val="005D3A6A"/>
    <w:rsid w:val="005D3B24"/>
    <w:rsid w:val="005D3B40"/>
    <w:rsid w:val="005D3B92"/>
    <w:rsid w:val="005D3C24"/>
    <w:rsid w:val="005D3C77"/>
    <w:rsid w:val="005D3CF0"/>
    <w:rsid w:val="005D3E0B"/>
    <w:rsid w:val="005D3E72"/>
    <w:rsid w:val="005D3EDD"/>
    <w:rsid w:val="005D3EEE"/>
    <w:rsid w:val="005D4015"/>
    <w:rsid w:val="005D404F"/>
    <w:rsid w:val="005D4198"/>
    <w:rsid w:val="005D425C"/>
    <w:rsid w:val="005D4343"/>
    <w:rsid w:val="005D4357"/>
    <w:rsid w:val="005D4395"/>
    <w:rsid w:val="005D4519"/>
    <w:rsid w:val="005D4583"/>
    <w:rsid w:val="005D469C"/>
    <w:rsid w:val="005D46A8"/>
    <w:rsid w:val="005D490C"/>
    <w:rsid w:val="005D4924"/>
    <w:rsid w:val="005D4998"/>
    <w:rsid w:val="005D49D5"/>
    <w:rsid w:val="005D4B0B"/>
    <w:rsid w:val="005D4BE5"/>
    <w:rsid w:val="005D4DFB"/>
    <w:rsid w:val="005D4E3A"/>
    <w:rsid w:val="005D4F6C"/>
    <w:rsid w:val="005D4FED"/>
    <w:rsid w:val="005D5015"/>
    <w:rsid w:val="005D5291"/>
    <w:rsid w:val="005D52E5"/>
    <w:rsid w:val="005D53DA"/>
    <w:rsid w:val="005D543B"/>
    <w:rsid w:val="005D5463"/>
    <w:rsid w:val="005D560B"/>
    <w:rsid w:val="005D568C"/>
    <w:rsid w:val="005D568F"/>
    <w:rsid w:val="005D5723"/>
    <w:rsid w:val="005D5862"/>
    <w:rsid w:val="005D5918"/>
    <w:rsid w:val="005D593C"/>
    <w:rsid w:val="005D59F3"/>
    <w:rsid w:val="005D5B9E"/>
    <w:rsid w:val="005D5E23"/>
    <w:rsid w:val="005D5EB0"/>
    <w:rsid w:val="005D5ECC"/>
    <w:rsid w:val="005D5ECF"/>
    <w:rsid w:val="005D6011"/>
    <w:rsid w:val="005D604E"/>
    <w:rsid w:val="005D60D1"/>
    <w:rsid w:val="005D61D9"/>
    <w:rsid w:val="005D63AB"/>
    <w:rsid w:val="005D6418"/>
    <w:rsid w:val="005D6646"/>
    <w:rsid w:val="005D670B"/>
    <w:rsid w:val="005D67BA"/>
    <w:rsid w:val="005D68D6"/>
    <w:rsid w:val="005D68F9"/>
    <w:rsid w:val="005D6BC3"/>
    <w:rsid w:val="005D6C22"/>
    <w:rsid w:val="005D6C80"/>
    <w:rsid w:val="005D6D1D"/>
    <w:rsid w:val="005D6DF2"/>
    <w:rsid w:val="005D6E44"/>
    <w:rsid w:val="005D7057"/>
    <w:rsid w:val="005D70C8"/>
    <w:rsid w:val="005D7128"/>
    <w:rsid w:val="005D720A"/>
    <w:rsid w:val="005D72C7"/>
    <w:rsid w:val="005D74C5"/>
    <w:rsid w:val="005D7594"/>
    <w:rsid w:val="005D75EA"/>
    <w:rsid w:val="005D760A"/>
    <w:rsid w:val="005D7659"/>
    <w:rsid w:val="005D76EA"/>
    <w:rsid w:val="005D77EB"/>
    <w:rsid w:val="005D780A"/>
    <w:rsid w:val="005D7831"/>
    <w:rsid w:val="005D7869"/>
    <w:rsid w:val="005D7BF0"/>
    <w:rsid w:val="005D7C10"/>
    <w:rsid w:val="005D7D7B"/>
    <w:rsid w:val="005D7E19"/>
    <w:rsid w:val="005D7F56"/>
    <w:rsid w:val="005D7FA3"/>
    <w:rsid w:val="005E0024"/>
    <w:rsid w:val="005E0081"/>
    <w:rsid w:val="005E00E2"/>
    <w:rsid w:val="005E0227"/>
    <w:rsid w:val="005E06D2"/>
    <w:rsid w:val="005E0724"/>
    <w:rsid w:val="005E072F"/>
    <w:rsid w:val="005E077D"/>
    <w:rsid w:val="005E0842"/>
    <w:rsid w:val="005E09DB"/>
    <w:rsid w:val="005E0A34"/>
    <w:rsid w:val="005E0AB7"/>
    <w:rsid w:val="005E0D17"/>
    <w:rsid w:val="005E0E38"/>
    <w:rsid w:val="005E101A"/>
    <w:rsid w:val="005E1173"/>
    <w:rsid w:val="005E1439"/>
    <w:rsid w:val="005E147D"/>
    <w:rsid w:val="005E167C"/>
    <w:rsid w:val="005E168D"/>
    <w:rsid w:val="005E16AE"/>
    <w:rsid w:val="005E16DF"/>
    <w:rsid w:val="005E195A"/>
    <w:rsid w:val="005E1C73"/>
    <w:rsid w:val="005E1CA1"/>
    <w:rsid w:val="005E1CF1"/>
    <w:rsid w:val="005E1E1D"/>
    <w:rsid w:val="005E1F13"/>
    <w:rsid w:val="005E217E"/>
    <w:rsid w:val="005E229F"/>
    <w:rsid w:val="005E2431"/>
    <w:rsid w:val="005E24AF"/>
    <w:rsid w:val="005E2645"/>
    <w:rsid w:val="005E2741"/>
    <w:rsid w:val="005E2836"/>
    <w:rsid w:val="005E2878"/>
    <w:rsid w:val="005E2A77"/>
    <w:rsid w:val="005E2AC7"/>
    <w:rsid w:val="005E2B20"/>
    <w:rsid w:val="005E2BDD"/>
    <w:rsid w:val="005E2E98"/>
    <w:rsid w:val="005E2FA2"/>
    <w:rsid w:val="005E2FA5"/>
    <w:rsid w:val="005E3076"/>
    <w:rsid w:val="005E30C0"/>
    <w:rsid w:val="005E3133"/>
    <w:rsid w:val="005E3175"/>
    <w:rsid w:val="005E342E"/>
    <w:rsid w:val="005E379B"/>
    <w:rsid w:val="005E38D0"/>
    <w:rsid w:val="005E38F0"/>
    <w:rsid w:val="005E3A81"/>
    <w:rsid w:val="005E3B74"/>
    <w:rsid w:val="005E3BD9"/>
    <w:rsid w:val="005E3D8D"/>
    <w:rsid w:val="005E3DA3"/>
    <w:rsid w:val="005E3DF2"/>
    <w:rsid w:val="005E3E74"/>
    <w:rsid w:val="005E3E8B"/>
    <w:rsid w:val="005E3F38"/>
    <w:rsid w:val="005E4017"/>
    <w:rsid w:val="005E40AF"/>
    <w:rsid w:val="005E40FF"/>
    <w:rsid w:val="005E410A"/>
    <w:rsid w:val="005E4135"/>
    <w:rsid w:val="005E4220"/>
    <w:rsid w:val="005E4411"/>
    <w:rsid w:val="005E4536"/>
    <w:rsid w:val="005E4640"/>
    <w:rsid w:val="005E47A1"/>
    <w:rsid w:val="005E4890"/>
    <w:rsid w:val="005E4A0C"/>
    <w:rsid w:val="005E4ACF"/>
    <w:rsid w:val="005E4B3F"/>
    <w:rsid w:val="005E4C11"/>
    <w:rsid w:val="005E4CAD"/>
    <w:rsid w:val="005E4DE5"/>
    <w:rsid w:val="005E4FA5"/>
    <w:rsid w:val="005E4FE2"/>
    <w:rsid w:val="005E5207"/>
    <w:rsid w:val="005E538D"/>
    <w:rsid w:val="005E53CA"/>
    <w:rsid w:val="005E5454"/>
    <w:rsid w:val="005E54AD"/>
    <w:rsid w:val="005E5511"/>
    <w:rsid w:val="005E57CE"/>
    <w:rsid w:val="005E5939"/>
    <w:rsid w:val="005E5B13"/>
    <w:rsid w:val="005E5C14"/>
    <w:rsid w:val="005E5D62"/>
    <w:rsid w:val="005E5EA9"/>
    <w:rsid w:val="005E5FCD"/>
    <w:rsid w:val="005E601C"/>
    <w:rsid w:val="005E6101"/>
    <w:rsid w:val="005E621C"/>
    <w:rsid w:val="005E6301"/>
    <w:rsid w:val="005E6499"/>
    <w:rsid w:val="005E6743"/>
    <w:rsid w:val="005E67AB"/>
    <w:rsid w:val="005E67C2"/>
    <w:rsid w:val="005E67F5"/>
    <w:rsid w:val="005E67F6"/>
    <w:rsid w:val="005E686D"/>
    <w:rsid w:val="005E68F6"/>
    <w:rsid w:val="005E6A3D"/>
    <w:rsid w:val="005E6ADE"/>
    <w:rsid w:val="005E6B5D"/>
    <w:rsid w:val="005E6CCC"/>
    <w:rsid w:val="005E6F7A"/>
    <w:rsid w:val="005E6F87"/>
    <w:rsid w:val="005E705B"/>
    <w:rsid w:val="005E7163"/>
    <w:rsid w:val="005E722A"/>
    <w:rsid w:val="005E73D8"/>
    <w:rsid w:val="005E7447"/>
    <w:rsid w:val="005E7596"/>
    <w:rsid w:val="005E7749"/>
    <w:rsid w:val="005E77CF"/>
    <w:rsid w:val="005E7827"/>
    <w:rsid w:val="005E78F3"/>
    <w:rsid w:val="005E79E5"/>
    <w:rsid w:val="005E79F6"/>
    <w:rsid w:val="005E7BEF"/>
    <w:rsid w:val="005E7C5E"/>
    <w:rsid w:val="005E7C7F"/>
    <w:rsid w:val="005E7D6A"/>
    <w:rsid w:val="005E7D84"/>
    <w:rsid w:val="005E7E6D"/>
    <w:rsid w:val="005F00F4"/>
    <w:rsid w:val="005F016E"/>
    <w:rsid w:val="005F035B"/>
    <w:rsid w:val="005F037B"/>
    <w:rsid w:val="005F048A"/>
    <w:rsid w:val="005F0497"/>
    <w:rsid w:val="005F0524"/>
    <w:rsid w:val="005F060C"/>
    <w:rsid w:val="005F068E"/>
    <w:rsid w:val="005F073D"/>
    <w:rsid w:val="005F076D"/>
    <w:rsid w:val="005F0869"/>
    <w:rsid w:val="005F08A3"/>
    <w:rsid w:val="005F08D1"/>
    <w:rsid w:val="005F0955"/>
    <w:rsid w:val="005F0956"/>
    <w:rsid w:val="005F09A8"/>
    <w:rsid w:val="005F0A0B"/>
    <w:rsid w:val="005F0A6F"/>
    <w:rsid w:val="005F0AA9"/>
    <w:rsid w:val="005F0ABB"/>
    <w:rsid w:val="005F0C44"/>
    <w:rsid w:val="005F0C71"/>
    <w:rsid w:val="005F0C89"/>
    <w:rsid w:val="005F0CD9"/>
    <w:rsid w:val="005F0D1A"/>
    <w:rsid w:val="005F0D5F"/>
    <w:rsid w:val="005F102F"/>
    <w:rsid w:val="005F1372"/>
    <w:rsid w:val="005F1A85"/>
    <w:rsid w:val="005F1D31"/>
    <w:rsid w:val="005F1F4B"/>
    <w:rsid w:val="005F1F51"/>
    <w:rsid w:val="005F208A"/>
    <w:rsid w:val="005F238A"/>
    <w:rsid w:val="005F23FF"/>
    <w:rsid w:val="005F2437"/>
    <w:rsid w:val="005F2463"/>
    <w:rsid w:val="005F27BE"/>
    <w:rsid w:val="005F2984"/>
    <w:rsid w:val="005F2B83"/>
    <w:rsid w:val="005F2BAE"/>
    <w:rsid w:val="005F2DA6"/>
    <w:rsid w:val="005F30B1"/>
    <w:rsid w:val="005F32E5"/>
    <w:rsid w:val="005F3418"/>
    <w:rsid w:val="005F35C3"/>
    <w:rsid w:val="005F36E0"/>
    <w:rsid w:val="005F37D6"/>
    <w:rsid w:val="005F396D"/>
    <w:rsid w:val="005F3B87"/>
    <w:rsid w:val="005F3C6B"/>
    <w:rsid w:val="005F3CBA"/>
    <w:rsid w:val="005F3DF4"/>
    <w:rsid w:val="005F3F70"/>
    <w:rsid w:val="005F3F72"/>
    <w:rsid w:val="005F3FAE"/>
    <w:rsid w:val="005F40F5"/>
    <w:rsid w:val="005F4108"/>
    <w:rsid w:val="005F4127"/>
    <w:rsid w:val="005F4208"/>
    <w:rsid w:val="005F44AB"/>
    <w:rsid w:val="005F44B9"/>
    <w:rsid w:val="005F4626"/>
    <w:rsid w:val="005F475C"/>
    <w:rsid w:val="005F477E"/>
    <w:rsid w:val="005F47A8"/>
    <w:rsid w:val="005F480D"/>
    <w:rsid w:val="005F4815"/>
    <w:rsid w:val="005F49D3"/>
    <w:rsid w:val="005F4A05"/>
    <w:rsid w:val="005F4A85"/>
    <w:rsid w:val="005F4B6D"/>
    <w:rsid w:val="005F4BDD"/>
    <w:rsid w:val="005F4E34"/>
    <w:rsid w:val="005F4EB5"/>
    <w:rsid w:val="005F4ECF"/>
    <w:rsid w:val="005F4F1E"/>
    <w:rsid w:val="005F4F70"/>
    <w:rsid w:val="005F4FE9"/>
    <w:rsid w:val="005F4FFD"/>
    <w:rsid w:val="005F5130"/>
    <w:rsid w:val="005F5134"/>
    <w:rsid w:val="005F51A9"/>
    <w:rsid w:val="005F522B"/>
    <w:rsid w:val="005F52D6"/>
    <w:rsid w:val="005F536D"/>
    <w:rsid w:val="005F53C3"/>
    <w:rsid w:val="005F5539"/>
    <w:rsid w:val="005F5610"/>
    <w:rsid w:val="005F5679"/>
    <w:rsid w:val="005F5741"/>
    <w:rsid w:val="005F587A"/>
    <w:rsid w:val="005F587D"/>
    <w:rsid w:val="005F58C1"/>
    <w:rsid w:val="005F5988"/>
    <w:rsid w:val="005F5B1C"/>
    <w:rsid w:val="005F5C67"/>
    <w:rsid w:val="005F5CB9"/>
    <w:rsid w:val="005F5DDE"/>
    <w:rsid w:val="005F5DF0"/>
    <w:rsid w:val="005F5E09"/>
    <w:rsid w:val="005F5FF7"/>
    <w:rsid w:val="005F601A"/>
    <w:rsid w:val="005F6022"/>
    <w:rsid w:val="005F6092"/>
    <w:rsid w:val="005F60C9"/>
    <w:rsid w:val="005F6236"/>
    <w:rsid w:val="005F6362"/>
    <w:rsid w:val="005F637A"/>
    <w:rsid w:val="005F63B3"/>
    <w:rsid w:val="005F6631"/>
    <w:rsid w:val="005F667A"/>
    <w:rsid w:val="005F66CE"/>
    <w:rsid w:val="005F67CA"/>
    <w:rsid w:val="005F6868"/>
    <w:rsid w:val="005F68FD"/>
    <w:rsid w:val="005F6A0F"/>
    <w:rsid w:val="005F6B4D"/>
    <w:rsid w:val="005F6BC7"/>
    <w:rsid w:val="005F6C3D"/>
    <w:rsid w:val="005F6CE0"/>
    <w:rsid w:val="005F6D21"/>
    <w:rsid w:val="005F6D32"/>
    <w:rsid w:val="005F6E84"/>
    <w:rsid w:val="005F6F8C"/>
    <w:rsid w:val="005F713A"/>
    <w:rsid w:val="005F71B2"/>
    <w:rsid w:val="005F726A"/>
    <w:rsid w:val="005F74A8"/>
    <w:rsid w:val="005F7503"/>
    <w:rsid w:val="005F7789"/>
    <w:rsid w:val="005F784B"/>
    <w:rsid w:val="005F7903"/>
    <w:rsid w:val="005F79DA"/>
    <w:rsid w:val="005F7AB8"/>
    <w:rsid w:val="005F7C94"/>
    <w:rsid w:val="005F7F84"/>
    <w:rsid w:val="005F7F9F"/>
    <w:rsid w:val="0060025C"/>
    <w:rsid w:val="006002AA"/>
    <w:rsid w:val="00600314"/>
    <w:rsid w:val="00600433"/>
    <w:rsid w:val="006005E3"/>
    <w:rsid w:val="006006FE"/>
    <w:rsid w:val="00600899"/>
    <w:rsid w:val="00600B5D"/>
    <w:rsid w:val="00600C3A"/>
    <w:rsid w:val="00600CC0"/>
    <w:rsid w:val="00600ED1"/>
    <w:rsid w:val="006010D5"/>
    <w:rsid w:val="0060111D"/>
    <w:rsid w:val="006011FD"/>
    <w:rsid w:val="00601313"/>
    <w:rsid w:val="006013E8"/>
    <w:rsid w:val="006014E6"/>
    <w:rsid w:val="0060159B"/>
    <w:rsid w:val="00601656"/>
    <w:rsid w:val="0060168B"/>
    <w:rsid w:val="0060170B"/>
    <w:rsid w:val="00601734"/>
    <w:rsid w:val="006018D2"/>
    <w:rsid w:val="0060198B"/>
    <w:rsid w:val="0060199F"/>
    <w:rsid w:val="006019E5"/>
    <w:rsid w:val="00601A2C"/>
    <w:rsid w:val="00601A70"/>
    <w:rsid w:val="00601D17"/>
    <w:rsid w:val="006020A4"/>
    <w:rsid w:val="00602235"/>
    <w:rsid w:val="0060226C"/>
    <w:rsid w:val="006022F1"/>
    <w:rsid w:val="00602382"/>
    <w:rsid w:val="00602548"/>
    <w:rsid w:val="00602597"/>
    <w:rsid w:val="006025EE"/>
    <w:rsid w:val="0060278B"/>
    <w:rsid w:val="006029FF"/>
    <w:rsid w:val="00602B3E"/>
    <w:rsid w:val="00602B3F"/>
    <w:rsid w:val="00602BC0"/>
    <w:rsid w:val="00602C00"/>
    <w:rsid w:val="00602D2E"/>
    <w:rsid w:val="00602F3E"/>
    <w:rsid w:val="00603726"/>
    <w:rsid w:val="00603745"/>
    <w:rsid w:val="006037AE"/>
    <w:rsid w:val="00603931"/>
    <w:rsid w:val="00603A50"/>
    <w:rsid w:val="00603A75"/>
    <w:rsid w:val="00603BCB"/>
    <w:rsid w:val="00603C31"/>
    <w:rsid w:val="00603C3B"/>
    <w:rsid w:val="00603CD2"/>
    <w:rsid w:val="00603DA3"/>
    <w:rsid w:val="00603E8D"/>
    <w:rsid w:val="00603F05"/>
    <w:rsid w:val="00603F1F"/>
    <w:rsid w:val="00603F24"/>
    <w:rsid w:val="00603FBC"/>
    <w:rsid w:val="00604104"/>
    <w:rsid w:val="00604221"/>
    <w:rsid w:val="00604226"/>
    <w:rsid w:val="0060427B"/>
    <w:rsid w:val="0060434A"/>
    <w:rsid w:val="00604399"/>
    <w:rsid w:val="006045CB"/>
    <w:rsid w:val="00604617"/>
    <w:rsid w:val="0060473F"/>
    <w:rsid w:val="00604826"/>
    <w:rsid w:val="0060489C"/>
    <w:rsid w:val="00604C4D"/>
    <w:rsid w:val="00604DF9"/>
    <w:rsid w:val="00604EA5"/>
    <w:rsid w:val="0060522B"/>
    <w:rsid w:val="0060522D"/>
    <w:rsid w:val="00605536"/>
    <w:rsid w:val="00605624"/>
    <w:rsid w:val="006056E3"/>
    <w:rsid w:val="0060570E"/>
    <w:rsid w:val="00605794"/>
    <w:rsid w:val="006057B3"/>
    <w:rsid w:val="006057EF"/>
    <w:rsid w:val="0060585F"/>
    <w:rsid w:val="006058A6"/>
    <w:rsid w:val="006058F3"/>
    <w:rsid w:val="0060599B"/>
    <w:rsid w:val="00605B2D"/>
    <w:rsid w:val="00605C0C"/>
    <w:rsid w:val="00605CE1"/>
    <w:rsid w:val="00605CFF"/>
    <w:rsid w:val="00605EA0"/>
    <w:rsid w:val="00605EDB"/>
    <w:rsid w:val="00605F4D"/>
    <w:rsid w:val="00605FA9"/>
    <w:rsid w:val="006060F4"/>
    <w:rsid w:val="00606165"/>
    <w:rsid w:val="00606169"/>
    <w:rsid w:val="006061FB"/>
    <w:rsid w:val="0060639F"/>
    <w:rsid w:val="00606403"/>
    <w:rsid w:val="00606408"/>
    <w:rsid w:val="006067E4"/>
    <w:rsid w:val="00606807"/>
    <w:rsid w:val="0060680D"/>
    <w:rsid w:val="0060681A"/>
    <w:rsid w:val="00606898"/>
    <w:rsid w:val="0060695C"/>
    <w:rsid w:val="006069A6"/>
    <w:rsid w:val="00606A0E"/>
    <w:rsid w:val="00606A8F"/>
    <w:rsid w:val="00606AA2"/>
    <w:rsid w:val="00606AB4"/>
    <w:rsid w:val="00606C6A"/>
    <w:rsid w:val="00606D76"/>
    <w:rsid w:val="00606E17"/>
    <w:rsid w:val="00606EFE"/>
    <w:rsid w:val="00607172"/>
    <w:rsid w:val="00607261"/>
    <w:rsid w:val="006072B8"/>
    <w:rsid w:val="00607388"/>
    <w:rsid w:val="0060738E"/>
    <w:rsid w:val="006074D5"/>
    <w:rsid w:val="006078AF"/>
    <w:rsid w:val="006078C8"/>
    <w:rsid w:val="00607960"/>
    <w:rsid w:val="00607974"/>
    <w:rsid w:val="006079AA"/>
    <w:rsid w:val="00607A53"/>
    <w:rsid w:val="00607B76"/>
    <w:rsid w:val="00607BA1"/>
    <w:rsid w:val="00607D99"/>
    <w:rsid w:val="00607E60"/>
    <w:rsid w:val="00607E64"/>
    <w:rsid w:val="00607F12"/>
    <w:rsid w:val="00610177"/>
    <w:rsid w:val="0061017A"/>
    <w:rsid w:val="00610626"/>
    <w:rsid w:val="0061078C"/>
    <w:rsid w:val="0061080A"/>
    <w:rsid w:val="00610848"/>
    <w:rsid w:val="0061094A"/>
    <w:rsid w:val="00610993"/>
    <w:rsid w:val="00610A1D"/>
    <w:rsid w:val="00610D43"/>
    <w:rsid w:val="00610DF3"/>
    <w:rsid w:val="00610F0C"/>
    <w:rsid w:val="006110CD"/>
    <w:rsid w:val="006110E5"/>
    <w:rsid w:val="00611142"/>
    <w:rsid w:val="00611268"/>
    <w:rsid w:val="006113BB"/>
    <w:rsid w:val="0061140D"/>
    <w:rsid w:val="00611466"/>
    <w:rsid w:val="00611497"/>
    <w:rsid w:val="0061150D"/>
    <w:rsid w:val="00611584"/>
    <w:rsid w:val="0061169F"/>
    <w:rsid w:val="006116E6"/>
    <w:rsid w:val="006118CC"/>
    <w:rsid w:val="0061196E"/>
    <w:rsid w:val="00611B3C"/>
    <w:rsid w:val="00611B47"/>
    <w:rsid w:val="00611BEA"/>
    <w:rsid w:val="00611C77"/>
    <w:rsid w:val="00611CD1"/>
    <w:rsid w:val="00611CF7"/>
    <w:rsid w:val="00611DD7"/>
    <w:rsid w:val="00611E0A"/>
    <w:rsid w:val="00611E42"/>
    <w:rsid w:val="00611EF5"/>
    <w:rsid w:val="00611F33"/>
    <w:rsid w:val="0061207B"/>
    <w:rsid w:val="006122A7"/>
    <w:rsid w:val="00612311"/>
    <w:rsid w:val="00612333"/>
    <w:rsid w:val="006123F1"/>
    <w:rsid w:val="00612431"/>
    <w:rsid w:val="006124BD"/>
    <w:rsid w:val="006124FE"/>
    <w:rsid w:val="006125E1"/>
    <w:rsid w:val="0061288A"/>
    <w:rsid w:val="00612B28"/>
    <w:rsid w:val="00612F6D"/>
    <w:rsid w:val="006130A4"/>
    <w:rsid w:val="00613350"/>
    <w:rsid w:val="006133D5"/>
    <w:rsid w:val="0061341E"/>
    <w:rsid w:val="006134D8"/>
    <w:rsid w:val="006135C1"/>
    <w:rsid w:val="006135D6"/>
    <w:rsid w:val="006135DB"/>
    <w:rsid w:val="006135EE"/>
    <w:rsid w:val="0061363A"/>
    <w:rsid w:val="0061363B"/>
    <w:rsid w:val="00613724"/>
    <w:rsid w:val="006137C7"/>
    <w:rsid w:val="006138FF"/>
    <w:rsid w:val="00613951"/>
    <w:rsid w:val="00613981"/>
    <w:rsid w:val="00613A1B"/>
    <w:rsid w:val="00613A2A"/>
    <w:rsid w:val="00613A92"/>
    <w:rsid w:val="00613C23"/>
    <w:rsid w:val="00613D53"/>
    <w:rsid w:val="00613DD3"/>
    <w:rsid w:val="00613ECD"/>
    <w:rsid w:val="00613F1F"/>
    <w:rsid w:val="00613F4B"/>
    <w:rsid w:val="00614191"/>
    <w:rsid w:val="0061447C"/>
    <w:rsid w:val="00614489"/>
    <w:rsid w:val="006144AD"/>
    <w:rsid w:val="00614699"/>
    <w:rsid w:val="006147DF"/>
    <w:rsid w:val="0061487D"/>
    <w:rsid w:val="006148A3"/>
    <w:rsid w:val="006149C4"/>
    <w:rsid w:val="00614A2B"/>
    <w:rsid w:val="00614A58"/>
    <w:rsid w:val="00614B2A"/>
    <w:rsid w:val="00614C56"/>
    <w:rsid w:val="00614C9D"/>
    <w:rsid w:val="00614D31"/>
    <w:rsid w:val="00615354"/>
    <w:rsid w:val="00615371"/>
    <w:rsid w:val="00615509"/>
    <w:rsid w:val="0061551C"/>
    <w:rsid w:val="006155C8"/>
    <w:rsid w:val="0061576F"/>
    <w:rsid w:val="006159B0"/>
    <w:rsid w:val="00615A54"/>
    <w:rsid w:val="00615A8D"/>
    <w:rsid w:val="00615ABF"/>
    <w:rsid w:val="00615B25"/>
    <w:rsid w:val="00615C19"/>
    <w:rsid w:val="00615CBD"/>
    <w:rsid w:val="0061604C"/>
    <w:rsid w:val="0061609A"/>
    <w:rsid w:val="006161B9"/>
    <w:rsid w:val="006161D4"/>
    <w:rsid w:val="00616272"/>
    <w:rsid w:val="006162B6"/>
    <w:rsid w:val="00616362"/>
    <w:rsid w:val="0061637F"/>
    <w:rsid w:val="006163EF"/>
    <w:rsid w:val="00616545"/>
    <w:rsid w:val="00616639"/>
    <w:rsid w:val="00616983"/>
    <w:rsid w:val="006169D5"/>
    <w:rsid w:val="00616C42"/>
    <w:rsid w:val="00616CB5"/>
    <w:rsid w:val="00616DAF"/>
    <w:rsid w:val="00617097"/>
    <w:rsid w:val="0061726B"/>
    <w:rsid w:val="0061739F"/>
    <w:rsid w:val="006173B4"/>
    <w:rsid w:val="006174BB"/>
    <w:rsid w:val="006174DE"/>
    <w:rsid w:val="006175F5"/>
    <w:rsid w:val="006177A9"/>
    <w:rsid w:val="0061781F"/>
    <w:rsid w:val="006178B0"/>
    <w:rsid w:val="006178D4"/>
    <w:rsid w:val="006179A8"/>
    <w:rsid w:val="00617B5E"/>
    <w:rsid w:val="00617BAB"/>
    <w:rsid w:val="00617E8B"/>
    <w:rsid w:val="00617EB5"/>
    <w:rsid w:val="00617EF7"/>
    <w:rsid w:val="00617F33"/>
    <w:rsid w:val="006202A9"/>
    <w:rsid w:val="0062041F"/>
    <w:rsid w:val="00620459"/>
    <w:rsid w:val="006205B8"/>
    <w:rsid w:val="00620613"/>
    <w:rsid w:val="0062068A"/>
    <w:rsid w:val="006207A0"/>
    <w:rsid w:val="006208B6"/>
    <w:rsid w:val="0062098B"/>
    <w:rsid w:val="00620B22"/>
    <w:rsid w:val="00620B2A"/>
    <w:rsid w:val="00620BFE"/>
    <w:rsid w:val="00620E3D"/>
    <w:rsid w:val="00620E62"/>
    <w:rsid w:val="00621020"/>
    <w:rsid w:val="006212CA"/>
    <w:rsid w:val="00621432"/>
    <w:rsid w:val="00621BCA"/>
    <w:rsid w:val="00621E71"/>
    <w:rsid w:val="00621E7D"/>
    <w:rsid w:val="00621F6B"/>
    <w:rsid w:val="00622065"/>
    <w:rsid w:val="006220BD"/>
    <w:rsid w:val="006223E0"/>
    <w:rsid w:val="006224A4"/>
    <w:rsid w:val="00622576"/>
    <w:rsid w:val="006225BC"/>
    <w:rsid w:val="006225EF"/>
    <w:rsid w:val="006225FA"/>
    <w:rsid w:val="006228B6"/>
    <w:rsid w:val="006228EE"/>
    <w:rsid w:val="00622901"/>
    <w:rsid w:val="006229AB"/>
    <w:rsid w:val="006229B9"/>
    <w:rsid w:val="00622B3F"/>
    <w:rsid w:val="00622E03"/>
    <w:rsid w:val="00622F3D"/>
    <w:rsid w:val="00622F45"/>
    <w:rsid w:val="00622F64"/>
    <w:rsid w:val="00622FAC"/>
    <w:rsid w:val="00623022"/>
    <w:rsid w:val="0062317E"/>
    <w:rsid w:val="00623190"/>
    <w:rsid w:val="006232B2"/>
    <w:rsid w:val="006232F8"/>
    <w:rsid w:val="006233A7"/>
    <w:rsid w:val="006233C2"/>
    <w:rsid w:val="006233E9"/>
    <w:rsid w:val="00623495"/>
    <w:rsid w:val="006234B9"/>
    <w:rsid w:val="006234D8"/>
    <w:rsid w:val="00623753"/>
    <w:rsid w:val="006237E4"/>
    <w:rsid w:val="006238BE"/>
    <w:rsid w:val="0062392E"/>
    <w:rsid w:val="006239E1"/>
    <w:rsid w:val="00623C3F"/>
    <w:rsid w:val="00623F14"/>
    <w:rsid w:val="00623F4F"/>
    <w:rsid w:val="006241BF"/>
    <w:rsid w:val="006241D0"/>
    <w:rsid w:val="006241DD"/>
    <w:rsid w:val="006241DF"/>
    <w:rsid w:val="006243AD"/>
    <w:rsid w:val="00624479"/>
    <w:rsid w:val="00624525"/>
    <w:rsid w:val="006245C8"/>
    <w:rsid w:val="006245F6"/>
    <w:rsid w:val="0062460D"/>
    <w:rsid w:val="006246F7"/>
    <w:rsid w:val="0062477B"/>
    <w:rsid w:val="006249B6"/>
    <w:rsid w:val="006249D0"/>
    <w:rsid w:val="00624AFA"/>
    <w:rsid w:val="00624B19"/>
    <w:rsid w:val="00624D65"/>
    <w:rsid w:val="00624D7D"/>
    <w:rsid w:val="00624ED5"/>
    <w:rsid w:val="00624F68"/>
    <w:rsid w:val="006250A7"/>
    <w:rsid w:val="0062514D"/>
    <w:rsid w:val="00625254"/>
    <w:rsid w:val="00625286"/>
    <w:rsid w:val="00625411"/>
    <w:rsid w:val="00625412"/>
    <w:rsid w:val="006254B5"/>
    <w:rsid w:val="006255C4"/>
    <w:rsid w:val="006255CC"/>
    <w:rsid w:val="00625673"/>
    <w:rsid w:val="00625838"/>
    <w:rsid w:val="00625849"/>
    <w:rsid w:val="00625993"/>
    <w:rsid w:val="00625A9A"/>
    <w:rsid w:val="00625AC5"/>
    <w:rsid w:val="00625AEC"/>
    <w:rsid w:val="00625C57"/>
    <w:rsid w:val="00625D61"/>
    <w:rsid w:val="00625DA0"/>
    <w:rsid w:val="00625EDE"/>
    <w:rsid w:val="00625FA5"/>
    <w:rsid w:val="00625FFD"/>
    <w:rsid w:val="006262A6"/>
    <w:rsid w:val="00626351"/>
    <w:rsid w:val="0062637B"/>
    <w:rsid w:val="006264E8"/>
    <w:rsid w:val="0062651B"/>
    <w:rsid w:val="00626655"/>
    <w:rsid w:val="0062666B"/>
    <w:rsid w:val="00626697"/>
    <w:rsid w:val="006266FA"/>
    <w:rsid w:val="0062673E"/>
    <w:rsid w:val="00626819"/>
    <w:rsid w:val="0062684C"/>
    <w:rsid w:val="006269A2"/>
    <w:rsid w:val="00626A4A"/>
    <w:rsid w:val="00626B9B"/>
    <w:rsid w:val="00626CA0"/>
    <w:rsid w:val="00626E37"/>
    <w:rsid w:val="00626E6B"/>
    <w:rsid w:val="00626EBA"/>
    <w:rsid w:val="00627229"/>
    <w:rsid w:val="00627314"/>
    <w:rsid w:val="00627373"/>
    <w:rsid w:val="0062749F"/>
    <w:rsid w:val="006274B3"/>
    <w:rsid w:val="006274BB"/>
    <w:rsid w:val="006274E5"/>
    <w:rsid w:val="00627531"/>
    <w:rsid w:val="0062770C"/>
    <w:rsid w:val="00627754"/>
    <w:rsid w:val="0062777A"/>
    <w:rsid w:val="00627A68"/>
    <w:rsid w:val="00627B2B"/>
    <w:rsid w:val="00627B8D"/>
    <w:rsid w:val="00627C00"/>
    <w:rsid w:val="00627CA5"/>
    <w:rsid w:val="00627CFA"/>
    <w:rsid w:val="00627E29"/>
    <w:rsid w:val="00627FD9"/>
    <w:rsid w:val="006300B0"/>
    <w:rsid w:val="00630226"/>
    <w:rsid w:val="00630326"/>
    <w:rsid w:val="00630416"/>
    <w:rsid w:val="006304B7"/>
    <w:rsid w:val="0063052F"/>
    <w:rsid w:val="0063057D"/>
    <w:rsid w:val="006305B8"/>
    <w:rsid w:val="006305CD"/>
    <w:rsid w:val="00630616"/>
    <w:rsid w:val="006307A6"/>
    <w:rsid w:val="006307BD"/>
    <w:rsid w:val="00630935"/>
    <w:rsid w:val="00630B68"/>
    <w:rsid w:val="00630EE4"/>
    <w:rsid w:val="00631029"/>
    <w:rsid w:val="0063113F"/>
    <w:rsid w:val="00631470"/>
    <w:rsid w:val="00631489"/>
    <w:rsid w:val="00631586"/>
    <w:rsid w:val="0063159F"/>
    <w:rsid w:val="006315DF"/>
    <w:rsid w:val="0063164D"/>
    <w:rsid w:val="006316AB"/>
    <w:rsid w:val="00631C60"/>
    <w:rsid w:val="00631CA6"/>
    <w:rsid w:val="00631ECC"/>
    <w:rsid w:val="00631FB7"/>
    <w:rsid w:val="006321B6"/>
    <w:rsid w:val="00632227"/>
    <w:rsid w:val="00632242"/>
    <w:rsid w:val="0063241E"/>
    <w:rsid w:val="00632421"/>
    <w:rsid w:val="0063249F"/>
    <w:rsid w:val="006324F5"/>
    <w:rsid w:val="00632595"/>
    <w:rsid w:val="0063264B"/>
    <w:rsid w:val="0063268E"/>
    <w:rsid w:val="006326E3"/>
    <w:rsid w:val="0063271C"/>
    <w:rsid w:val="00632730"/>
    <w:rsid w:val="00632779"/>
    <w:rsid w:val="006328D0"/>
    <w:rsid w:val="00632977"/>
    <w:rsid w:val="006329EE"/>
    <w:rsid w:val="00632A37"/>
    <w:rsid w:val="00632A5D"/>
    <w:rsid w:val="00632B26"/>
    <w:rsid w:val="00632BC8"/>
    <w:rsid w:val="00632D43"/>
    <w:rsid w:val="00632E5A"/>
    <w:rsid w:val="00632F6A"/>
    <w:rsid w:val="00632F88"/>
    <w:rsid w:val="0063307F"/>
    <w:rsid w:val="006331B4"/>
    <w:rsid w:val="0063360E"/>
    <w:rsid w:val="006336CC"/>
    <w:rsid w:val="00633748"/>
    <w:rsid w:val="00633750"/>
    <w:rsid w:val="00633789"/>
    <w:rsid w:val="00633928"/>
    <w:rsid w:val="00633A1C"/>
    <w:rsid w:val="00633A75"/>
    <w:rsid w:val="00633C09"/>
    <w:rsid w:val="00633ED9"/>
    <w:rsid w:val="00633FBD"/>
    <w:rsid w:val="0063405F"/>
    <w:rsid w:val="00634066"/>
    <w:rsid w:val="0063423A"/>
    <w:rsid w:val="00634333"/>
    <w:rsid w:val="006344E6"/>
    <w:rsid w:val="006345AB"/>
    <w:rsid w:val="006345C0"/>
    <w:rsid w:val="006346DE"/>
    <w:rsid w:val="00634A82"/>
    <w:rsid w:val="00634BD1"/>
    <w:rsid w:val="00634C04"/>
    <w:rsid w:val="00634CE6"/>
    <w:rsid w:val="00634DF0"/>
    <w:rsid w:val="00634E4E"/>
    <w:rsid w:val="00634FAC"/>
    <w:rsid w:val="00634FED"/>
    <w:rsid w:val="006350E3"/>
    <w:rsid w:val="006350EB"/>
    <w:rsid w:val="00635124"/>
    <w:rsid w:val="00635267"/>
    <w:rsid w:val="0063534B"/>
    <w:rsid w:val="006353C8"/>
    <w:rsid w:val="006353F2"/>
    <w:rsid w:val="00635463"/>
    <w:rsid w:val="006355D8"/>
    <w:rsid w:val="0063568B"/>
    <w:rsid w:val="006356D9"/>
    <w:rsid w:val="0063579C"/>
    <w:rsid w:val="006357B7"/>
    <w:rsid w:val="00635813"/>
    <w:rsid w:val="0063591E"/>
    <w:rsid w:val="00635967"/>
    <w:rsid w:val="006359D9"/>
    <w:rsid w:val="00635C6D"/>
    <w:rsid w:val="00635C7D"/>
    <w:rsid w:val="00635CEF"/>
    <w:rsid w:val="00635E08"/>
    <w:rsid w:val="0063627C"/>
    <w:rsid w:val="006362EB"/>
    <w:rsid w:val="00636398"/>
    <w:rsid w:val="00636425"/>
    <w:rsid w:val="006364F1"/>
    <w:rsid w:val="0063666A"/>
    <w:rsid w:val="00636696"/>
    <w:rsid w:val="00636A29"/>
    <w:rsid w:val="00636A90"/>
    <w:rsid w:val="00636C07"/>
    <w:rsid w:val="00636D5B"/>
    <w:rsid w:val="00636FBB"/>
    <w:rsid w:val="00636FFC"/>
    <w:rsid w:val="0063703B"/>
    <w:rsid w:val="0063703E"/>
    <w:rsid w:val="0063763A"/>
    <w:rsid w:val="00637747"/>
    <w:rsid w:val="00637A63"/>
    <w:rsid w:val="00637AF3"/>
    <w:rsid w:val="00637C3A"/>
    <w:rsid w:val="00637F38"/>
    <w:rsid w:val="006400C2"/>
    <w:rsid w:val="006402F7"/>
    <w:rsid w:val="00640383"/>
    <w:rsid w:val="0064068B"/>
    <w:rsid w:val="006406D3"/>
    <w:rsid w:val="00640CCB"/>
    <w:rsid w:val="00640D61"/>
    <w:rsid w:val="00640F6E"/>
    <w:rsid w:val="006410FB"/>
    <w:rsid w:val="00641367"/>
    <w:rsid w:val="0064141A"/>
    <w:rsid w:val="00641446"/>
    <w:rsid w:val="00641479"/>
    <w:rsid w:val="006415B7"/>
    <w:rsid w:val="0064166C"/>
    <w:rsid w:val="00641961"/>
    <w:rsid w:val="00641E6C"/>
    <w:rsid w:val="00641E79"/>
    <w:rsid w:val="00641ECF"/>
    <w:rsid w:val="00641EE1"/>
    <w:rsid w:val="00642284"/>
    <w:rsid w:val="006422E1"/>
    <w:rsid w:val="006422E8"/>
    <w:rsid w:val="0064239D"/>
    <w:rsid w:val="006424DC"/>
    <w:rsid w:val="006426AA"/>
    <w:rsid w:val="006426C3"/>
    <w:rsid w:val="0064277C"/>
    <w:rsid w:val="006427F8"/>
    <w:rsid w:val="00642978"/>
    <w:rsid w:val="00642C1C"/>
    <w:rsid w:val="00642D7A"/>
    <w:rsid w:val="00642F08"/>
    <w:rsid w:val="00642F14"/>
    <w:rsid w:val="0064302E"/>
    <w:rsid w:val="006430C8"/>
    <w:rsid w:val="0064335B"/>
    <w:rsid w:val="006433EF"/>
    <w:rsid w:val="006433FB"/>
    <w:rsid w:val="0064350D"/>
    <w:rsid w:val="006435CB"/>
    <w:rsid w:val="006435CF"/>
    <w:rsid w:val="00643636"/>
    <w:rsid w:val="006437D1"/>
    <w:rsid w:val="0064394A"/>
    <w:rsid w:val="006439BD"/>
    <w:rsid w:val="00643A83"/>
    <w:rsid w:val="00643A8B"/>
    <w:rsid w:val="00643A90"/>
    <w:rsid w:val="00643AAA"/>
    <w:rsid w:val="00643AED"/>
    <w:rsid w:val="00643CA9"/>
    <w:rsid w:val="00643D4E"/>
    <w:rsid w:val="00643D51"/>
    <w:rsid w:val="00643DB2"/>
    <w:rsid w:val="006440AB"/>
    <w:rsid w:val="0064419A"/>
    <w:rsid w:val="006443D3"/>
    <w:rsid w:val="006443EE"/>
    <w:rsid w:val="0064448B"/>
    <w:rsid w:val="0064448C"/>
    <w:rsid w:val="00644787"/>
    <w:rsid w:val="0064482C"/>
    <w:rsid w:val="006448F4"/>
    <w:rsid w:val="00644933"/>
    <w:rsid w:val="0064497E"/>
    <w:rsid w:val="00644AF6"/>
    <w:rsid w:val="00644B3C"/>
    <w:rsid w:val="00644BE0"/>
    <w:rsid w:val="00644C5D"/>
    <w:rsid w:val="00644C6D"/>
    <w:rsid w:val="00644CC0"/>
    <w:rsid w:val="00644E90"/>
    <w:rsid w:val="006450D4"/>
    <w:rsid w:val="00645176"/>
    <w:rsid w:val="006451C7"/>
    <w:rsid w:val="0064535F"/>
    <w:rsid w:val="0064554C"/>
    <w:rsid w:val="00645650"/>
    <w:rsid w:val="00645666"/>
    <w:rsid w:val="006457B5"/>
    <w:rsid w:val="00645811"/>
    <w:rsid w:val="00645845"/>
    <w:rsid w:val="006458D3"/>
    <w:rsid w:val="00645BB1"/>
    <w:rsid w:val="00645CCD"/>
    <w:rsid w:val="00645CEB"/>
    <w:rsid w:val="00645CFC"/>
    <w:rsid w:val="00645D2E"/>
    <w:rsid w:val="00645D87"/>
    <w:rsid w:val="00645F9A"/>
    <w:rsid w:val="00645FD8"/>
    <w:rsid w:val="00645FEA"/>
    <w:rsid w:val="006460A2"/>
    <w:rsid w:val="006460DC"/>
    <w:rsid w:val="006460ED"/>
    <w:rsid w:val="006461FC"/>
    <w:rsid w:val="00646234"/>
    <w:rsid w:val="006465EF"/>
    <w:rsid w:val="00646AC8"/>
    <w:rsid w:val="00646AD3"/>
    <w:rsid w:val="00646C64"/>
    <w:rsid w:val="00646DEA"/>
    <w:rsid w:val="00646F6B"/>
    <w:rsid w:val="00646F9F"/>
    <w:rsid w:val="00647112"/>
    <w:rsid w:val="0064757F"/>
    <w:rsid w:val="00647622"/>
    <w:rsid w:val="0064775C"/>
    <w:rsid w:val="006477FE"/>
    <w:rsid w:val="00647867"/>
    <w:rsid w:val="006478A7"/>
    <w:rsid w:val="00647916"/>
    <w:rsid w:val="00647997"/>
    <w:rsid w:val="006479AB"/>
    <w:rsid w:val="00647A79"/>
    <w:rsid w:val="00647CAC"/>
    <w:rsid w:val="00647D6E"/>
    <w:rsid w:val="006502C4"/>
    <w:rsid w:val="00650463"/>
    <w:rsid w:val="00650474"/>
    <w:rsid w:val="006505BE"/>
    <w:rsid w:val="00650860"/>
    <w:rsid w:val="0065092C"/>
    <w:rsid w:val="00650AEA"/>
    <w:rsid w:val="00650B98"/>
    <w:rsid w:val="00650DCB"/>
    <w:rsid w:val="00650FAD"/>
    <w:rsid w:val="00651020"/>
    <w:rsid w:val="00651030"/>
    <w:rsid w:val="00651082"/>
    <w:rsid w:val="0065112B"/>
    <w:rsid w:val="006513E1"/>
    <w:rsid w:val="006514DC"/>
    <w:rsid w:val="006515D9"/>
    <w:rsid w:val="00651704"/>
    <w:rsid w:val="006517D8"/>
    <w:rsid w:val="00651810"/>
    <w:rsid w:val="00651941"/>
    <w:rsid w:val="00651B9B"/>
    <w:rsid w:val="00651C54"/>
    <w:rsid w:val="00651CDB"/>
    <w:rsid w:val="00651EAF"/>
    <w:rsid w:val="00651EC9"/>
    <w:rsid w:val="00651F4B"/>
    <w:rsid w:val="00652094"/>
    <w:rsid w:val="00652101"/>
    <w:rsid w:val="006522F3"/>
    <w:rsid w:val="00652410"/>
    <w:rsid w:val="00652438"/>
    <w:rsid w:val="006524BD"/>
    <w:rsid w:val="006524E6"/>
    <w:rsid w:val="00652534"/>
    <w:rsid w:val="00652606"/>
    <w:rsid w:val="00652743"/>
    <w:rsid w:val="006527C0"/>
    <w:rsid w:val="006527C4"/>
    <w:rsid w:val="0065292B"/>
    <w:rsid w:val="00652979"/>
    <w:rsid w:val="006529E2"/>
    <w:rsid w:val="00652B83"/>
    <w:rsid w:val="00652D44"/>
    <w:rsid w:val="00652F04"/>
    <w:rsid w:val="0065310B"/>
    <w:rsid w:val="006531CE"/>
    <w:rsid w:val="006533BB"/>
    <w:rsid w:val="00653484"/>
    <w:rsid w:val="00653566"/>
    <w:rsid w:val="006535BC"/>
    <w:rsid w:val="00653694"/>
    <w:rsid w:val="006536AE"/>
    <w:rsid w:val="006536F1"/>
    <w:rsid w:val="00653775"/>
    <w:rsid w:val="006537AC"/>
    <w:rsid w:val="006538C6"/>
    <w:rsid w:val="006538C7"/>
    <w:rsid w:val="006539CD"/>
    <w:rsid w:val="00653A19"/>
    <w:rsid w:val="00653AD9"/>
    <w:rsid w:val="00653B4E"/>
    <w:rsid w:val="00653C51"/>
    <w:rsid w:val="00653C80"/>
    <w:rsid w:val="00653CB4"/>
    <w:rsid w:val="00653DF3"/>
    <w:rsid w:val="00653EB4"/>
    <w:rsid w:val="00653EDF"/>
    <w:rsid w:val="0065419D"/>
    <w:rsid w:val="006542F0"/>
    <w:rsid w:val="00654555"/>
    <w:rsid w:val="00654728"/>
    <w:rsid w:val="00654734"/>
    <w:rsid w:val="006548E0"/>
    <w:rsid w:val="0065493D"/>
    <w:rsid w:val="00654BB4"/>
    <w:rsid w:val="00654C13"/>
    <w:rsid w:val="00654D17"/>
    <w:rsid w:val="00654D23"/>
    <w:rsid w:val="00654E2E"/>
    <w:rsid w:val="00654EA4"/>
    <w:rsid w:val="00655042"/>
    <w:rsid w:val="00655246"/>
    <w:rsid w:val="0065535E"/>
    <w:rsid w:val="0065539B"/>
    <w:rsid w:val="006554B5"/>
    <w:rsid w:val="0065565C"/>
    <w:rsid w:val="00655704"/>
    <w:rsid w:val="0065573F"/>
    <w:rsid w:val="0065574B"/>
    <w:rsid w:val="00655A60"/>
    <w:rsid w:val="00655AE7"/>
    <w:rsid w:val="00655CA4"/>
    <w:rsid w:val="00655D8F"/>
    <w:rsid w:val="00655ED9"/>
    <w:rsid w:val="00655F1E"/>
    <w:rsid w:val="006560E8"/>
    <w:rsid w:val="0065616A"/>
    <w:rsid w:val="00656203"/>
    <w:rsid w:val="00656273"/>
    <w:rsid w:val="00656433"/>
    <w:rsid w:val="00656611"/>
    <w:rsid w:val="00656646"/>
    <w:rsid w:val="00656763"/>
    <w:rsid w:val="00656771"/>
    <w:rsid w:val="00656877"/>
    <w:rsid w:val="00656886"/>
    <w:rsid w:val="00656912"/>
    <w:rsid w:val="00656B86"/>
    <w:rsid w:val="00656C19"/>
    <w:rsid w:val="00656CB4"/>
    <w:rsid w:val="00656DF6"/>
    <w:rsid w:val="00656F58"/>
    <w:rsid w:val="00656FCF"/>
    <w:rsid w:val="0065705C"/>
    <w:rsid w:val="0065709E"/>
    <w:rsid w:val="0065713D"/>
    <w:rsid w:val="006572F3"/>
    <w:rsid w:val="00657536"/>
    <w:rsid w:val="0065759B"/>
    <w:rsid w:val="00657712"/>
    <w:rsid w:val="0065784E"/>
    <w:rsid w:val="00657A86"/>
    <w:rsid w:val="00657C07"/>
    <w:rsid w:val="00657DA4"/>
    <w:rsid w:val="00657DF2"/>
    <w:rsid w:val="00657F3C"/>
    <w:rsid w:val="0066029C"/>
    <w:rsid w:val="006603D7"/>
    <w:rsid w:val="006605A9"/>
    <w:rsid w:val="006605CA"/>
    <w:rsid w:val="0066065F"/>
    <w:rsid w:val="0066080C"/>
    <w:rsid w:val="006608C1"/>
    <w:rsid w:val="0066092D"/>
    <w:rsid w:val="006609BE"/>
    <w:rsid w:val="00660AC5"/>
    <w:rsid w:val="00660B60"/>
    <w:rsid w:val="00660BA6"/>
    <w:rsid w:val="00660C0E"/>
    <w:rsid w:val="00660C22"/>
    <w:rsid w:val="00660CA4"/>
    <w:rsid w:val="00660ECB"/>
    <w:rsid w:val="0066111D"/>
    <w:rsid w:val="006612B9"/>
    <w:rsid w:val="006612CC"/>
    <w:rsid w:val="0066134E"/>
    <w:rsid w:val="006615CB"/>
    <w:rsid w:val="006615E6"/>
    <w:rsid w:val="00661616"/>
    <w:rsid w:val="00661661"/>
    <w:rsid w:val="006618DC"/>
    <w:rsid w:val="0066193D"/>
    <w:rsid w:val="0066196F"/>
    <w:rsid w:val="006619F0"/>
    <w:rsid w:val="00661C79"/>
    <w:rsid w:val="00661CD5"/>
    <w:rsid w:val="00661D15"/>
    <w:rsid w:val="00661D34"/>
    <w:rsid w:val="00662074"/>
    <w:rsid w:val="00662121"/>
    <w:rsid w:val="0066212F"/>
    <w:rsid w:val="006621D8"/>
    <w:rsid w:val="00662389"/>
    <w:rsid w:val="006623B2"/>
    <w:rsid w:val="00662412"/>
    <w:rsid w:val="006624C1"/>
    <w:rsid w:val="0066260F"/>
    <w:rsid w:val="00662666"/>
    <w:rsid w:val="006626B0"/>
    <w:rsid w:val="00662703"/>
    <w:rsid w:val="00662775"/>
    <w:rsid w:val="00662786"/>
    <w:rsid w:val="006627DB"/>
    <w:rsid w:val="006627EE"/>
    <w:rsid w:val="006627FA"/>
    <w:rsid w:val="00662A2B"/>
    <w:rsid w:val="00662A52"/>
    <w:rsid w:val="00662C5D"/>
    <w:rsid w:val="00662C9D"/>
    <w:rsid w:val="00662CC7"/>
    <w:rsid w:val="00662DCF"/>
    <w:rsid w:val="00662DF0"/>
    <w:rsid w:val="00662EF2"/>
    <w:rsid w:val="006630A5"/>
    <w:rsid w:val="006632EB"/>
    <w:rsid w:val="006633A2"/>
    <w:rsid w:val="00663589"/>
    <w:rsid w:val="006637E8"/>
    <w:rsid w:val="006638EF"/>
    <w:rsid w:val="0066397E"/>
    <w:rsid w:val="00663A9A"/>
    <w:rsid w:val="00663B4D"/>
    <w:rsid w:val="00663B5B"/>
    <w:rsid w:val="00663BC2"/>
    <w:rsid w:val="00663BC7"/>
    <w:rsid w:val="00663C18"/>
    <w:rsid w:val="00663DF9"/>
    <w:rsid w:val="00663F47"/>
    <w:rsid w:val="0066404B"/>
    <w:rsid w:val="0066407E"/>
    <w:rsid w:val="00664168"/>
    <w:rsid w:val="00664226"/>
    <w:rsid w:val="00664587"/>
    <w:rsid w:val="0066461A"/>
    <w:rsid w:val="00664623"/>
    <w:rsid w:val="00664678"/>
    <w:rsid w:val="00664786"/>
    <w:rsid w:val="00664788"/>
    <w:rsid w:val="00664954"/>
    <w:rsid w:val="006649A7"/>
    <w:rsid w:val="00664AE2"/>
    <w:rsid w:val="00664D44"/>
    <w:rsid w:val="00664E38"/>
    <w:rsid w:val="00664EA2"/>
    <w:rsid w:val="006650E6"/>
    <w:rsid w:val="0066529B"/>
    <w:rsid w:val="006652CF"/>
    <w:rsid w:val="00665334"/>
    <w:rsid w:val="006653AA"/>
    <w:rsid w:val="006653AD"/>
    <w:rsid w:val="006653D6"/>
    <w:rsid w:val="00665649"/>
    <w:rsid w:val="00665804"/>
    <w:rsid w:val="00665851"/>
    <w:rsid w:val="00665934"/>
    <w:rsid w:val="0066594A"/>
    <w:rsid w:val="00665A18"/>
    <w:rsid w:val="00665A2D"/>
    <w:rsid w:val="00665A64"/>
    <w:rsid w:val="00665C1A"/>
    <w:rsid w:val="00665CFD"/>
    <w:rsid w:val="00665D88"/>
    <w:rsid w:val="00665DBA"/>
    <w:rsid w:val="00665E08"/>
    <w:rsid w:val="00665FFF"/>
    <w:rsid w:val="00666167"/>
    <w:rsid w:val="00666191"/>
    <w:rsid w:val="0066630A"/>
    <w:rsid w:val="0066635D"/>
    <w:rsid w:val="00666578"/>
    <w:rsid w:val="0066665C"/>
    <w:rsid w:val="0066666F"/>
    <w:rsid w:val="00666688"/>
    <w:rsid w:val="0066668A"/>
    <w:rsid w:val="006666F1"/>
    <w:rsid w:val="0066672F"/>
    <w:rsid w:val="006668F5"/>
    <w:rsid w:val="00666924"/>
    <w:rsid w:val="00666DEE"/>
    <w:rsid w:val="00666E14"/>
    <w:rsid w:val="00666F10"/>
    <w:rsid w:val="00667267"/>
    <w:rsid w:val="006672CF"/>
    <w:rsid w:val="00667493"/>
    <w:rsid w:val="006674AF"/>
    <w:rsid w:val="0066755E"/>
    <w:rsid w:val="00667561"/>
    <w:rsid w:val="00667790"/>
    <w:rsid w:val="00667C46"/>
    <w:rsid w:val="00667C75"/>
    <w:rsid w:val="00667C78"/>
    <w:rsid w:val="00667D64"/>
    <w:rsid w:val="00667DF2"/>
    <w:rsid w:val="00667E39"/>
    <w:rsid w:val="00667E3A"/>
    <w:rsid w:val="00667EBB"/>
    <w:rsid w:val="006701B0"/>
    <w:rsid w:val="00670374"/>
    <w:rsid w:val="00670489"/>
    <w:rsid w:val="0067059A"/>
    <w:rsid w:val="006706AE"/>
    <w:rsid w:val="0067072F"/>
    <w:rsid w:val="006708CC"/>
    <w:rsid w:val="006711E1"/>
    <w:rsid w:val="00671230"/>
    <w:rsid w:val="006712E5"/>
    <w:rsid w:val="006713DC"/>
    <w:rsid w:val="00671407"/>
    <w:rsid w:val="006715F0"/>
    <w:rsid w:val="0067163B"/>
    <w:rsid w:val="00671641"/>
    <w:rsid w:val="0067175D"/>
    <w:rsid w:val="006717D6"/>
    <w:rsid w:val="006717E4"/>
    <w:rsid w:val="006717EB"/>
    <w:rsid w:val="00671858"/>
    <w:rsid w:val="0067185F"/>
    <w:rsid w:val="00671896"/>
    <w:rsid w:val="00671984"/>
    <w:rsid w:val="00671A48"/>
    <w:rsid w:val="00671A84"/>
    <w:rsid w:val="00671B9C"/>
    <w:rsid w:val="00671C56"/>
    <w:rsid w:val="00671DDD"/>
    <w:rsid w:val="00671E53"/>
    <w:rsid w:val="00671E79"/>
    <w:rsid w:val="00672101"/>
    <w:rsid w:val="006721DE"/>
    <w:rsid w:val="006723FA"/>
    <w:rsid w:val="0067240D"/>
    <w:rsid w:val="006725C3"/>
    <w:rsid w:val="00672753"/>
    <w:rsid w:val="00672810"/>
    <w:rsid w:val="0067282B"/>
    <w:rsid w:val="00672922"/>
    <w:rsid w:val="00672942"/>
    <w:rsid w:val="00672948"/>
    <w:rsid w:val="006729D3"/>
    <w:rsid w:val="00672A13"/>
    <w:rsid w:val="00672AED"/>
    <w:rsid w:val="00672B43"/>
    <w:rsid w:val="00672BCC"/>
    <w:rsid w:val="00672C2F"/>
    <w:rsid w:val="00672CE3"/>
    <w:rsid w:val="00672CEC"/>
    <w:rsid w:val="00672DE7"/>
    <w:rsid w:val="00672E26"/>
    <w:rsid w:val="00672FCE"/>
    <w:rsid w:val="00673031"/>
    <w:rsid w:val="00673105"/>
    <w:rsid w:val="0067314C"/>
    <w:rsid w:val="00673256"/>
    <w:rsid w:val="0067326B"/>
    <w:rsid w:val="00673273"/>
    <w:rsid w:val="0067338B"/>
    <w:rsid w:val="0067338E"/>
    <w:rsid w:val="00673455"/>
    <w:rsid w:val="006734A6"/>
    <w:rsid w:val="00673512"/>
    <w:rsid w:val="006735E1"/>
    <w:rsid w:val="00673729"/>
    <w:rsid w:val="0067374F"/>
    <w:rsid w:val="00673831"/>
    <w:rsid w:val="00673992"/>
    <w:rsid w:val="00673A19"/>
    <w:rsid w:val="00673A90"/>
    <w:rsid w:val="00673AC8"/>
    <w:rsid w:val="00673AD8"/>
    <w:rsid w:val="00673B4F"/>
    <w:rsid w:val="00673DFB"/>
    <w:rsid w:val="00673E06"/>
    <w:rsid w:val="006742B5"/>
    <w:rsid w:val="006742C5"/>
    <w:rsid w:val="006742D3"/>
    <w:rsid w:val="006743DB"/>
    <w:rsid w:val="006746B5"/>
    <w:rsid w:val="006749C4"/>
    <w:rsid w:val="00674C47"/>
    <w:rsid w:val="00674CB2"/>
    <w:rsid w:val="00674CB8"/>
    <w:rsid w:val="00674CE9"/>
    <w:rsid w:val="00674DA5"/>
    <w:rsid w:val="00674DB3"/>
    <w:rsid w:val="00674DD9"/>
    <w:rsid w:val="00674E91"/>
    <w:rsid w:val="00674EC7"/>
    <w:rsid w:val="00674F0F"/>
    <w:rsid w:val="00674F3D"/>
    <w:rsid w:val="006750B2"/>
    <w:rsid w:val="00675100"/>
    <w:rsid w:val="006751CB"/>
    <w:rsid w:val="006751F6"/>
    <w:rsid w:val="0067540C"/>
    <w:rsid w:val="00675463"/>
    <w:rsid w:val="006756F1"/>
    <w:rsid w:val="006757AA"/>
    <w:rsid w:val="0067584D"/>
    <w:rsid w:val="00675B68"/>
    <w:rsid w:val="00675BAE"/>
    <w:rsid w:val="00675CCC"/>
    <w:rsid w:val="00675CD6"/>
    <w:rsid w:val="00675D12"/>
    <w:rsid w:val="00675D34"/>
    <w:rsid w:val="00675D94"/>
    <w:rsid w:val="00675DF3"/>
    <w:rsid w:val="00675F0B"/>
    <w:rsid w:val="00675F4B"/>
    <w:rsid w:val="006761F9"/>
    <w:rsid w:val="0067636B"/>
    <w:rsid w:val="006764DB"/>
    <w:rsid w:val="0067663A"/>
    <w:rsid w:val="006766A1"/>
    <w:rsid w:val="006766A6"/>
    <w:rsid w:val="00676713"/>
    <w:rsid w:val="00676865"/>
    <w:rsid w:val="00676AF2"/>
    <w:rsid w:val="00676B7A"/>
    <w:rsid w:val="00676C41"/>
    <w:rsid w:val="00676C49"/>
    <w:rsid w:val="00676C6A"/>
    <w:rsid w:val="00676CFD"/>
    <w:rsid w:val="00676E26"/>
    <w:rsid w:val="00676E4A"/>
    <w:rsid w:val="00676ECE"/>
    <w:rsid w:val="00677035"/>
    <w:rsid w:val="0067712E"/>
    <w:rsid w:val="006771D0"/>
    <w:rsid w:val="006772D3"/>
    <w:rsid w:val="0067732E"/>
    <w:rsid w:val="006773C3"/>
    <w:rsid w:val="00677508"/>
    <w:rsid w:val="0067760C"/>
    <w:rsid w:val="0067769D"/>
    <w:rsid w:val="006776F8"/>
    <w:rsid w:val="00677784"/>
    <w:rsid w:val="006778B6"/>
    <w:rsid w:val="006778E4"/>
    <w:rsid w:val="00677943"/>
    <w:rsid w:val="00677B63"/>
    <w:rsid w:val="00677C01"/>
    <w:rsid w:val="00677C04"/>
    <w:rsid w:val="00677E24"/>
    <w:rsid w:val="00677E70"/>
    <w:rsid w:val="00677E92"/>
    <w:rsid w:val="00677EAA"/>
    <w:rsid w:val="00677EB4"/>
    <w:rsid w:val="00677F2D"/>
    <w:rsid w:val="00677F80"/>
    <w:rsid w:val="0068024E"/>
    <w:rsid w:val="006803AB"/>
    <w:rsid w:val="00680513"/>
    <w:rsid w:val="006805F7"/>
    <w:rsid w:val="0068066A"/>
    <w:rsid w:val="00680704"/>
    <w:rsid w:val="0068093C"/>
    <w:rsid w:val="006809D5"/>
    <w:rsid w:val="00680A71"/>
    <w:rsid w:val="00680A78"/>
    <w:rsid w:val="00680AD1"/>
    <w:rsid w:val="00680BBA"/>
    <w:rsid w:val="00680DAA"/>
    <w:rsid w:val="00680E1C"/>
    <w:rsid w:val="006810DB"/>
    <w:rsid w:val="006811BF"/>
    <w:rsid w:val="006814C4"/>
    <w:rsid w:val="006817EE"/>
    <w:rsid w:val="006818CE"/>
    <w:rsid w:val="006818D5"/>
    <w:rsid w:val="0068190A"/>
    <w:rsid w:val="00681BCC"/>
    <w:rsid w:val="00681D6D"/>
    <w:rsid w:val="00681F40"/>
    <w:rsid w:val="00681F5B"/>
    <w:rsid w:val="006821F2"/>
    <w:rsid w:val="00682266"/>
    <w:rsid w:val="00682273"/>
    <w:rsid w:val="00682406"/>
    <w:rsid w:val="00682420"/>
    <w:rsid w:val="00682629"/>
    <w:rsid w:val="00682758"/>
    <w:rsid w:val="006827BA"/>
    <w:rsid w:val="00682831"/>
    <w:rsid w:val="006828E6"/>
    <w:rsid w:val="006828F9"/>
    <w:rsid w:val="00682A4D"/>
    <w:rsid w:val="00682AA3"/>
    <w:rsid w:val="00682B7C"/>
    <w:rsid w:val="00682BDE"/>
    <w:rsid w:val="00682CEB"/>
    <w:rsid w:val="00682D38"/>
    <w:rsid w:val="00682D3B"/>
    <w:rsid w:val="00682FE9"/>
    <w:rsid w:val="00683131"/>
    <w:rsid w:val="0068326B"/>
    <w:rsid w:val="006832E0"/>
    <w:rsid w:val="00683338"/>
    <w:rsid w:val="006833DB"/>
    <w:rsid w:val="00683486"/>
    <w:rsid w:val="0068348C"/>
    <w:rsid w:val="00683526"/>
    <w:rsid w:val="006837C5"/>
    <w:rsid w:val="006837EF"/>
    <w:rsid w:val="00683A64"/>
    <w:rsid w:val="00683B73"/>
    <w:rsid w:val="00683C60"/>
    <w:rsid w:val="00683C61"/>
    <w:rsid w:val="00683D44"/>
    <w:rsid w:val="00683D59"/>
    <w:rsid w:val="00683E31"/>
    <w:rsid w:val="00683EDF"/>
    <w:rsid w:val="00684035"/>
    <w:rsid w:val="00684081"/>
    <w:rsid w:val="006840C5"/>
    <w:rsid w:val="006841F8"/>
    <w:rsid w:val="006843B4"/>
    <w:rsid w:val="00684614"/>
    <w:rsid w:val="0068470E"/>
    <w:rsid w:val="00684737"/>
    <w:rsid w:val="0068485B"/>
    <w:rsid w:val="00684AD6"/>
    <w:rsid w:val="00684B75"/>
    <w:rsid w:val="00684B88"/>
    <w:rsid w:val="00684B8E"/>
    <w:rsid w:val="00685142"/>
    <w:rsid w:val="006851D9"/>
    <w:rsid w:val="006854C2"/>
    <w:rsid w:val="00685617"/>
    <w:rsid w:val="00685696"/>
    <w:rsid w:val="006856D3"/>
    <w:rsid w:val="006857EC"/>
    <w:rsid w:val="0068581E"/>
    <w:rsid w:val="0068585E"/>
    <w:rsid w:val="00685896"/>
    <w:rsid w:val="0068595D"/>
    <w:rsid w:val="00685963"/>
    <w:rsid w:val="0068598B"/>
    <w:rsid w:val="00685A39"/>
    <w:rsid w:val="00685BBB"/>
    <w:rsid w:val="00685C84"/>
    <w:rsid w:val="00685C8E"/>
    <w:rsid w:val="00685CA2"/>
    <w:rsid w:val="00685E7D"/>
    <w:rsid w:val="00685F38"/>
    <w:rsid w:val="006864AC"/>
    <w:rsid w:val="006864EE"/>
    <w:rsid w:val="006866B2"/>
    <w:rsid w:val="006867CD"/>
    <w:rsid w:val="0068686A"/>
    <w:rsid w:val="006868CA"/>
    <w:rsid w:val="006868D7"/>
    <w:rsid w:val="00686949"/>
    <w:rsid w:val="0068694F"/>
    <w:rsid w:val="00686996"/>
    <w:rsid w:val="006869D2"/>
    <w:rsid w:val="00686A4A"/>
    <w:rsid w:val="00686C84"/>
    <w:rsid w:val="00686D1D"/>
    <w:rsid w:val="00686FE4"/>
    <w:rsid w:val="0068707A"/>
    <w:rsid w:val="006870B5"/>
    <w:rsid w:val="0068713B"/>
    <w:rsid w:val="00687176"/>
    <w:rsid w:val="00687199"/>
    <w:rsid w:val="00687356"/>
    <w:rsid w:val="00687394"/>
    <w:rsid w:val="0068741C"/>
    <w:rsid w:val="00687452"/>
    <w:rsid w:val="006874F5"/>
    <w:rsid w:val="00687529"/>
    <w:rsid w:val="006876EA"/>
    <w:rsid w:val="00687863"/>
    <w:rsid w:val="00687A82"/>
    <w:rsid w:val="00687C6C"/>
    <w:rsid w:val="00687CFA"/>
    <w:rsid w:val="00687D93"/>
    <w:rsid w:val="00687DA0"/>
    <w:rsid w:val="00687DB1"/>
    <w:rsid w:val="00687E25"/>
    <w:rsid w:val="00687ECD"/>
    <w:rsid w:val="00687EDA"/>
    <w:rsid w:val="00690160"/>
    <w:rsid w:val="0069016C"/>
    <w:rsid w:val="00690201"/>
    <w:rsid w:val="00690254"/>
    <w:rsid w:val="00690378"/>
    <w:rsid w:val="0069038A"/>
    <w:rsid w:val="00690506"/>
    <w:rsid w:val="0069059E"/>
    <w:rsid w:val="006907FF"/>
    <w:rsid w:val="00690854"/>
    <w:rsid w:val="00690870"/>
    <w:rsid w:val="006908DA"/>
    <w:rsid w:val="006909C8"/>
    <w:rsid w:val="006909E4"/>
    <w:rsid w:val="00690A24"/>
    <w:rsid w:val="00690BC3"/>
    <w:rsid w:val="00690BE9"/>
    <w:rsid w:val="00690C3D"/>
    <w:rsid w:val="00690C91"/>
    <w:rsid w:val="00690D44"/>
    <w:rsid w:val="00690E23"/>
    <w:rsid w:val="00690EF5"/>
    <w:rsid w:val="00690F35"/>
    <w:rsid w:val="0069110E"/>
    <w:rsid w:val="0069113A"/>
    <w:rsid w:val="00691285"/>
    <w:rsid w:val="006912CA"/>
    <w:rsid w:val="0069136D"/>
    <w:rsid w:val="00691370"/>
    <w:rsid w:val="006913BE"/>
    <w:rsid w:val="00691680"/>
    <w:rsid w:val="0069176D"/>
    <w:rsid w:val="0069191A"/>
    <w:rsid w:val="00691921"/>
    <w:rsid w:val="00691A1B"/>
    <w:rsid w:val="00691B1D"/>
    <w:rsid w:val="00691D07"/>
    <w:rsid w:val="00691D20"/>
    <w:rsid w:val="00691D61"/>
    <w:rsid w:val="00691DEE"/>
    <w:rsid w:val="00691F07"/>
    <w:rsid w:val="00691F0A"/>
    <w:rsid w:val="00692141"/>
    <w:rsid w:val="006921B8"/>
    <w:rsid w:val="006922EA"/>
    <w:rsid w:val="00692310"/>
    <w:rsid w:val="0069232A"/>
    <w:rsid w:val="00692645"/>
    <w:rsid w:val="00692691"/>
    <w:rsid w:val="006926B4"/>
    <w:rsid w:val="0069279F"/>
    <w:rsid w:val="006927A0"/>
    <w:rsid w:val="00692819"/>
    <w:rsid w:val="0069283B"/>
    <w:rsid w:val="006928C6"/>
    <w:rsid w:val="00692B0A"/>
    <w:rsid w:val="00692B81"/>
    <w:rsid w:val="00692BD0"/>
    <w:rsid w:val="00692E1B"/>
    <w:rsid w:val="00692F3D"/>
    <w:rsid w:val="006930E4"/>
    <w:rsid w:val="00693157"/>
    <w:rsid w:val="0069322E"/>
    <w:rsid w:val="0069326F"/>
    <w:rsid w:val="006933B6"/>
    <w:rsid w:val="006934E0"/>
    <w:rsid w:val="006934EB"/>
    <w:rsid w:val="00693588"/>
    <w:rsid w:val="0069359E"/>
    <w:rsid w:val="006938C6"/>
    <w:rsid w:val="00693905"/>
    <w:rsid w:val="00693959"/>
    <w:rsid w:val="0069396A"/>
    <w:rsid w:val="006939ED"/>
    <w:rsid w:val="00693A52"/>
    <w:rsid w:val="00693AA6"/>
    <w:rsid w:val="00693BFC"/>
    <w:rsid w:val="00693C10"/>
    <w:rsid w:val="00693C8B"/>
    <w:rsid w:val="00693CD5"/>
    <w:rsid w:val="00693CFE"/>
    <w:rsid w:val="00693D60"/>
    <w:rsid w:val="00693F19"/>
    <w:rsid w:val="00693F39"/>
    <w:rsid w:val="0069401F"/>
    <w:rsid w:val="00694059"/>
    <w:rsid w:val="006940CE"/>
    <w:rsid w:val="0069413A"/>
    <w:rsid w:val="0069425A"/>
    <w:rsid w:val="006942C1"/>
    <w:rsid w:val="00694384"/>
    <w:rsid w:val="006943A6"/>
    <w:rsid w:val="00694518"/>
    <w:rsid w:val="0069464F"/>
    <w:rsid w:val="00694657"/>
    <w:rsid w:val="0069469D"/>
    <w:rsid w:val="00694938"/>
    <w:rsid w:val="00694AA1"/>
    <w:rsid w:val="00694C60"/>
    <w:rsid w:val="00695057"/>
    <w:rsid w:val="006950DB"/>
    <w:rsid w:val="0069514C"/>
    <w:rsid w:val="0069522B"/>
    <w:rsid w:val="0069523C"/>
    <w:rsid w:val="0069528F"/>
    <w:rsid w:val="006952E8"/>
    <w:rsid w:val="006953CF"/>
    <w:rsid w:val="00695418"/>
    <w:rsid w:val="00695482"/>
    <w:rsid w:val="0069564B"/>
    <w:rsid w:val="0069568D"/>
    <w:rsid w:val="00695690"/>
    <w:rsid w:val="0069587F"/>
    <w:rsid w:val="00695980"/>
    <w:rsid w:val="00695A73"/>
    <w:rsid w:val="00695ABC"/>
    <w:rsid w:val="00695BFF"/>
    <w:rsid w:val="00695D64"/>
    <w:rsid w:val="00695DEB"/>
    <w:rsid w:val="00696380"/>
    <w:rsid w:val="00696578"/>
    <w:rsid w:val="006965C4"/>
    <w:rsid w:val="00696643"/>
    <w:rsid w:val="0069665D"/>
    <w:rsid w:val="00696670"/>
    <w:rsid w:val="00696703"/>
    <w:rsid w:val="00696759"/>
    <w:rsid w:val="006967AB"/>
    <w:rsid w:val="006969F3"/>
    <w:rsid w:val="00696A67"/>
    <w:rsid w:val="00696B22"/>
    <w:rsid w:val="00696B2B"/>
    <w:rsid w:val="00696B45"/>
    <w:rsid w:val="00696B4E"/>
    <w:rsid w:val="00696CB0"/>
    <w:rsid w:val="00696D02"/>
    <w:rsid w:val="00696D68"/>
    <w:rsid w:val="00696D6A"/>
    <w:rsid w:val="00696E28"/>
    <w:rsid w:val="00696E6D"/>
    <w:rsid w:val="00696E90"/>
    <w:rsid w:val="00697091"/>
    <w:rsid w:val="006971D7"/>
    <w:rsid w:val="00697349"/>
    <w:rsid w:val="006973A5"/>
    <w:rsid w:val="00697489"/>
    <w:rsid w:val="006975B2"/>
    <w:rsid w:val="006975D8"/>
    <w:rsid w:val="00697630"/>
    <w:rsid w:val="00697671"/>
    <w:rsid w:val="006977F1"/>
    <w:rsid w:val="00697808"/>
    <w:rsid w:val="00697955"/>
    <w:rsid w:val="00697A4F"/>
    <w:rsid w:val="00697AD5"/>
    <w:rsid w:val="00697BDB"/>
    <w:rsid w:val="00697C3A"/>
    <w:rsid w:val="00697C5A"/>
    <w:rsid w:val="00697E1D"/>
    <w:rsid w:val="00697F30"/>
    <w:rsid w:val="006A0152"/>
    <w:rsid w:val="006A0196"/>
    <w:rsid w:val="006A027A"/>
    <w:rsid w:val="006A04BE"/>
    <w:rsid w:val="006A05FF"/>
    <w:rsid w:val="006A0673"/>
    <w:rsid w:val="006A075B"/>
    <w:rsid w:val="006A07DF"/>
    <w:rsid w:val="006A0932"/>
    <w:rsid w:val="006A0A51"/>
    <w:rsid w:val="006A0AFC"/>
    <w:rsid w:val="006A0D77"/>
    <w:rsid w:val="006A0E21"/>
    <w:rsid w:val="006A0E33"/>
    <w:rsid w:val="006A0ED9"/>
    <w:rsid w:val="006A1223"/>
    <w:rsid w:val="006A13A4"/>
    <w:rsid w:val="006A1469"/>
    <w:rsid w:val="006A194F"/>
    <w:rsid w:val="006A1ABD"/>
    <w:rsid w:val="006A1B28"/>
    <w:rsid w:val="006A1B49"/>
    <w:rsid w:val="006A1C14"/>
    <w:rsid w:val="006A1D51"/>
    <w:rsid w:val="006A1E6D"/>
    <w:rsid w:val="006A1FD2"/>
    <w:rsid w:val="006A2201"/>
    <w:rsid w:val="006A222A"/>
    <w:rsid w:val="006A2276"/>
    <w:rsid w:val="006A2283"/>
    <w:rsid w:val="006A2329"/>
    <w:rsid w:val="006A2401"/>
    <w:rsid w:val="006A2432"/>
    <w:rsid w:val="006A25BB"/>
    <w:rsid w:val="006A280F"/>
    <w:rsid w:val="006A28E9"/>
    <w:rsid w:val="006A2E40"/>
    <w:rsid w:val="006A2E6E"/>
    <w:rsid w:val="006A2E92"/>
    <w:rsid w:val="006A2EFD"/>
    <w:rsid w:val="006A3007"/>
    <w:rsid w:val="006A3039"/>
    <w:rsid w:val="006A309C"/>
    <w:rsid w:val="006A31EE"/>
    <w:rsid w:val="006A3368"/>
    <w:rsid w:val="006A3520"/>
    <w:rsid w:val="006A36C3"/>
    <w:rsid w:val="006A36F8"/>
    <w:rsid w:val="006A3706"/>
    <w:rsid w:val="006A3720"/>
    <w:rsid w:val="006A38B9"/>
    <w:rsid w:val="006A38BE"/>
    <w:rsid w:val="006A38F7"/>
    <w:rsid w:val="006A3904"/>
    <w:rsid w:val="006A3997"/>
    <w:rsid w:val="006A39B6"/>
    <w:rsid w:val="006A3AE8"/>
    <w:rsid w:val="006A3CFC"/>
    <w:rsid w:val="006A3EA1"/>
    <w:rsid w:val="006A3EA4"/>
    <w:rsid w:val="006A3F04"/>
    <w:rsid w:val="006A4049"/>
    <w:rsid w:val="006A41DC"/>
    <w:rsid w:val="006A42D5"/>
    <w:rsid w:val="006A4312"/>
    <w:rsid w:val="006A43CD"/>
    <w:rsid w:val="006A4431"/>
    <w:rsid w:val="006A45C4"/>
    <w:rsid w:val="006A4894"/>
    <w:rsid w:val="006A48E5"/>
    <w:rsid w:val="006A4A7E"/>
    <w:rsid w:val="006A4B3A"/>
    <w:rsid w:val="006A4B4A"/>
    <w:rsid w:val="006A4B67"/>
    <w:rsid w:val="006A4C73"/>
    <w:rsid w:val="006A4D97"/>
    <w:rsid w:val="006A4DA0"/>
    <w:rsid w:val="006A4DB8"/>
    <w:rsid w:val="006A4E67"/>
    <w:rsid w:val="006A5020"/>
    <w:rsid w:val="006A5084"/>
    <w:rsid w:val="006A51A1"/>
    <w:rsid w:val="006A51F0"/>
    <w:rsid w:val="006A57CA"/>
    <w:rsid w:val="006A57EC"/>
    <w:rsid w:val="006A5995"/>
    <w:rsid w:val="006A5A30"/>
    <w:rsid w:val="006A5A8D"/>
    <w:rsid w:val="006A5A8F"/>
    <w:rsid w:val="006A5AD6"/>
    <w:rsid w:val="006A5CD5"/>
    <w:rsid w:val="006A5E2F"/>
    <w:rsid w:val="006A5EAD"/>
    <w:rsid w:val="006A5ECE"/>
    <w:rsid w:val="006A5EEE"/>
    <w:rsid w:val="006A5F65"/>
    <w:rsid w:val="006A61E7"/>
    <w:rsid w:val="006A623A"/>
    <w:rsid w:val="006A62B4"/>
    <w:rsid w:val="006A62E0"/>
    <w:rsid w:val="006A633F"/>
    <w:rsid w:val="006A655D"/>
    <w:rsid w:val="006A6682"/>
    <w:rsid w:val="006A6872"/>
    <w:rsid w:val="006A6AF9"/>
    <w:rsid w:val="006A6BD7"/>
    <w:rsid w:val="006A6D14"/>
    <w:rsid w:val="006A6DDA"/>
    <w:rsid w:val="006A6F30"/>
    <w:rsid w:val="006A6FC8"/>
    <w:rsid w:val="006A6FDB"/>
    <w:rsid w:val="006A705B"/>
    <w:rsid w:val="006A706E"/>
    <w:rsid w:val="006A71AA"/>
    <w:rsid w:val="006A72A1"/>
    <w:rsid w:val="006A72BB"/>
    <w:rsid w:val="006A72C4"/>
    <w:rsid w:val="006A73E6"/>
    <w:rsid w:val="006A73F0"/>
    <w:rsid w:val="006A78AF"/>
    <w:rsid w:val="006A792B"/>
    <w:rsid w:val="006A798B"/>
    <w:rsid w:val="006A7A01"/>
    <w:rsid w:val="006A7B59"/>
    <w:rsid w:val="006A7D00"/>
    <w:rsid w:val="006A7E95"/>
    <w:rsid w:val="006A7F36"/>
    <w:rsid w:val="006B0028"/>
    <w:rsid w:val="006B016C"/>
    <w:rsid w:val="006B034B"/>
    <w:rsid w:val="006B052C"/>
    <w:rsid w:val="006B0602"/>
    <w:rsid w:val="006B085F"/>
    <w:rsid w:val="006B093D"/>
    <w:rsid w:val="006B09E8"/>
    <w:rsid w:val="006B0B6A"/>
    <w:rsid w:val="006B0CDC"/>
    <w:rsid w:val="006B0D0C"/>
    <w:rsid w:val="006B0D34"/>
    <w:rsid w:val="006B0F2D"/>
    <w:rsid w:val="006B11B0"/>
    <w:rsid w:val="006B1302"/>
    <w:rsid w:val="006B138D"/>
    <w:rsid w:val="006B13FB"/>
    <w:rsid w:val="006B1537"/>
    <w:rsid w:val="006B169F"/>
    <w:rsid w:val="006B1914"/>
    <w:rsid w:val="006B1A2A"/>
    <w:rsid w:val="006B1A8A"/>
    <w:rsid w:val="006B1CBD"/>
    <w:rsid w:val="006B1CF4"/>
    <w:rsid w:val="006B1D33"/>
    <w:rsid w:val="006B1E9F"/>
    <w:rsid w:val="006B1F9C"/>
    <w:rsid w:val="006B1FE8"/>
    <w:rsid w:val="006B210F"/>
    <w:rsid w:val="006B226A"/>
    <w:rsid w:val="006B238E"/>
    <w:rsid w:val="006B2453"/>
    <w:rsid w:val="006B2489"/>
    <w:rsid w:val="006B24D8"/>
    <w:rsid w:val="006B24EE"/>
    <w:rsid w:val="006B24FE"/>
    <w:rsid w:val="006B256D"/>
    <w:rsid w:val="006B26EB"/>
    <w:rsid w:val="006B2804"/>
    <w:rsid w:val="006B2A09"/>
    <w:rsid w:val="006B2A3A"/>
    <w:rsid w:val="006B2A9E"/>
    <w:rsid w:val="006B2B3C"/>
    <w:rsid w:val="006B2B88"/>
    <w:rsid w:val="006B2DA0"/>
    <w:rsid w:val="006B2E5F"/>
    <w:rsid w:val="006B2E63"/>
    <w:rsid w:val="006B30A5"/>
    <w:rsid w:val="006B31AC"/>
    <w:rsid w:val="006B3219"/>
    <w:rsid w:val="006B32B0"/>
    <w:rsid w:val="006B3317"/>
    <w:rsid w:val="006B340C"/>
    <w:rsid w:val="006B3537"/>
    <w:rsid w:val="006B35F9"/>
    <w:rsid w:val="006B36AF"/>
    <w:rsid w:val="006B3795"/>
    <w:rsid w:val="006B37F7"/>
    <w:rsid w:val="006B389C"/>
    <w:rsid w:val="006B3997"/>
    <w:rsid w:val="006B39FA"/>
    <w:rsid w:val="006B3B04"/>
    <w:rsid w:val="006B3B89"/>
    <w:rsid w:val="006B417E"/>
    <w:rsid w:val="006B418C"/>
    <w:rsid w:val="006B4342"/>
    <w:rsid w:val="006B4402"/>
    <w:rsid w:val="006B448B"/>
    <w:rsid w:val="006B45E3"/>
    <w:rsid w:val="006B46DF"/>
    <w:rsid w:val="006B4840"/>
    <w:rsid w:val="006B48A5"/>
    <w:rsid w:val="006B48B8"/>
    <w:rsid w:val="006B4948"/>
    <w:rsid w:val="006B4A42"/>
    <w:rsid w:val="006B4A4C"/>
    <w:rsid w:val="006B4C3E"/>
    <w:rsid w:val="006B4E39"/>
    <w:rsid w:val="006B4EC5"/>
    <w:rsid w:val="006B500D"/>
    <w:rsid w:val="006B50CB"/>
    <w:rsid w:val="006B5197"/>
    <w:rsid w:val="006B569D"/>
    <w:rsid w:val="006B56C8"/>
    <w:rsid w:val="006B57A1"/>
    <w:rsid w:val="006B5A72"/>
    <w:rsid w:val="006B5A9D"/>
    <w:rsid w:val="006B5B48"/>
    <w:rsid w:val="006B5C0E"/>
    <w:rsid w:val="006B5C26"/>
    <w:rsid w:val="006B5C7D"/>
    <w:rsid w:val="006B5EA3"/>
    <w:rsid w:val="006B5F70"/>
    <w:rsid w:val="006B6078"/>
    <w:rsid w:val="006B63AE"/>
    <w:rsid w:val="006B63BB"/>
    <w:rsid w:val="006B64DF"/>
    <w:rsid w:val="006B67EB"/>
    <w:rsid w:val="006B6980"/>
    <w:rsid w:val="006B6A69"/>
    <w:rsid w:val="006B6B26"/>
    <w:rsid w:val="006B6C3C"/>
    <w:rsid w:val="006B6CA2"/>
    <w:rsid w:val="006B6CE7"/>
    <w:rsid w:val="006B6E26"/>
    <w:rsid w:val="006B6E90"/>
    <w:rsid w:val="006B6F48"/>
    <w:rsid w:val="006B702E"/>
    <w:rsid w:val="006B71D8"/>
    <w:rsid w:val="006B721A"/>
    <w:rsid w:val="006B74FF"/>
    <w:rsid w:val="006B7593"/>
    <w:rsid w:val="006B77EA"/>
    <w:rsid w:val="006B7943"/>
    <w:rsid w:val="006B7A99"/>
    <w:rsid w:val="006B7FA9"/>
    <w:rsid w:val="006C0503"/>
    <w:rsid w:val="006C0506"/>
    <w:rsid w:val="006C0594"/>
    <w:rsid w:val="006C05B9"/>
    <w:rsid w:val="006C0623"/>
    <w:rsid w:val="006C0722"/>
    <w:rsid w:val="006C0770"/>
    <w:rsid w:val="006C07E4"/>
    <w:rsid w:val="006C0886"/>
    <w:rsid w:val="006C0919"/>
    <w:rsid w:val="006C0974"/>
    <w:rsid w:val="006C09DE"/>
    <w:rsid w:val="006C0C92"/>
    <w:rsid w:val="006C0EBD"/>
    <w:rsid w:val="006C0FEC"/>
    <w:rsid w:val="006C0FFA"/>
    <w:rsid w:val="006C13FD"/>
    <w:rsid w:val="006C143E"/>
    <w:rsid w:val="006C1629"/>
    <w:rsid w:val="006C1686"/>
    <w:rsid w:val="006C174E"/>
    <w:rsid w:val="006C1771"/>
    <w:rsid w:val="006C17A4"/>
    <w:rsid w:val="006C1803"/>
    <w:rsid w:val="006C189E"/>
    <w:rsid w:val="006C1A4A"/>
    <w:rsid w:val="006C1CD2"/>
    <w:rsid w:val="006C1CD9"/>
    <w:rsid w:val="006C1DCE"/>
    <w:rsid w:val="006C1DD3"/>
    <w:rsid w:val="006C1F38"/>
    <w:rsid w:val="006C1F89"/>
    <w:rsid w:val="006C2047"/>
    <w:rsid w:val="006C20EC"/>
    <w:rsid w:val="006C2107"/>
    <w:rsid w:val="006C227A"/>
    <w:rsid w:val="006C2315"/>
    <w:rsid w:val="006C2384"/>
    <w:rsid w:val="006C242B"/>
    <w:rsid w:val="006C24D6"/>
    <w:rsid w:val="006C256B"/>
    <w:rsid w:val="006C264B"/>
    <w:rsid w:val="006C2666"/>
    <w:rsid w:val="006C271B"/>
    <w:rsid w:val="006C2723"/>
    <w:rsid w:val="006C2823"/>
    <w:rsid w:val="006C2880"/>
    <w:rsid w:val="006C28A2"/>
    <w:rsid w:val="006C28D7"/>
    <w:rsid w:val="006C2925"/>
    <w:rsid w:val="006C2943"/>
    <w:rsid w:val="006C297A"/>
    <w:rsid w:val="006C29FB"/>
    <w:rsid w:val="006C2A1F"/>
    <w:rsid w:val="006C2AFF"/>
    <w:rsid w:val="006C2B25"/>
    <w:rsid w:val="006C2B45"/>
    <w:rsid w:val="006C2BC6"/>
    <w:rsid w:val="006C2C3C"/>
    <w:rsid w:val="006C2C7E"/>
    <w:rsid w:val="006C2D8A"/>
    <w:rsid w:val="006C2F22"/>
    <w:rsid w:val="006C2FA1"/>
    <w:rsid w:val="006C2FA5"/>
    <w:rsid w:val="006C2FEB"/>
    <w:rsid w:val="006C30ED"/>
    <w:rsid w:val="006C3190"/>
    <w:rsid w:val="006C3260"/>
    <w:rsid w:val="006C3290"/>
    <w:rsid w:val="006C32CD"/>
    <w:rsid w:val="006C32DE"/>
    <w:rsid w:val="006C3379"/>
    <w:rsid w:val="006C33C1"/>
    <w:rsid w:val="006C3479"/>
    <w:rsid w:val="006C356E"/>
    <w:rsid w:val="006C358D"/>
    <w:rsid w:val="006C364D"/>
    <w:rsid w:val="006C3659"/>
    <w:rsid w:val="006C3784"/>
    <w:rsid w:val="006C37DB"/>
    <w:rsid w:val="006C38EE"/>
    <w:rsid w:val="006C3C2A"/>
    <w:rsid w:val="006C3C64"/>
    <w:rsid w:val="006C3D0C"/>
    <w:rsid w:val="006C3DB6"/>
    <w:rsid w:val="006C3E15"/>
    <w:rsid w:val="006C3FB1"/>
    <w:rsid w:val="006C3FFC"/>
    <w:rsid w:val="006C4145"/>
    <w:rsid w:val="006C41D3"/>
    <w:rsid w:val="006C4253"/>
    <w:rsid w:val="006C42A3"/>
    <w:rsid w:val="006C43B5"/>
    <w:rsid w:val="006C4401"/>
    <w:rsid w:val="006C4617"/>
    <w:rsid w:val="006C4655"/>
    <w:rsid w:val="006C46B8"/>
    <w:rsid w:val="006C480A"/>
    <w:rsid w:val="006C485F"/>
    <w:rsid w:val="006C4AF9"/>
    <w:rsid w:val="006C4B30"/>
    <w:rsid w:val="006C4C54"/>
    <w:rsid w:val="006C4C7B"/>
    <w:rsid w:val="006C4C8A"/>
    <w:rsid w:val="006C4D8A"/>
    <w:rsid w:val="006C4EFD"/>
    <w:rsid w:val="006C4F2F"/>
    <w:rsid w:val="006C511D"/>
    <w:rsid w:val="006C51F5"/>
    <w:rsid w:val="006C53E6"/>
    <w:rsid w:val="006C53FE"/>
    <w:rsid w:val="006C5486"/>
    <w:rsid w:val="006C54C4"/>
    <w:rsid w:val="006C5625"/>
    <w:rsid w:val="006C565D"/>
    <w:rsid w:val="006C582A"/>
    <w:rsid w:val="006C582E"/>
    <w:rsid w:val="006C5ABF"/>
    <w:rsid w:val="006C5C3F"/>
    <w:rsid w:val="006C5CBF"/>
    <w:rsid w:val="006C5D39"/>
    <w:rsid w:val="006C6099"/>
    <w:rsid w:val="006C621A"/>
    <w:rsid w:val="006C64DF"/>
    <w:rsid w:val="006C6508"/>
    <w:rsid w:val="006C654E"/>
    <w:rsid w:val="006C65C3"/>
    <w:rsid w:val="006C6612"/>
    <w:rsid w:val="006C675E"/>
    <w:rsid w:val="006C679E"/>
    <w:rsid w:val="006C693F"/>
    <w:rsid w:val="006C695D"/>
    <w:rsid w:val="006C69F9"/>
    <w:rsid w:val="006C6A8B"/>
    <w:rsid w:val="006C6C9A"/>
    <w:rsid w:val="006C6D5D"/>
    <w:rsid w:val="006C6EE3"/>
    <w:rsid w:val="006C703F"/>
    <w:rsid w:val="006C7219"/>
    <w:rsid w:val="006C7226"/>
    <w:rsid w:val="006C7239"/>
    <w:rsid w:val="006C73CC"/>
    <w:rsid w:val="006C7442"/>
    <w:rsid w:val="006C76C9"/>
    <w:rsid w:val="006C7792"/>
    <w:rsid w:val="006C7867"/>
    <w:rsid w:val="006C78AD"/>
    <w:rsid w:val="006C78CD"/>
    <w:rsid w:val="006C7AF1"/>
    <w:rsid w:val="006C7B6A"/>
    <w:rsid w:val="006C7C3B"/>
    <w:rsid w:val="006C7CE4"/>
    <w:rsid w:val="006C7F0D"/>
    <w:rsid w:val="006C7F38"/>
    <w:rsid w:val="006C7FE6"/>
    <w:rsid w:val="006D0054"/>
    <w:rsid w:val="006D024F"/>
    <w:rsid w:val="006D0337"/>
    <w:rsid w:val="006D0341"/>
    <w:rsid w:val="006D03B2"/>
    <w:rsid w:val="006D03C5"/>
    <w:rsid w:val="006D06AB"/>
    <w:rsid w:val="006D0704"/>
    <w:rsid w:val="006D0812"/>
    <w:rsid w:val="006D095B"/>
    <w:rsid w:val="006D0A60"/>
    <w:rsid w:val="006D0B64"/>
    <w:rsid w:val="006D0B7F"/>
    <w:rsid w:val="006D0C07"/>
    <w:rsid w:val="006D0D36"/>
    <w:rsid w:val="006D0E16"/>
    <w:rsid w:val="006D0F15"/>
    <w:rsid w:val="006D0F1F"/>
    <w:rsid w:val="006D0FBB"/>
    <w:rsid w:val="006D1230"/>
    <w:rsid w:val="006D1328"/>
    <w:rsid w:val="006D1514"/>
    <w:rsid w:val="006D1598"/>
    <w:rsid w:val="006D15FC"/>
    <w:rsid w:val="006D169F"/>
    <w:rsid w:val="006D172B"/>
    <w:rsid w:val="006D18BC"/>
    <w:rsid w:val="006D1921"/>
    <w:rsid w:val="006D1C49"/>
    <w:rsid w:val="006D1CFC"/>
    <w:rsid w:val="006D1D6C"/>
    <w:rsid w:val="006D1DD5"/>
    <w:rsid w:val="006D1DFD"/>
    <w:rsid w:val="006D1E2B"/>
    <w:rsid w:val="006D1EBF"/>
    <w:rsid w:val="006D1EFC"/>
    <w:rsid w:val="006D1F18"/>
    <w:rsid w:val="006D2077"/>
    <w:rsid w:val="006D209B"/>
    <w:rsid w:val="006D2128"/>
    <w:rsid w:val="006D2177"/>
    <w:rsid w:val="006D230C"/>
    <w:rsid w:val="006D231D"/>
    <w:rsid w:val="006D23F2"/>
    <w:rsid w:val="006D25D6"/>
    <w:rsid w:val="006D2750"/>
    <w:rsid w:val="006D2831"/>
    <w:rsid w:val="006D28EA"/>
    <w:rsid w:val="006D294C"/>
    <w:rsid w:val="006D2A88"/>
    <w:rsid w:val="006D2AED"/>
    <w:rsid w:val="006D2D15"/>
    <w:rsid w:val="006D2DE9"/>
    <w:rsid w:val="006D2EF2"/>
    <w:rsid w:val="006D2F20"/>
    <w:rsid w:val="006D303B"/>
    <w:rsid w:val="006D30B7"/>
    <w:rsid w:val="006D3424"/>
    <w:rsid w:val="006D34D0"/>
    <w:rsid w:val="006D3532"/>
    <w:rsid w:val="006D3542"/>
    <w:rsid w:val="006D359D"/>
    <w:rsid w:val="006D3600"/>
    <w:rsid w:val="006D36BD"/>
    <w:rsid w:val="006D3772"/>
    <w:rsid w:val="006D3845"/>
    <w:rsid w:val="006D387A"/>
    <w:rsid w:val="006D398C"/>
    <w:rsid w:val="006D39B0"/>
    <w:rsid w:val="006D3BAB"/>
    <w:rsid w:val="006D3BF5"/>
    <w:rsid w:val="006D3CF2"/>
    <w:rsid w:val="006D3DD3"/>
    <w:rsid w:val="006D3E48"/>
    <w:rsid w:val="006D3F63"/>
    <w:rsid w:val="006D405A"/>
    <w:rsid w:val="006D4075"/>
    <w:rsid w:val="006D4170"/>
    <w:rsid w:val="006D41F2"/>
    <w:rsid w:val="006D42FB"/>
    <w:rsid w:val="006D4363"/>
    <w:rsid w:val="006D43B5"/>
    <w:rsid w:val="006D43F8"/>
    <w:rsid w:val="006D449A"/>
    <w:rsid w:val="006D452D"/>
    <w:rsid w:val="006D45B5"/>
    <w:rsid w:val="006D460C"/>
    <w:rsid w:val="006D468D"/>
    <w:rsid w:val="006D4862"/>
    <w:rsid w:val="006D48DD"/>
    <w:rsid w:val="006D49D8"/>
    <w:rsid w:val="006D4A46"/>
    <w:rsid w:val="006D4AB7"/>
    <w:rsid w:val="006D4BC9"/>
    <w:rsid w:val="006D4C01"/>
    <w:rsid w:val="006D4C1E"/>
    <w:rsid w:val="006D4F06"/>
    <w:rsid w:val="006D4F96"/>
    <w:rsid w:val="006D5445"/>
    <w:rsid w:val="006D5610"/>
    <w:rsid w:val="006D576F"/>
    <w:rsid w:val="006D588A"/>
    <w:rsid w:val="006D5AAB"/>
    <w:rsid w:val="006D5B14"/>
    <w:rsid w:val="006D5BFF"/>
    <w:rsid w:val="006D5C68"/>
    <w:rsid w:val="006D5E0B"/>
    <w:rsid w:val="006D5EDE"/>
    <w:rsid w:val="006D6117"/>
    <w:rsid w:val="006D6225"/>
    <w:rsid w:val="006D63BF"/>
    <w:rsid w:val="006D64CF"/>
    <w:rsid w:val="006D64DA"/>
    <w:rsid w:val="006D677C"/>
    <w:rsid w:val="006D67C9"/>
    <w:rsid w:val="006D68B5"/>
    <w:rsid w:val="006D69C1"/>
    <w:rsid w:val="006D6AF2"/>
    <w:rsid w:val="006D6B76"/>
    <w:rsid w:val="006D6D2A"/>
    <w:rsid w:val="006D6DC9"/>
    <w:rsid w:val="006D6DF1"/>
    <w:rsid w:val="006D7020"/>
    <w:rsid w:val="006D7375"/>
    <w:rsid w:val="006D7403"/>
    <w:rsid w:val="006D7493"/>
    <w:rsid w:val="006D74C9"/>
    <w:rsid w:val="006D76D8"/>
    <w:rsid w:val="006D7740"/>
    <w:rsid w:val="006D7744"/>
    <w:rsid w:val="006D7839"/>
    <w:rsid w:val="006D795B"/>
    <w:rsid w:val="006D7ADC"/>
    <w:rsid w:val="006D7BBE"/>
    <w:rsid w:val="006D7E4E"/>
    <w:rsid w:val="006D7F24"/>
    <w:rsid w:val="006E004F"/>
    <w:rsid w:val="006E020E"/>
    <w:rsid w:val="006E028A"/>
    <w:rsid w:val="006E03C0"/>
    <w:rsid w:val="006E0416"/>
    <w:rsid w:val="006E0422"/>
    <w:rsid w:val="006E048E"/>
    <w:rsid w:val="006E059D"/>
    <w:rsid w:val="006E05BC"/>
    <w:rsid w:val="006E063E"/>
    <w:rsid w:val="006E06A3"/>
    <w:rsid w:val="006E06E3"/>
    <w:rsid w:val="006E06EE"/>
    <w:rsid w:val="006E0746"/>
    <w:rsid w:val="006E07AC"/>
    <w:rsid w:val="006E0855"/>
    <w:rsid w:val="006E0859"/>
    <w:rsid w:val="006E0999"/>
    <w:rsid w:val="006E0C13"/>
    <w:rsid w:val="006E0C64"/>
    <w:rsid w:val="006E1062"/>
    <w:rsid w:val="006E112F"/>
    <w:rsid w:val="006E1167"/>
    <w:rsid w:val="006E1171"/>
    <w:rsid w:val="006E134E"/>
    <w:rsid w:val="006E1505"/>
    <w:rsid w:val="006E15D2"/>
    <w:rsid w:val="006E1645"/>
    <w:rsid w:val="006E17C1"/>
    <w:rsid w:val="006E18A7"/>
    <w:rsid w:val="006E1A6A"/>
    <w:rsid w:val="006E1C66"/>
    <w:rsid w:val="006E1C8E"/>
    <w:rsid w:val="006E1D07"/>
    <w:rsid w:val="006E1D87"/>
    <w:rsid w:val="006E1DA2"/>
    <w:rsid w:val="006E1E8D"/>
    <w:rsid w:val="006E1FE9"/>
    <w:rsid w:val="006E2010"/>
    <w:rsid w:val="006E20A3"/>
    <w:rsid w:val="006E20F9"/>
    <w:rsid w:val="006E2192"/>
    <w:rsid w:val="006E21C7"/>
    <w:rsid w:val="006E2244"/>
    <w:rsid w:val="006E2326"/>
    <w:rsid w:val="006E23A1"/>
    <w:rsid w:val="006E2449"/>
    <w:rsid w:val="006E265F"/>
    <w:rsid w:val="006E2759"/>
    <w:rsid w:val="006E2824"/>
    <w:rsid w:val="006E28A9"/>
    <w:rsid w:val="006E2C26"/>
    <w:rsid w:val="006E2C27"/>
    <w:rsid w:val="006E2C55"/>
    <w:rsid w:val="006E2DCA"/>
    <w:rsid w:val="006E2DE2"/>
    <w:rsid w:val="006E2E3C"/>
    <w:rsid w:val="006E30C6"/>
    <w:rsid w:val="006E31DA"/>
    <w:rsid w:val="006E326D"/>
    <w:rsid w:val="006E32A8"/>
    <w:rsid w:val="006E331E"/>
    <w:rsid w:val="006E3383"/>
    <w:rsid w:val="006E343F"/>
    <w:rsid w:val="006E3499"/>
    <w:rsid w:val="006E349B"/>
    <w:rsid w:val="006E3574"/>
    <w:rsid w:val="006E3603"/>
    <w:rsid w:val="006E361C"/>
    <w:rsid w:val="006E3991"/>
    <w:rsid w:val="006E3BB5"/>
    <w:rsid w:val="006E3D70"/>
    <w:rsid w:val="006E3D75"/>
    <w:rsid w:val="006E3E7C"/>
    <w:rsid w:val="006E401E"/>
    <w:rsid w:val="006E4147"/>
    <w:rsid w:val="006E4214"/>
    <w:rsid w:val="006E437E"/>
    <w:rsid w:val="006E43B4"/>
    <w:rsid w:val="006E442C"/>
    <w:rsid w:val="006E4439"/>
    <w:rsid w:val="006E4444"/>
    <w:rsid w:val="006E4480"/>
    <w:rsid w:val="006E44B1"/>
    <w:rsid w:val="006E465B"/>
    <w:rsid w:val="006E4672"/>
    <w:rsid w:val="006E4827"/>
    <w:rsid w:val="006E49E8"/>
    <w:rsid w:val="006E4A5F"/>
    <w:rsid w:val="006E4A6C"/>
    <w:rsid w:val="006E4D61"/>
    <w:rsid w:val="006E5033"/>
    <w:rsid w:val="006E5244"/>
    <w:rsid w:val="006E528A"/>
    <w:rsid w:val="006E52F3"/>
    <w:rsid w:val="006E5490"/>
    <w:rsid w:val="006E54AC"/>
    <w:rsid w:val="006E552B"/>
    <w:rsid w:val="006E5630"/>
    <w:rsid w:val="006E56FD"/>
    <w:rsid w:val="006E57C6"/>
    <w:rsid w:val="006E581F"/>
    <w:rsid w:val="006E59F5"/>
    <w:rsid w:val="006E5A90"/>
    <w:rsid w:val="006E5AA1"/>
    <w:rsid w:val="006E5BC1"/>
    <w:rsid w:val="006E5C3B"/>
    <w:rsid w:val="006E5CDE"/>
    <w:rsid w:val="006E5EF6"/>
    <w:rsid w:val="006E6007"/>
    <w:rsid w:val="006E6091"/>
    <w:rsid w:val="006E6095"/>
    <w:rsid w:val="006E6197"/>
    <w:rsid w:val="006E625E"/>
    <w:rsid w:val="006E63FA"/>
    <w:rsid w:val="006E6445"/>
    <w:rsid w:val="006E64D9"/>
    <w:rsid w:val="006E65F5"/>
    <w:rsid w:val="006E6722"/>
    <w:rsid w:val="006E6944"/>
    <w:rsid w:val="006E6C25"/>
    <w:rsid w:val="006E6C80"/>
    <w:rsid w:val="006E6E89"/>
    <w:rsid w:val="006E70BA"/>
    <w:rsid w:val="006E70C0"/>
    <w:rsid w:val="006E721E"/>
    <w:rsid w:val="006E7302"/>
    <w:rsid w:val="006E732B"/>
    <w:rsid w:val="006E7348"/>
    <w:rsid w:val="006E7485"/>
    <w:rsid w:val="006E74AB"/>
    <w:rsid w:val="006E7565"/>
    <w:rsid w:val="006E75C9"/>
    <w:rsid w:val="006E75E0"/>
    <w:rsid w:val="006E75FA"/>
    <w:rsid w:val="006E77D5"/>
    <w:rsid w:val="006E789D"/>
    <w:rsid w:val="006E7B81"/>
    <w:rsid w:val="006E7B85"/>
    <w:rsid w:val="006E7BE1"/>
    <w:rsid w:val="006E7C68"/>
    <w:rsid w:val="006E7C9B"/>
    <w:rsid w:val="006E7C9E"/>
    <w:rsid w:val="006E7D49"/>
    <w:rsid w:val="006E7DDC"/>
    <w:rsid w:val="006E7E22"/>
    <w:rsid w:val="006E7E44"/>
    <w:rsid w:val="006F00DC"/>
    <w:rsid w:val="006F0277"/>
    <w:rsid w:val="006F05F7"/>
    <w:rsid w:val="006F0635"/>
    <w:rsid w:val="006F06B0"/>
    <w:rsid w:val="006F086A"/>
    <w:rsid w:val="006F0892"/>
    <w:rsid w:val="006F08FE"/>
    <w:rsid w:val="006F0959"/>
    <w:rsid w:val="006F095E"/>
    <w:rsid w:val="006F09BC"/>
    <w:rsid w:val="006F09F5"/>
    <w:rsid w:val="006F0A19"/>
    <w:rsid w:val="006F0A76"/>
    <w:rsid w:val="006F0C6A"/>
    <w:rsid w:val="006F0CF6"/>
    <w:rsid w:val="006F0D87"/>
    <w:rsid w:val="006F0F6B"/>
    <w:rsid w:val="006F111F"/>
    <w:rsid w:val="006F1201"/>
    <w:rsid w:val="006F134E"/>
    <w:rsid w:val="006F13B4"/>
    <w:rsid w:val="006F145C"/>
    <w:rsid w:val="006F154A"/>
    <w:rsid w:val="006F1554"/>
    <w:rsid w:val="006F1573"/>
    <w:rsid w:val="006F19B8"/>
    <w:rsid w:val="006F1A2F"/>
    <w:rsid w:val="006F1D2E"/>
    <w:rsid w:val="006F1E1D"/>
    <w:rsid w:val="006F1E31"/>
    <w:rsid w:val="006F2044"/>
    <w:rsid w:val="006F207C"/>
    <w:rsid w:val="006F218D"/>
    <w:rsid w:val="006F21B7"/>
    <w:rsid w:val="006F22F3"/>
    <w:rsid w:val="006F233F"/>
    <w:rsid w:val="006F25A8"/>
    <w:rsid w:val="006F27F9"/>
    <w:rsid w:val="006F2A8E"/>
    <w:rsid w:val="006F2D2D"/>
    <w:rsid w:val="006F2F59"/>
    <w:rsid w:val="006F2FD3"/>
    <w:rsid w:val="006F3091"/>
    <w:rsid w:val="006F30A8"/>
    <w:rsid w:val="006F30EA"/>
    <w:rsid w:val="006F3108"/>
    <w:rsid w:val="006F32F4"/>
    <w:rsid w:val="006F3368"/>
    <w:rsid w:val="006F347A"/>
    <w:rsid w:val="006F3565"/>
    <w:rsid w:val="006F3698"/>
    <w:rsid w:val="006F3744"/>
    <w:rsid w:val="006F3798"/>
    <w:rsid w:val="006F37FE"/>
    <w:rsid w:val="006F381F"/>
    <w:rsid w:val="006F388E"/>
    <w:rsid w:val="006F399B"/>
    <w:rsid w:val="006F39C6"/>
    <w:rsid w:val="006F3C9F"/>
    <w:rsid w:val="006F3D36"/>
    <w:rsid w:val="006F3DF6"/>
    <w:rsid w:val="006F3E2C"/>
    <w:rsid w:val="006F3E72"/>
    <w:rsid w:val="006F3F4C"/>
    <w:rsid w:val="006F3FBD"/>
    <w:rsid w:val="006F40F6"/>
    <w:rsid w:val="006F41AA"/>
    <w:rsid w:val="006F427F"/>
    <w:rsid w:val="006F429E"/>
    <w:rsid w:val="006F4317"/>
    <w:rsid w:val="006F43C9"/>
    <w:rsid w:val="006F47BF"/>
    <w:rsid w:val="006F4840"/>
    <w:rsid w:val="006F484B"/>
    <w:rsid w:val="006F485E"/>
    <w:rsid w:val="006F48F6"/>
    <w:rsid w:val="006F4A10"/>
    <w:rsid w:val="006F4A31"/>
    <w:rsid w:val="006F4A63"/>
    <w:rsid w:val="006F4A90"/>
    <w:rsid w:val="006F4AB8"/>
    <w:rsid w:val="006F4B89"/>
    <w:rsid w:val="006F4BC4"/>
    <w:rsid w:val="006F4D1A"/>
    <w:rsid w:val="006F4D76"/>
    <w:rsid w:val="006F4E52"/>
    <w:rsid w:val="006F4F4E"/>
    <w:rsid w:val="006F4F4F"/>
    <w:rsid w:val="006F5072"/>
    <w:rsid w:val="006F508F"/>
    <w:rsid w:val="006F5171"/>
    <w:rsid w:val="006F519E"/>
    <w:rsid w:val="006F51E2"/>
    <w:rsid w:val="006F52E3"/>
    <w:rsid w:val="006F52E9"/>
    <w:rsid w:val="006F5364"/>
    <w:rsid w:val="006F53B7"/>
    <w:rsid w:val="006F54D5"/>
    <w:rsid w:val="006F5709"/>
    <w:rsid w:val="006F575B"/>
    <w:rsid w:val="006F57D8"/>
    <w:rsid w:val="006F58F7"/>
    <w:rsid w:val="006F59D1"/>
    <w:rsid w:val="006F5A8D"/>
    <w:rsid w:val="006F5BB1"/>
    <w:rsid w:val="006F5C06"/>
    <w:rsid w:val="006F5C98"/>
    <w:rsid w:val="006F5CD0"/>
    <w:rsid w:val="006F5CD2"/>
    <w:rsid w:val="006F5D1E"/>
    <w:rsid w:val="006F5D96"/>
    <w:rsid w:val="006F5DBD"/>
    <w:rsid w:val="006F5DFF"/>
    <w:rsid w:val="006F5EBE"/>
    <w:rsid w:val="006F5ECD"/>
    <w:rsid w:val="006F5EEE"/>
    <w:rsid w:val="006F6010"/>
    <w:rsid w:val="006F6053"/>
    <w:rsid w:val="006F607F"/>
    <w:rsid w:val="006F6163"/>
    <w:rsid w:val="006F61E6"/>
    <w:rsid w:val="006F6219"/>
    <w:rsid w:val="006F639E"/>
    <w:rsid w:val="006F6563"/>
    <w:rsid w:val="006F657A"/>
    <w:rsid w:val="006F657B"/>
    <w:rsid w:val="006F6697"/>
    <w:rsid w:val="006F66C7"/>
    <w:rsid w:val="006F676D"/>
    <w:rsid w:val="006F6828"/>
    <w:rsid w:val="006F6986"/>
    <w:rsid w:val="006F6ABF"/>
    <w:rsid w:val="006F6BDA"/>
    <w:rsid w:val="006F6F1C"/>
    <w:rsid w:val="006F6F23"/>
    <w:rsid w:val="006F6F62"/>
    <w:rsid w:val="006F722E"/>
    <w:rsid w:val="006F73D8"/>
    <w:rsid w:val="006F73F6"/>
    <w:rsid w:val="006F7522"/>
    <w:rsid w:val="006F76C8"/>
    <w:rsid w:val="006F784A"/>
    <w:rsid w:val="006F79C1"/>
    <w:rsid w:val="006F7BED"/>
    <w:rsid w:val="006F7C46"/>
    <w:rsid w:val="006F7C5D"/>
    <w:rsid w:val="006F7CB4"/>
    <w:rsid w:val="006F7D4A"/>
    <w:rsid w:val="006F7DEC"/>
    <w:rsid w:val="006F7EE4"/>
    <w:rsid w:val="007000A0"/>
    <w:rsid w:val="007001E8"/>
    <w:rsid w:val="00700216"/>
    <w:rsid w:val="00700318"/>
    <w:rsid w:val="007003B1"/>
    <w:rsid w:val="007003F0"/>
    <w:rsid w:val="007004D6"/>
    <w:rsid w:val="007005FA"/>
    <w:rsid w:val="0070065B"/>
    <w:rsid w:val="007006C3"/>
    <w:rsid w:val="0070090C"/>
    <w:rsid w:val="007009D7"/>
    <w:rsid w:val="00700A64"/>
    <w:rsid w:val="00700C66"/>
    <w:rsid w:val="00700CB3"/>
    <w:rsid w:val="00700D4F"/>
    <w:rsid w:val="00700D69"/>
    <w:rsid w:val="00700D8F"/>
    <w:rsid w:val="00700DF3"/>
    <w:rsid w:val="00700E9E"/>
    <w:rsid w:val="007010A6"/>
    <w:rsid w:val="00701161"/>
    <w:rsid w:val="007011FF"/>
    <w:rsid w:val="00701512"/>
    <w:rsid w:val="0070152B"/>
    <w:rsid w:val="007015B9"/>
    <w:rsid w:val="00701747"/>
    <w:rsid w:val="0070175E"/>
    <w:rsid w:val="007017FA"/>
    <w:rsid w:val="00701980"/>
    <w:rsid w:val="00701983"/>
    <w:rsid w:val="00701B3D"/>
    <w:rsid w:val="00701B91"/>
    <w:rsid w:val="00701CD1"/>
    <w:rsid w:val="00701D53"/>
    <w:rsid w:val="00701DCC"/>
    <w:rsid w:val="00701E3F"/>
    <w:rsid w:val="00701EB2"/>
    <w:rsid w:val="00702138"/>
    <w:rsid w:val="00702167"/>
    <w:rsid w:val="00702274"/>
    <w:rsid w:val="0070244B"/>
    <w:rsid w:val="0070256C"/>
    <w:rsid w:val="00702605"/>
    <w:rsid w:val="00702617"/>
    <w:rsid w:val="00702672"/>
    <w:rsid w:val="0070287B"/>
    <w:rsid w:val="00702953"/>
    <w:rsid w:val="0070299C"/>
    <w:rsid w:val="00702B4E"/>
    <w:rsid w:val="00702BB0"/>
    <w:rsid w:val="00702C9A"/>
    <w:rsid w:val="00702CA7"/>
    <w:rsid w:val="00702E36"/>
    <w:rsid w:val="00702EA4"/>
    <w:rsid w:val="0070310F"/>
    <w:rsid w:val="00703212"/>
    <w:rsid w:val="007032CF"/>
    <w:rsid w:val="00703458"/>
    <w:rsid w:val="007034CB"/>
    <w:rsid w:val="00703512"/>
    <w:rsid w:val="007035ED"/>
    <w:rsid w:val="0070375A"/>
    <w:rsid w:val="007039C2"/>
    <w:rsid w:val="00703AA1"/>
    <w:rsid w:val="00703C65"/>
    <w:rsid w:val="00703E5D"/>
    <w:rsid w:val="00703F0F"/>
    <w:rsid w:val="0070410A"/>
    <w:rsid w:val="00704371"/>
    <w:rsid w:val="007043E9"/>
    <w:rsid w:val="007046B0"/>
    <w:rsid w:val="007047E0"/>
    <w:rsid w:val="007048C5"/>
    <w:rsid w:val="00704B0B"/>
    <w:rsid w:val="00704B11"/>
    <w:rsid w:val="00704B3C"/>
    <w:rsid w:val="00704B71"/>
    <w:rsid w:val="00704D27"/>
    <w:rsid w:val="00704DA8"/>
    <w:rsid w:val="00704E0C"/>
    <w:rsid w:val="00704EE2"/>
    <w:rsid w:val="00705098"/>
    <w:rsid w:val="00705126"/>
    <w:rsid w:val="00705196"/>
    <w:rsid w:val="0070529D"/>
    <w:rsid w:val="007052A8"/>
    <w:rsid w:val="007055E8"/>
    <w:rsid w:val="00705607"/>
    <w:rsid w:val="00705609"/>
    <w:rsid w:val="00705681"/>
    <w:rsid w:val="00705703"/>
    <w:rsid w:val="00705AE5"/>
    <w:rsid w:val="00705C65"/>
    <w:rsid w:val="00705CC6"/>
    <w:rsid w:val="00705DBD"/>
    <w:rsid w:val="00705E16"/>
    <w:rsid w:val="00705EA3"/>
    <w:rsid w:val="00706030"/>
    <w:rsid w:val="0070621D"/>
    <w:rsid w:val="00706287"/>
    <w:rsid w:val="007062EC"/>
    <w:rsid w:val="00706414"/>
    <w:rsid w:val="00706497"/>
    <w:rsid w:val="007065CB"/>
    <w:rsid w:val="007065F7"/>
    <w:rsid w:val="0070660C"/>
    <w:rsid w:val="00706612"/>
    <w:rsid w:val="007068CB"/>
    <w:rsid w:val="007069EA"/>
    <w:rsid w:val="00706B45"/>
    <w:rsid w:val="00706BD9"/>
    <w:rsid w:val="00706CA5"/>
    <w:rsid w:val="00706E3D"/>
    <w:rsid w:val="00706EC0"/>
    <w:rsid w:val="00706EE1"/>
    <w:rsid w:val="007070D7"/>
    <w:rsid w:val="007073C1"/>
    <w:rsid w:val="007074ED"/>
    <w:rsid w:val="00707730"/>
    <w:rsid w:val="0070779A"/>
    <w:rsid w:val="007077A6"/>
    <w:rsid w:val="00707848"/>
    <w:rsid w:val="0070797A"/>
    <w:rsid w:val="00707C36"/>
    <w:rsid w:val="00707CA0"/>
    <w:rsid w:val="00707CA4"/>
    <w:rsid w:val="00707F1D"/>
    <w:rsid w:val="00707F60"/>
    <w:rsid w:val="007101BC"/>
    <w:rsid w:val="00710256"/>
    <w:rsid w:val="007102D4"/>
    <w:rsid w:val="00710313"/>
    <w:rsid w:val="007103F3"/>
    <w:rsid w:val="007103FC"/>
    <w:rsid w:val="007104FA"/>
    <w:rsid w:val="0071056E"/>
    <w:rsid w:val="0071063D"/>
    <w:rsid w:val="0071064E"/>
    <w:rsid w:val="007106CE"/>
    <w:rsid w:val="00710717"/>
    <w:rsid w:val="0071084E"/>
    <w:rsid w:val="007108CA"/>
    <w:rsid w:val="007108CB"/>
    <w:rsid w:val="007108D9"/>
    <w:rsid w:val="00710918"/>
    <w:rsid w:val="007109D8"/>
    <w:rsid w:val="00710B17"/>
    <w:rsid w:val="00710B43"/>
    <w:rsid w:val="00710C46"/>
    <w:rsid w:val="00710C97"/>
    <w:rsid w:val="00710CB3"/>
    <w:rsid w:val="00710CB6"/>
    <w:rsid w:val="00710CBC"/>
    <w:rsid w:val="00710D65"/>
    <w:rsid w:val="00710DF5"/>
    <w:rsid w:val="00710E75"/>
    <w:rsid w:val="00710E7A"/>
    <w:rsid w:val="00710E91"/>
    <w:rsid w:val="007110B3"/>
    <w:rsid w:val="007112B1"/>
    <w:rsid w:val="007112DC"/>
    <w:rsid w:val="007112FB"/>
    <w:rsid w:val="007114F3"/>
    <w:rsid w:val="00711500"/>
    <w:rsid w:val="00711555"/>
    <w:rsid w:val="0071164A"/>
    <w:rsid w:val="007116A1"/>
    <w:rsid w:val="00711828"/>
    <w:rsid w:val="00711962"/>
    <w:rsid w:val="00711A0C"/>
    <w:rsid w:val="00711AA0"/>
    <w:rsid w:val="00711AB5"/>
    <w:rsid w:val="00711B4B"/>
    <w:rsid w:val="00711B55"/>
    <w:rsid w:val="00711BA9"/>
    <w:rsid w:val="00711BC8"/>
    <w:rsid w:val="00711C14"/>
    <w:rsid w:val="00711D0E"/>
    <w:rsid w:val="00711DFB"/>
    <w:rsid w:val="00711E22"/>
    <w:rsid w:val="00711EB0"/>
    <w:rsid w:val="00711FBC"/>
    <w:rsid w:val="0071202C"/>
    <w:rsid w:val="00712250"/>
    <w:rsid w:val="00712337"/>
    <w:rsid w:val="00712404"/>
    <w:rsid w:val="007125A2"/>
    <w:rsid w:val="007127BF"/>
    <w:rsid w:val="0071287C"/>
    <w:rsid w:val="00712969"/>
    <w:rsid w:val="00712996"/>
    <w:rsid w:val="007129C6"/>
    <w:rsid w:val="00712AF9"/>
    <w:rsid w:val="00712CF9"/>
    <w:rsid w:val="00712E9C"/>
    <w:rsid w:val="00712F61"/>
    <w:rsid w:val="00712FEC"/>
    <w:rsid w:val="007130E2"/>
    <w:rsid w:val="0071324B"/>
    <w:rsid w:val="007132D8"/>
    <w:rsid w:val="00713405"/>
    <w:rsid w:val="0071341E"/>
    <w:rsid w:val="0071347C"/>
    <w:rsid w:val="00713520"/>
    <w:rsid w:val="00713572"/>
    <w:rsid w:val="00713575"/>
    <w:rsid w:val="007135C4"/>
    <w:rsid w:val="00713660"/>
    <w:rsid w:val="007137FC"/>
    <w:rsid w:val="00713BFD"/>
    <w:rsid w:val="00713D1E"/>
    <w:rsid w:val="00713DBF"/>
    <w:rsid w:val="00713F16"/>
    <w:rsid w:val="00713FD0"/>
    <w:rsid w:val="00714216"/>
    <w:rsid w:val="0071424E"/>
    <w:rsid w:val="007142F4"/>
    <w:rsid w:val="007143B3"/>
    <w:rsid w:val="00714652"/>
    <w:rsid w:val="0071472F"/>
    <w:rsid w:val="007147AC"/>
    <w:rsid w:val="00714934"/>
    <w:rsid w:val="00714AA5"/>
    <w:rsid w:val="00714C00"/>
    <w:rsid w:val="00714C17"/>
    <w:rsid w:val="00714C39"/>
    <w:rsid w:val="00714C91"/>
    <w:rsid w:val="0071525E"/>
    <w:rsid w:val="00715347"/>
    <w:rsid w:val="00715657"/>
    <w:rsid w:val="00715770"/>
    <w:rsid w:val="00715852"/>
    <w:rsid w:val="00715887"/>
    <w:rsid w:val="00715A19"/>
    <w:rsid w:val="00715CA4"/>
    <w:rsid w:val="00715CD3"/>
    <w:rsid w:val="00715FAC"/>
    <w:rsid w:val="0071609E"/>
    <w:rsid w:val="00716112"/>
    <w:rsid w:val="0071620A"/>
    <w:rsid w:val="007162A0"/>
    <w:rsid w:val="0071649F"/>
    <w:rsid w:val="00716666"/>
    <w:rsid w:val="00716743"/>
    <w:rsid w:val="00716789"/>
    <w:rsid w:val="007167D8"/>
    <w:rsid w:val="00716835"/>
    <w:rsid w:val="007168C6"/>
    <w:rsid w:val="00716931"/>
    <w:rsid w:val="00716AE4"/>
    <w:rsid w:val="00716BAD"/>
    <w:rsid w:val="00716BE5"/>
    <w:rsid w:val="00716CDD"/>
    <w:rsid w:val="00716EF0"/>
    <w:rsid w:val="00716FC2"/>
    <w:rsid w:val="0071702D"/>
    <w:rsid w:val="00717170"/>
    <w:rsid w:val="007171EE"/>
    <w:rsid w:val="0071721E"/>
    <w:rsid w:val="007173E5"/>
    <w:rsid w:val="007174D8"/>
    <w:rsid w:val="007174D9"/>
    <w:rsid w:val="0071753D"/>
    <w:rsid w:val="007176E7"/>
    <w:rsid w:val="007177FF"/>
    <w:rsid w:val="00717A01"/>
    <w:rsid w:val="00717AA7"/>
    <w:rsid w:val="00717BE5"/>
    <w:rsid w:val="00717BEC"/>
    <w:rsid w:val="00717C21"/>
    <w:rsid w:val="00717D04"/>
    <w:rsid w:val="00717D85"/>
    <w:rsid w:val="00717FA7"/>
    <w:rsid w:val="00720085"/>
    <w:rsid w:val="007200B2"/>
    <w:rsid w:val="00720218"/>
    <w:rsid w:val="00720354"/>
    <w:rsid w:val="0072040D"/>
    <w:rsid w:val="00720698"/>
    <w:rsid w:val="00720705"/>
    <w:rsid w:val="00720770"/>
    <w:rsid w:val="0072085E"/>
    <w:rsid w:val="00720A6C"/>
    <w:rsid w:val="00720B27"/>
    <w:rsid w:val="00720B7D"/>
    <w:rsid w:val="00720B95"/>
    <w:rsid w:val="00720CF6"/>
    <w:rsid w:val="00720E7B"/>
    <w:rsid w:val="00720F35"/>
    <w:rsid w:val="0072112A"/>
    <w:rsid w:val="00721207"/>
    <w:rsid w:val="007212AF"/>
    <w:rsid w:val="0072130A"/>
    <w:rsid w:val="007213A0"/>
    <w:rsid w:val="007213CC"/>
    <w:rsid w:val="007213E9"/>
    <w:rsid w:val="00721635"/>
    <w:rsid w:val="00721745"/>
    <w:rsid w:val="007218C9"/>
    <w:rsid w:val="0072192B"/>
    <w:rsid w:val="0072194E"/>
    <w:rsid w:val="00721AD6"/>
    <w:rsid w:val="00721B77"/>
    <w:rsid w:val="00721C5E"/>
    <w:rsid w:val="00721CAA"/>
    <w:rsid w:val="00721F39"/>
    <w:rsid w:val="007220AA"/>
    <w:rsid w:val="00722189"/>
    <w:rsid w:val="00722213"/>
    <w:rsid w:val="007222EB"/>
    <w:rsid w:val="0072230E"/>
    <w:rsid w:val="00722343"/>
    <w:rsid w:val="0072235D"/>
    <w:rsid w:val="00722419"/>
    <w:rsid w:val="00722460"/>
    <w:rsid w:val="00722469"/>
    <w:rsid w:val="007224F3"/>
    <w:rsid w:val="0072250A"/>
    <w:rsid w:val="007225ED"/>
    <w:rsid w:val="007226C6"/>
    <w:rsid w:val="0072274C"/>
    <w:rsid w:val="00722AAA"/>
    <w:rsid w:val="00722AF0"/>
    <w:rsid w:val="00722C49"/>
    <w:rsid w:val="00722D04"/>
    <w:rsid w:val="00722E92"/>
    <w:rsid w:val="00722EFC"/>
    <w:rsid w:val="00722F5C"/>
    <w:rsid w:val="0072315C"/>
    <w:rsid w:val="00723212"/>
    <w:rsid w:val="00723226"/>
    <w:rsid w:val="00723297"/>
    <w:rsid w:val="0072339E"/>
    <w:rsid w:val="007233BD"/>
    <w:rsid w:val="00723701"/>
    <w:rsid w:val="0072375C"/>
    <w:rsid w:val="007237BA"/>
    <w:rsid w:val="00723999"/>
    <w:rsid w:val="007239AE"/>
    <w:rsid w:val="00723A9C"/>
    <w:rsid w:val="00723B5A"/>
    <w:rsid w:val="00723BDA"/>
    <w:rsid w:val="00723D71"/>
    <w:rsid w:val="00723EBF"/>
    <w:rsid w:val="00723EEC"/>
    <w:rsid w:val="00723EED"/>
    <w:rsid w:val="00723FF7"/>
    <w:rsid w:val="00724021"/>
    <w:rsid w:val="00724178"/>
    <w:rsid w:val="00724191"/>
    <w:rsid w:val="00724483"/>
    <w:rsid w:val="007246F7"/>
    <w:rsid w:val="0072482E"/>
    <w:rsid w:val="0072488C"/>
    <w:rsid w:val="007248D7"/>
    <w:rsid w:val="00724B83"/>
    <w:rsid w:val="00724C66"/>
    <w:rsid w:val="00724E65"/>
    <w:rsid w:val="00724EE0"/>
    <w:rsid w:val="007251A9"/>
    <w:rsid w:val="00725252"/>
    <w:rsid w:val="007253BC"/>
    <w:rsid w:val="0072575D"/>
    <w:rsid w:val="00725779"/>
    <w:rsid w:val="007257BC"/>
    <w:rsid w:val="00725A4C"/>
    <w:rsid w:val="00725AAE"/>
    <w:rsid w:val="00725BCC"/>
    <w:rsid w:val="00725BE6"/>
    <w:rsid w:val="00725C67"/>
    <w:rsid w:val="00725D27"/>
    <w:rsid w:val="00725E97"/>
    <w:rsid w:val="00725F37"/>
    <w:rsid w:val="00726082"/>
    <w:rsid w:val="00726190"/>
    <w:rsid w:val="00726422"/>
    <w:rsid w:val="007265F3"/>
    <w:rsid w:val="00726787"/>
    <w:rsid w:val="00726799"/>
    <w:rsid w:val="00726A82"/>
    <w:rsid w:val="00726AFA"/>
    <w:rsid w:val="00726BA0"/>
    <w:rsid w:val="00726F0D"/>
    <w:rsid w:val="00726FEB"/>
    <w:rsid w:val="007271C1"/>
    <w:rsid w:val="007272A5"/>
    <w:rsid w:val="00727334"/>
    <w:rsid w:val="00727381"/>
    <w:rsid w:val="0072740B"/>
    <w:rsid w:val="007275AB"/>
    <w:rsid w:val="007276AA"/>
    <w:rsid w:val="007276B7"/>
    <w:rsid w:val="007276F5"/>
    <w:rsid w:val="007277B9"/>
    <w:rsid w:val="00727A3E"/>
    <w:rsid w:val="00727B3C"/>
    <w:rsid w:val="00727B66"/>
    <w:rsid w:val="00727EEB"/>
    <w:rsid w:val="0073000D"/>
    <w:rsid w:val="0073012A"/>
    <w:rsid w:val="00730329"/>
    <w:rsid w:val="00730376"/>
    <w:rsid w:val="00730377"/>
    <w:rsid w:val="0073040F"/>
    <w:rsid w:val="007304D5"/>
    <w:rsid w:val="007305F1"/>
    <w:rsid w:val="00730640"/>
    <w:rsid w:val="007306CB"/>
    <w:rsid w:val="0073074D"/>
    <w:rsid w:val="0073080D"/>
    <w:rsid w:val="00730865"/>
    <w:rsid w:val="0073086E"/>
    <w:rsid w:val="007308A8"/>
    <w:rsid w:val="0073096A"/>
    <w:rsid w:val="00730A79"/>
    <w:rsid w:val="00730AC2"/>
    <w:rsid w:val="00730BEC"/>
    <w:rsid w:val="00730CB6"/>
    <w:rsid w:val="00730CF6"/>
    <w:rsid w:val="00730D27"/>
    <w:rsid w:val="00730DF3"/>
    <w:rsid w:val="00730E7F"/>
    <w:rsid w:val="00730F7D"/>
    <w:rsid w:val="00731005"/>
    <w:rsid w:val="00731133"/>
    <w:rsid w:val="00731335"/>
    <w:rsid w:val="0073150B"/>
    <w:rsid w:val="00731549"/>
    <w:rsid w:val="007317E2"/>
    <w:rsid w:val="00731C45"/>
    <w:rsid w:val="00731D9C"/>
    <w:rsid w:val="00731E62"/>
    <w:rsid w:val="00731EB6"/>
    <w:rsid w:val="00731EBE"/>
    <w:rsid w:val="007321BF"/>
    <w:rsid w:val="0073220A"/>
    <w:rsid w:val="00732240"/>
    <w:rsid w:val="007322D3"/>
    <w:rsid w:val="007322D8"/>
    <w:rsid w:val="007323C9"/>
    <w:rsid w:val="007324B5"/>
    <w:rsid w:val="00732634"/>
    <w:rsid w:val="00732A41"/>
    <w:rsid w:val="00732B8A"/>
    <w:rsid w:val="00732BB3"/>
    <w:rsid w:val="00732BC7"/>
    <w:rsid w:val="00732C7F"/>
    <w:rsid w:val="00732CEF"/>
    <w:rsid w:val="00732DC9"/>
    <w:rsid w:val="00732E4A"/>
    <w:rsid w:val="00732E6B"/>
    <w:rsid w:val="00732EAA"/>
    <w:rsid w:val="00732EF8"/>
    <w:rsid w:val="00732F1A"/>
    <w:rsid w:val="00732F72"/>
    <w:rsid w:val="00733087"/>
    <w:rsid w:val="00733101"/>
    <w:rsid w:val="0073315D"/>
    <w:rsid w:val="007331A1"/>
    <w:rsid w:val="007331BE"/>
    <w:rsid w:val="007332A5"/>
    <w:rsid w:val="007332F8"/>
    <w:rsid w:val="007333D7"/>
    <w:rsid w:val="007338DF"/>
    <w:rsid w:val="0073393C"/>
    <w:rsid w:val="0073397D"/>
    <w:rsid w:val="00733AC3"/>
    <w:rsid w:val="00733B4C"/>
    <w:rsid w:val="00733B59"/>
    <w:rsid w:val="00733C50"/>
    <w:rsid w:val="00733F6C"/>
    <w:rsid w:val="00733F71"/>
    <w:rsid w:val="00734245"/>
    <w:rsid w:val="00734270"/>
    <w:rsid w:val="00734321"/>
    <w:rsid w:val="007344EE"/>
    <w:rsid w:val="00734594"/>
    <w:rsid w:val="0073469E"/>
    <w:rsid w:val="00734727"/>
    <w:rsid w:val="00734808"/>
    <w:rsid w:val="00734850"/>
    <w:rsid w:val="007348AF"/>
    <w:rsid w:val="00734961"/>
    <w:rsid w:val="00734989"/>
    <w:rsid w:val="00734998"/>
    <w:rsid w:val="00734A0F"/>
    <w:rsid w:val="00734A85"/>
    <w:rsid w:val="00734A93"/>
    <w:rsid w:val="00734AA2"/>
    <w:rsid w:val="00734AEA"/>
    <w:rsid w:val="00734C78"/>
    <w:rsid w:val="00734C8C"/>
    <w:rsid w:val="00734C94"/>
    <w:rsid w:val="00734DC0"/>
    <w:rsid w:val="00735092"/>
    <w:rsid w:val="00735147"/>
    <w:rsid w:val="00735205"/>
    <w:rsid w:val="007352AF"/>
    <w:rsid w:val="00735364"/>
    <w:rsid w:val="00735393"/>
    <w:rsid w:val="007353E4"/>
    <w:rsid w:val="007356D0"/>
    <w:rsid w:val="007357C2"/>
    <w:rsid w:val="00735A52"/>
    <w:rsid w:val="00735A53"/>
    <w:rsid w:val="00735DAD"/>
    <w:rsid w:val="00735E59"/>
    <w:rsid w:val="00735ECA"/>
    <w:rsid w:val="007362F6"/>
    <w:rsid w:val="007363F9"/>
    <w:rsid w:val="0073651E"/>
    <w:rsid w:val="00736578"/>
    <w:rsid w:val="0073667B"/>
    <w:rsid w:val="00736763"/>
    <w:rsid w:val="007368FC"/>
    <w:rsid w:val="00736AA6"/>
    <w:rsid w:val="00737040"/>
    <w:rsid w:val="007370B2"/>
    <w:rsid w:val="007370D8"/>
    <w:rsid w:val="00737129"/>
    <w:rsid w:val="00737202"/>
    <w:rsid w:val="00737375"/>
    <w:rsid w:val="007373A9"/>
    <w:rsid w:val="007374BF"/>
    <w:rsid w:val="007374F8"/>
    <w:rsid w:val="00737580"/>
    <w:rsid w:val="00737697"/>
    <w:rsid w:val="007377E4"/>
    <w:rsid w:val="007378F0"/>
    <w:rsid w:val="00737950"/>
    <w:rsid w:val="00737E3B"/>
    <w:rsid w:val="00737ED7"/>
    <w:rsid w:val="0074001A"/>
    <w:rsid w:val="00740261"/>
    <w:rsid w:val="00740391"/>
    <w:rsid w:val="007403AC"/>
    <w:rsid w:val="00740500"/>
    <w:rsid w:val="0074051B"/>
    <w:rsid w:val="007405DF"/>
    <w:rsid w:val="007405EF"/>
    <w:rsid w:val="007405FD"/>
    <w:rsid w:val="0074079A"/>
    <w:rsid w:val="0074092A"/>
    <w:rsid w:val="00740A98"/>
    <w:rsid w:val="00740BCD"/>
    <w:rsid w:val="00740C42"/>
    <w:rsid w:val="00740CC7"/>
    <w:rsid w:val="00740CC9"/>
    <w:rsid w:val="00740D8E"/>
    <w:rsid w:val="00740E13"/>
    <w:rsid w:val="007410FC"/>
    <w:rsid w:val="0074116E"/>
    <w:rsid w:val="007412E8"/>
    <w:rsid w:val="00741325"/>
    <w:rsid w:val="00741356"/>
    <w:rsid w:val="00741386"/>
    <w:rsid w:val="007415A4"/>
    <w:rsid w:val="007415B5"/>
    <w:rsid w:val="00741754"/>
    <w:rsid w:val="00741A46"/>
    <w:rsid w:val="00741A8B"/>
    <w:rsid w:val="00741A97"/>
    <w:rsid w:val="00741B1F"/>
    <w:rsid w:val="00741BE6"/>
    <w:rsid w:val="00741C54"/>
    <w:rsid w:val="00741E54"/>
    <w:rsid w:val="00741EAA"/>
    <w:rsid w:val="00741F18"/>
    <w:rsid w:val="00741F92"/>
    <w:rsid w:val="007420E6"/>
    <w:rsid w:val="0074220C"/>
    <w:rsid w:val="00742350"/>
    <w:rsid w:val="00742510"/>
    <w:rsid w:val="0074255F"/>
    <w:rsid w:val="007425CE"/>
    <w:rsid w:val="00742754"/>
    <w:rsid w:val="00742755"/>
    <w:rsid w:val="00742768"/>
    <w:rsid w:val="007427C4"/>
    <w:rsid w:val="0074281C"/>
    <w:rsid w:val="00742B0D"/>
    <w:rsid w:val="00742BCE"/>
    <w:rsid w:val="00742F90"/>
    <w:rsid w:val="00742FF0"/>
    <w:rsid w:val="007430A1"/>
    <w:rsid w:val="00743106"/>
    <w:rsid w:val="007431CC"/>
    <w:rsid w:val="007435C2"/>
    <w:rsid w:val="0074365A"/>
    <w:rsid w:val="007436CB"/>
    <w:rsid w:val="007436FB"/>
    <w:rsid w:val="00743733"/>
    <w:rsid w:val="00743877"/>
    <w:rsid w:val="00743915"/>
    <w:rsid w:val="00743959"/>
    <w:rsid w:val="007439D0"/>
    <w:rsid w:val="00743E80"/>
    <w:rsid w:val="00743ED6"/>
    <w:rsid w:val="00744069"/>
    <w:rsid w:val="0074421C"/>
    <w:rsid w:val="007442EB"/>
    <w:rsid w:val="007443C6"/>
    <w:rsid w:val="00744458"/>
    <w:rsid w:val="00744575"/>
    <w:rsid w:val="007445D3"/>
    <w:rsid w:val="0074476B"/>
    <w:rsid w:val="0074480A"/>
    <w:rsid w:val="007448A5"/>
    <w:rsid w:val="00744A03"/>
    <w:rsid w:val="00744B2C"/>
    <w:rsid w:val="00744D4D"/>
    <w:rsid w:val="00744D68"/>
    <w:rsid w:val="00744F79"/>
    <w:rsid w:val="00745105"/>
    <w:rsid w:val="00745163"/>
    <w:rsid w:val="007451C7"/>
    <w:rsid w:val="0074520B"/>
    <w:rsid w:val="007452AB"/>
    <w:rsid w:val="00745385"/>
    <w:rsid w:val="00745545"/>
    <w:rsid w:val="00745596"/>
    <w:rsid w:val="007455B4"/>
    <w:rsid w:val="0074574D"/>
    <w:rsid w:val="0074576D"/>
    <w:rsid w:val="0074588B"/>
    <w:rsid w:val="007458E4"/>
    <w:rsid w:val="0074591D"/>
    <w:rsid w:val="00745A93"/>
    <w:rsid w:val="00745B94"/>
    <w:rsid w:val="00745D1C"/>
    <w:rsid w:val="00745E3E"/>
    <w:rsid w:val="00746065"/>
    <w:rsid w:val="00746093"/>
    <w:rsid w:val="00746099"/>
    <w:rsid w:val="0074624E"/>
    <w:rsid w:val="007462D3"/>
    <w:rsid w:val="007462FF"/>
    <w:rsid w:val="0074664A"/>
    <w:rsid w:val="007466AB"/>
    <w:rsid w:val="00746806"/>
    <w:rsid w:val="00746857"/>
    <w:rsid w:val="00746886"/>
    <w:rsid w:val="00746925"/>
    <w:rsid w:val="00746A40"/>
    <w:rsid w:val="00746B24"/>
    <w:rsid w:val="00746B45"/>
    <w:rsid w:val="00746E14"/>
    <w:rsid w:val="00746E36"/>
    <w:rsid w:val="00746F3E"/>
    <w:rsid w:val="00746F58"/>
    <w:rsid w:val="00747141"/>
    <w:rsid w:val="0074718F"/>
    <w:rsid w:val="0074734A"/>
    <w:rsid w:val="007474B6"/>
    <w:rsid w:val="00747560"/>
    <w:rsid w:val="007475CB"/>
    <w:rsid w:val="00747663"/>
    <w:rsid w:val="00747665"/>
    <w:rsid w:val="007476AE"/>
    <w:rsid w:val="007476CF"/>
    <w:rsid w:val="0074770D"/>
    <w:rsid w:val="00747DAB"/>
    <w:rsid w:val="00747DBF"/>
    <w:rsid w:val="00747EAD"/>
    <w:rsid w:val="00750263"/>
    <w:rsid w:val="0075030F"/>
    <w:rsid w:val="0075042F"/>
    <w:rsid w:val="0075059D"/>
    <w:rsid w:val="0075089A"/>
    <w:rsid w:val="007508B9"/>
    <w:rsid w:val="00750AE5"/>
    <w:rsid w:val="00750EEA"/>
    <w:rsid w:val="00750F7E"/>
    <w:rsid w:val="00750FF7"/>
    <w:rsid w:val="00751163"/>
    <w:rsid w:val="007511DE"/>
    <w:rsid w:val="0075125F"/>
    <w:rsid w:val="0075126F"/>
    <w:rsid w:val="007512D2"/>
    <w:rsid w:val="007512FC"/>
    <w:rsid w:val="00751362"/>
    <w:rsid w:val="00751534"/>
    <w:rsid w:val="007515F9"/>
    <w:rsid w:val="007516D2"/>
    <w:rsid w:val="007516F6"/>
    <w:rsid w:val="00751782"/>
    <w:rsid w:val="007517A4"/>
    <w:rsid w:val="007517B6"/>
    <w:rsid w:val="00751A9F"/>
    <w:rsid w:val="00751ABC"/>
    <w:rsid w:val="00751B41"/>
    <w:rsid w:val="00751E1B"/>
    <w:rsid w:val="00751F32"/>
    <w:rsid w:val="00751F7D"/>
    <w:rsid w:val="007520C5"/>
    <w:rsid w:val="007520F0"/>
    <w:rsid w:val="0075219F"/>
    <w:rsid w:val="0075220F"/>
    <w:rsid w:val="007522C0"/>
    <w:rsid w:val="007522D5"/>
    <w:rsid w:val="0075231C"/>
    <w:rsid w:val="007523B0"/>
    <w:rsid w:val="007523EC"/>
    <w:rsid w:val="0075259B"/>
    <w:rsid w:val="00752687"/>
    <w:rsid w:val="007526F2"/>
    <w:rsid w:val="00752710"/>
    <w:rsid w:val="00752782"/>
    <w:rsid w:val="007527E2"/>
    <w:rsid w:val="007527F9"/>
    <w:rsid w:val="007529B6"/>
    <w:rsid w:val="007529C9"/>
    <w:rsid w:val="00752ACF"/>
    <w:rsid w:val="00752B9B"/>
    <w:rsid w:val="00752CAE"/>
    <w:rsid w:val="00752CC6"/>
    <w:rsid w:val="00752CF0"/>
    <w:rsid w:val="00752E7E"/>
    <w:rsid w:val="00752FCD"/>
    <w:rsid w:val="007530FC"/>
    <w:rsid w:val="0075312A"/>
    <w:rsid w:val="0075323D"/>
    <w:rsid w:val="0075325A"/>
    <w:rsid w:val="0075338E"/>
    <w:rsid w:val="0075341D"/>
    <w:rsid w:val="007534A7"/>
    <w:rsid w:val="00753716"/>
    <w:rsid w:val="00753940"/>
    <w:rsid w:val="00753BFC"/>
    <w:rsid w:val="00753E58"/>
    <w:rsid w:val="00753F21"/>
    <w:rsid w:val="00753F27"/>
    <w:rsid w:val="00754009"/>
    <w:rsid w:val="00754052"/>
    <w:rsid w:val="007540E3"/>
    <w:rsid w:val="00754118"/>
    <w:rsid w:val="0075416A"/>
    <w:rsid w:val="00754252"/>
    <w:rsid w:val="0075426A"/>
    <w:rsid w:val="00754285"/>
    <w:rsid w:val="007542C6"/>
    <w:rsid w:val="00754314"/>
    <w:rsid w:val="0075444C"/>
    <w:rsid w:val="007544FC"/>
    <w:rsid w:val="007545DA"/>
    <w:rsid w:val="0075466F"/>
    <w:rsid w:val="007547B2"/>
    <w:rsid w:val="007547F3"/>
    <w:rsid w:val="0075484A"/>
    <w:rsid w:val="0075487E"/>
    <w:rsid w:val="00754A1D"/>
    <w:rsid w:val="00754A86"/>
    <w:rsid w:val="00754B33"/>
    <w:rsid w:val="00754FAF"/>
    <w:rsid w:val="00754FC1"/>
    <w:rsid w:val="0075507D"/>
    <w:rsid w:val="007550EA"/>
    <w:rsid w:val="007550ED"/>
    <w:rsid w:val="0075521F"/>
    <w:rsid w:val="007555A9"/>
    <w:rsid w:val="00755604"/>
    <w:rsid w:val="0075583D"/>
    <w:rsid w:val="0075589B"/>
    <w:rsid w:val="0075593D"/>
    <w:rsid w:val="00755B57"/>
    <w:rsid w:val="00755BDF"/>
    <w:rsid w:val="00755C5E"/>
    <w:rsid w:val="00755C87"/>
    <w:rsid w:val="00755DC3"/>
    <w:rsid w:val="007560B1"/>
    <w:rsid w:val="00756180"/>
    <w:rsid w:val="00756398"/>
    <w:rsid w:val="007563C1"/>
    <w:rsid w:val="0075643E"/>
    <w:rsid w:val="00756506"/>
    <w:rsid w:val="0075658B"/>
    <w:rsid w:val="007565B3"/>
    <w:rsid w:val="00756601"/>
    <w:rsid w:val="0075677F"/>
    <w:rsid w:val="00756920"/>
    <w:rsid w:val="00756A72"/>
    <w:rsid w:val="00756C7D"/>
    <w:rsid w:val="00756C90"/>
    <w:rsid w:val="00756E01"/>
    <w:rsid w:val="00756F51"/>
    <w:rsid w:val="00756FB0"/>
    <w:rsid w:val="00756FD5"/>
    <w:rsid w:val="007570D6"/>
    <w:rsid w:val="007572D7"/>
    <w:rsid w:val="0075746F"/>
    <w:rsid w:val="0075757D"/>
    <w:rsid w:val="007575F4"/>
    <w:rsid w:val="00757628"/>
    <w:rsid w:val="007576A8"/>
    <w:rsid w:val="007576E8"/>
    <w:rsid w:val="007578B5"/>
    <w:rsid w:val="007578D5"/>
    <w:rsid w:val="00757A2D"/>
    <w:rsid w:val="00757A55"/>
    <w:rsid w:val="00757DA5"/>
    <w:rsid w:val="00757F0B"/>
    <w:rsid w:val="007604BD"/>
    <w:rsid w:val="0076051C"/>
    <w:rsid w:val="00760546"/>
    <w:rsid w:val="007605B7"/>
    <w:rsid w:val="007607BF"/>
    <w:rsid w:val="007607D9"/>
    <w:rsid w:val="00760837"/>
    <w:rsid w:val="00760983"/>
    <w:rsid w:val="00760A29"/>
    <w:rsid w:val="00760B93"/>
    <w:rsid w:val="00760C5F"/>
    <w:rsid w:val="00760C66"/>
    <w:rsid w:val="00760E0D"/>
    <w:rsid w:val="00760E31"/>
    <w:rsid w:val="00760F28"/>
    <w:rsid w:val="0076104C"/>
    <w:rsid w:val="00761134"/>
    <w:rsid w:val="00761172"/>
    <w:rsid w:val="0076152A"/>
    <w:rsid w:val="00761788"/>
    <w:rsid w:val="007617E9"/>
    <w:rsid w:val="00761885"/>
    <w:rsid w:val="007619DC"/>
    <w:rsid w:val="00761A21"/>
    <w:rsid w:val="00761A5C"/>
    <w:rsid w:val="00761A8B"/>
    <w:rsid w:val="00761A97"/>
    <w:rsid w:val="00761AAE"/>
    <w:rsid w:val="00761D2C"/>
    <w:rsid w:val="00761D3E"/>
    <w:rsid w:val="00761E94"/>
    <w:rsid w:val="0076209F"/>
    <w:rsid w:val="007620AB"/>
    <w:rsid w:val="007620B7"/>
    <w:rsid w:val="007622F8"/>
    <w:rsid w:val="00762430"/>
    <w:rsid w:val="0076260E"/>
    <w:rsid w:val="0076278E"/>
    <w:rsid w:val="007627BB"/>
    <w:rsid w:val="007628EC"/>
    <w:rsid w:val="0076293C"/>
    <w:rsid w:val="00762D9D"/>
    <w:rsid w:val="00762DAA"/>
    <w:rsid w:val="00762DE1"/>
    <w:rsid w:val="00762E7E"/>
    <w:rsid w:val="007631DE"/>
    <w:rsid w:val="00763520"/>
    <w:rsid w:val="007635F1"/>
    <w:rsid w:val="007636D2"/>
    <w:rsid w:val="0076373F"/>
    <w:rsid w:val="00763767"/>
    <w:rsid w:val="007637B0"/>
    <w:rsid w:val="0076385B"/>
    <w:rsid w:val="007639E4"/>
    <w:rsid w:val="00763AD4"/>
    <w:rsid w:val="00763B14"/>
    <w:rsid w:val="00763E96"/>
    <w:rsid w:val="0076438A"/>
    <w:rsid w:val="007643D2"/>
    <w:rsid w:val="0076444C"/>
    <w:rsid w:val="00764770"/>
    <w:rsid w:val="007647A9"/>
    <w:rsid w:val="007647B6"/>
    <w:rsid w:val="007647CB"/>
    <w:rsid w:val="007647DA"/>
    <w:rsid w:val="00764849"/>
    <w:rsid w:val="00764881"/>
    <w:rsid w:val="00764A33"/>
    <w:rsid w:val="00764AAD"/>
    <w:rsid w:val="00764B2D"/>
    <w:rsid w:val="00764B51"/>
    <w:rsid w:val="00764C64"/>
    <w:rsid w:val="00764E08"/>
    <w:rsid w:val="00764E56"/>
    <w:rsid w:val="00764EDC"/>
    <w:rsid w:val="00764F84"/>
    <w:rsid w:val="0076504B"/>
    <w:rsid w:val="00765083"/>
    <w:rsid w:val="0076510F"/>
    <w:rsid w:val="007652BC"/>
    <w:rsid w:val="00765392"/>
    <w:rsid w:val="00765637"/>
    <w:rsid w:val="00765640"/>
    <w:rsid w:val="007657C5"/>
    <w:rsid w:val="00765806"/>
    <w:rsid w:val="00765932"/>
    <w:rsid w:val="00765956"/>
    <w:rsid w:val="00765A26"/>
    <w:rsid w:val="00765AED"/>
    <w:rsid w:val="00765BAF"/>
    <w:rsid w:val="00765D06"/>
    <w:rsid w:val="00765D60"/>
    <w:rsid w:val="00765EF4"/>
    <w:rsid w:val="00765F7C"/>
    <w:rsid w:val="00766043"/>
    <w:rsid w:val="0076609E"/>
    <w:rsid w:val="007661DD"/>
    <w:rsid w:val="00766216"/>
    <w:rsid w:val="00766233"/>
    <w:rsid w:val="0076632E"/>
    <w:rsid w:val="007663BB"/>
    <w:rsid w:val="007663DC"/>
    <w:rsid w:val="007664C8"/>
    <w:rsid w:val="007667A7"/>
    <w:rsid w:val="007667DE"/>
    <w:rsid w:val="00766A50"/>
    <w:rsid w:val="00766AD6"/>
    <w:rsid w:val="00766AF9"/>
    <w:rsid w:val="00766C31"/>
    <w:rsid w:val="00766DF6"/>
    <w:rsid w:val="00766E30"/>
    <w:rsid w:val="00766EB9"/>
    <w:rsid w:val="00767056"/>
    <w:rsid w:val="0076719B"/>
    <w:rsid w:val="0076729A"/>
    <w:rsid w:val="007672B6"/>
    <w:rsid w:val="00767480"/>
    <w:rsid w:val="0076751F"/>
    <w:rsid w:val="00767745"/>
    <w:rsid w:val="0076793B"/>
    <w:rsid w:val="00767AE1"/>
    <w:rsid w:val="00767C3C"/>
    <w:rsid w:val="00767F05"/>
    <w:rsid w:val="00767F3F"/>
    <w:rsid w:val="00767F95"/>
    <w:rsid w:val="0077013A"/>
    <w:rsid w:val="00770197"/>
    <w:rsid w:val="007701CD"/>
    <w:rsid w:val="0077041F"/>
    <w:rsid w:val="00770555"/>
    <w:rsid w:val="00770603"/>
    <w:rsid w:val="007709AB"/>
    <w:rsid w:val="00770A63"/>
    <w:rsid w:val="00770A7A"/>
    <w:rsid w:val="00770A83"/>
    <w:rsid w:val="00770AA6"/>
    <w:rsid w:val="00770B85"/>
    <w:rsid w:val="00770BC4"/>
    <w:rsid w:val="00770CAA"/>
    <w:rsid w:val="00770E45"/>
    <w:rsid w:val="00770F4E"/>
    <w:rsid w:val="0077100B"/>
    <w:rsid w:val="0077138F"/>
    <w:rsid w:val="00771421"/>
    <w:rsid w:val="007714FF"/>
    <w:rsid w:val="007715A9"/>
    <w:rsid w:val="00771973"/>
    <w:rsid w:val="00771C01"/>
    <w:rsid w:val="00771E24"/>
    <w:rsid w:val="007720A0"/>
    <w:rsid w:val="00772148"/>
    <w:rsid w:val="007722F2"/>
    <w:rsid w:val="0077269C"/>
    <w:rsid w:val="00772853"/>
    <w:rsid w:val="007728A4"/>
    <w:rsid w:val="00772A53"/>
    <w:rsid w:val="00772C7F"/>
    <w:rsid w:val="00772C8C"/>
    <w:rsid w:val="00772D18"/>
    <w:rsid w:val="00772E9A"/>
    <w:rsid w:val="00772F93"/>
    <w:rsid w:val="007732A1"/>
    <w:rsid w:val="0077347F"/>
    <w:rsid w:val="007734A0"/>
    <w:rsid w:val="007734A3"/>
    <w:rsid w:val="007734DE"/>
    <w:rsid w:val="00773901"/>
    <w:rsid w:val="00773BB2"/>
    <w:rsid w:val="00773C89"/>
    <w:rsid w:val="00773C93"/>
    <w:rsid w:val="00773D86"/>
    <w:rsid w:val="00773EA2"/>
    <w:rsid w:val="00773F4C"/>
    <w:rsid w:val="0077407C"/>
    <w:rsid w:val="007740BD"/>
    <w:rsid w:val="00774100"/>
    <w:rsid w:val="007741FA"/>
    <w:rsid w:val="007742FB"/>
    <w:rsid w:val="00774347"/>
    <w:rsid w:val="00774366"/>
    <w:rsid w:val="00774415"/>
    <w:rsid w:val="00774458"/>
    <w:rsid w:val="0077451E"/>
    <w:rsid w:val="00774634"/>
    <w:rsid w:val="00774763"/>
    <w:rsid w:val="0077478E"/>
    <w:rsid w:val="00774819"/>
    <w:rsid w:val="007749F4"/>
    <w:rsid w:val="00774A0A"/>
    <w:rsid w:val="00774A4E"/>
    <w:rsid w:val="00774ADB"/>
    <w:rsid w:val="00774AE1"/>
    <w:rsid w:val="00774CF4"/>
    <w:rsid w:val="00774D29"/>
    <w:rsid w:val="00774D97"/>
    <w:rsid w:val="00774E56"/>
    <w:rsid w:val="00774EB8"/>
    <w:rsid w:val="00774F1D"/>
    <w:rsid w:val="00774F80"/>
    <w:rsid w:val="00775015"/>
    <w:rsid w:val="0077509C"/>
    <w:rsid w:val="007750C3"/>
    <w:rsid w:val="00775306"/>
    <w:rsid w:val="00775308"/>
    <w:rsid w:val="00775558"/>
    <w:rsid w:val="007756B7"/>
    <w:rsid w:val="00775978"/>
    <w:rsid w:val="007759B1"/>
    <w:rsid w:val="00775AA8"/>
    <w:rsid w:val="00775D75"/>
    <w:rsid w:val="00775D7F"/>
    <w:rsid w:val="00775DBA"/>
    <w:rsid w:val="00775F81"/>
    <w:rsid w:val="0077608E"/>
    <w:rsid w:val="007760E1"/>
    <w:rsid w:val="00776135"/>
    <w:rsid w:val="007761A8"/>
    <w:rsid w:val="00776268"/>
    <w:rsid w:val="007763E2"/>
    <w:rsid w:val="007764CC"/>
    <w:rsid w:val="00776615"/>
    <w:rsid w:val="00776718"/>
    <w:rsid w:val="0077677F"/>
    <w:rsid w:val="007767C0"/>
    <w:rsid w:val="00776B43"/>
    <w:rsid w:val="00776C78"/>
    <w:rsid w:val="00776E47"/>
    <w:rsid w:val="00776E6C"/>
    <w:rsid w:val="00776EAA"/>
    <w:rsid w:val="00777102"/>
    <w:rsid w:val="00777145"/>
    <w:rsid w:val="00777194"/>
    <w:rsid w:val="007773A9"/>
    <w:rsid w:val="0077747F"/>
    <w:rsid w:val="0077749C"/>
    <w:rsid w:val="007774DB"/>
    <w:rsid w:val="007775F1"/>
    <w:rsid w:val="0077766C"/>
    <w:rsid w:val="00777788"/>
    <w:rsid w:val="00777790"/>
    <w:rsid w:val="00777843"/>
    <w:rsid w:val="007778EC"/>
    <w:rsid w:val="007779AB"/>
    <w:rsid w:val="007779EB"/>
    <w:rsid w:val="00777AAB"/>
    <w:rsid w:val="00777B04"/>
    <w:rsid w:val="00777B0D"/>
    <w:rsid w:val="00777B15"/>
    <w:rsid w:val="00777F23"/>
    <w:rsid w:val="00777FD6"/>
    <w:rsid w:val="007800B1"/>
    <w:rsid w:val="0078015A"/>
    <w:rsid w:val="007801A7"/>
    <w:rsid w:val="00780366"/>
    <w:rsid w:val="007803BA"/>
    <w:rsid w:val="007803F1"/>
    <w:rsid w:val="00780514"/>
    <w:rsid w:val="00780808"/>
    <w:rsid w:val="00780C88"/>
    <w:rsid w:val="00780D06"/>
    <w:rsid w:val="00780DBD"/>
    <w:rsid w:val="00780E22"/>
    <w:rsid w:val="0078118A"/>
    <w:rsid w:val="00781196"/>
    <w:rsid w:val="00781390"/>
    <w:rsid w:val="007815EB"/>
    <w:rsid w:val="007815EF"/>
    <w:rsid w:val="0078160C"/>
    <w:rsid w:val="00781612"/>
    <w:rsid w:val="00781691"/>
    <w:rsid w:val="007818A5"/>
    <w:rsid w:val="007818AA"/>
    <w:rsid w:val="00781912"/>
    <w:rsid w:val="00781A04"/>
    <w:rsid w:val="00781A37"/>
    <w:rsid w:val="00781A3B"/>
    <w:rsid w:val="00781B17"/>
    <w:rsid w:val="00781B62"/>
    <w:rsid w:val="00781BA2"/>
    <w:rsid w:val="00781D58"/>
    <w:rsid w:val="00781DF5"/>
    <w:rsid w:val="00781DFB"/>
    <w:rsid w:val="00781E38"/>
    <w:rsid w:val="00781EC5"/>
    <w:rsid w:val="00782018"/>
    <w:rsid w:val="00782091"/>
    <w:rsid w:val="007820AD"/>
    <w:rsid w:val="00782117"/>
    <w:rsid w:val="00782151"/>
    <w:rsid w:val="007821A3"/>
    <w:rsid w:val="0078227F"/>
    <w:rsid w:val="007822E1"/>
    <w:rsid w:val="0078234A"/>
    <w:rsid w:val="007824AC"/>
    <w:rsid w:val="00782509"/>
    <w:rsid w:val="00782554"/>
    <w:rsid w:val="0078265A"/>
    <w:rsid w:val="00782677"/>
    <w:rsid w:val="007826A0"/>
    <w:rsid w:val="007829E6"/>
    <w:rsid w:val="00782A18"/>
    <w:rsid w:val="00782CFB"/>
    <w:rsid w:val="00782D4A"/>
    <w:rsid w:val="00782F27"/>
    <w:rsid w:val="00783003"/>
    <w:rsid w:val="00783017"/>
    <w:rsid w:val="007830A1"/>
    <w:rsid w:val="00783261"/>
    <w:rsid w:val="0078345A"/>
    <w:rsid w:val="007835C9"/>
    <w:rsid w:val="007836E2"/>
    <w:rsid w:val="00783706"/>
    <w:rsid w:val="00783823"/>
    <w:rsid w:val="0078399B"/>
    <w:rsid w:val="007839A9"/>
    <w:rsid w:val="007839DE"/>
    <w:rsid w:val="00783AAC"/>
    <w:rsid w:val="00783C0F"/>
    <w:rsid w:val="00783CBF"/>
    <w:rsid w:val="00783CE2"/>
    <w:rsid w:val="00783DBA"/>
    <w:rsid w:val="00783E6C"/>
    <w:rsid w:val="00783F63"/>
    <w:rsid w:val="007840F0"/>
    <w:rsid w:val="00784273"/>
    <w:rsid w:val="00784331"/>
    <w:rsid w:val="0078439F"/>
    <w:rsid w:val="0078454B"/>
    <w:rsid w:val="00784732"/>
    <w:rsid w:val="00784888"/>
    <w:rsid w:val="00784991"/>
    <w:rsid w:val="00784B67"/>
    <w:rsid w:val="00784B8E"/>
    <w:rsid w:val="00784B95"/>
    <w:rsid w:val="00784C9A"/>
    <w:rsid w:val="00784CEE"/>
    <w:rsid w:val="00784D7F"/>
    <w:rsid w:val="00784E22"/>
    <w:rsid w:val="00784EF7"/>
    <w:rsid w:val="00784F2C"/>
    <w:rsid w:val="00785044"/>
    <w:rsid w:val="0078504A"/>
    <w:rsid w:val="007851AB"/>
    <w:rsid w:val="0078520B"/>
    <w:rsid w:val="007852A8"/>
    <w:rsid w:val="00785656"/>
    <w:rsid w:val="00785885"/>
    <w:rsid w:val="00785926"/>
    <w:rsid w:val="00785946"/>
    <w:rsid w:val="00785A67"/>
    <w:rsid w:val="00785AC8"/>
    <w:rsid w:val="00785C2E"/>
    <w:rsid w:val="00785F75"/>
    <w:rsid w:val="007860D6"/>
    <w:rsid w:val="00786279"/>
    <w:rsid w:val="0078662F"/>
    <w:rsid w:val="00786662"/>
    <w:rsid w:val="00786671"/>
    <w:rsid w:val="007868E0"/>
    <w:rsid w:val="007869E5"/>
    <w:rsid w:val="00786B05"/>
    <w:rsid w:val="00786C83"/>
    <w:rsid w:val="00786C85"/>
    <w:rsid w:val="00786D38"/>
    <w:rsid w:val="00786D58"/>
    <w:rsid w:val="00787053"/>
    <w:rsid w:val="00787087"/>
    <w:rsid w:val="00787094"/>
    <w:rsid w:val="00787129"/>
    <w:rsid w:val="007871DB"/>
    <w:rsid w:val="007872E8"/>
    <w:rsid w:val="007873BA"/>
    <w:rsid w:val="007873D9"/>
    <w:rsid w:val="00787441"/>
    <w:rsid w:val="007874BE"/>
    <w:rsid w:val="007875CE"/>
    <w:rsid w:val="007876EA"/>
    <w:rsid w:val="007876F8"/>
    <w:rsid w:val="007877AC"/>
    <w:rsid w:val="00787832"/>
    <w:rsid w:val="007878D9"/>
    <w:rsid w:val="00787910"/>
    <w:rsid w:val="0078797E"/>
    <w:rsid w:val="0078797F"/>
    <w:rsid w:val="00787BA3"/>
    <w:rsid w:val="00787CEB"/>
    <w:rsid w:val="00787DF0"/>
    <w:rsid w:val="00787F82"/>
    <w:rsid w:val="00790376"/>
    <w:rsid w:val="00790464"/>
    <w:rsid w:val="007904D0"/>
    <w:rsid w:val="0079056C"/>
    <w:rsid w:val="007906BD"/>
    <w:rsid w:val="00790841"/>
    <w:rsid w:val="007908EC"/>
    <w:rsid w:val="007908FE"/>
    <w:rsid w:val="00790B16"/>
    <w:rsid w:val="00790D29"/>
    <w:rsid w:val="00790D2D"/>
    <w:rsid w:val="00790D7C"/>
    <w:rsid w:val="00790D98"/>
    <w:rsid w:val="00790DBD"/>
    <w:rsid w:val="00790E96"/>
    <w:rsid w:val="00790EF4"/>
    <w:rsid w:val="007910FC"/>
    <w:rsid w:val="00791188"/>
    <w:rsid w:val="007911CD"/>
    <w:rsid w:val="00791201"/>
    <w:rsid w:val="007913F6"/>
    <w:rsid w:val="0079146D"/>
    <w:rsid w:val="00791476"/>
    <w:rsid w:val="00791539"/>
    <w:rsid w:val="007915C1"/>
    <w:rsid w:val="00791717"/>
    <w:rsid w:val="0079178D"/>
    <w:rsid w:val="007917D4"/>
    <w:rsid w:val="00791826"/>
    <w:rsid w:val="00791865"/>
    <w:rsid w:val="007919E1"/>
    <w:rsid w:val="00791C67"/>
    <w:rsid w:val="00791D43"/>
    <w:rsid w:val="007920FF"/>
    <w:rsid w:val="007921F5"/>
    <w:rsid w:val="007924C6"/>
    <w:rsid w:val="00792576"/>
    <w:rsid w:val="00792598"/>
    <w:rsid w:val="0079259F"/>
    <w:rsid w:val="00792675"/>
    <w:rsid w:val="007926FB"/>
    <w:rsid w:val="007927BE"/>
    <w:rsid w:val="007927F4"/>
    <w:rsid w:val="00792AA5"/>
    <w:rsid w:val="00792B4B"/>
    <w:rsid w:val="00792B4C"/>
    <w:rsid w:val="00792B64"/>
    <w:rsid w:val="00792BEF"/>
    <w:rsid w:val="00792C13"/>
    <w:rsid w:val="00792C3D"/>
    <w:rsid w:val="00792CB7"/>
    <w:rsid w:val="00792D1B"/>
    <w:rsid w:val="00792D3F"/>
    <w:rsid w:val="00792D5A"/>
    <w:rsid w:val="00792D5F"/>
    <w:rsid w:val="00792DDD"/>
    <w:rsid w:val="00793109"/>
    <w:rsid w:val="0079314B"/>
    <w:rsid w:val="0079329C"/>
    <w:rsid w:val="007932C3"/>
    <w:rsid w:val="00793334"/>
    <w:rsid w:val="007934BF"/>
    <w:rsid w:val="007935B1"/>
    <w:rsid w:val="007935CC"/>
    <w:rsid w:val="007935E4"/>
    <w:rsid w:val="00793760"/>
    <w:rsid w:val="007937C9"/>
    <w:rsid w:val="007939EF"/>
    <w:rsid w:val="00793CB9"/>
    <w:rsid w:val="00793FC7"/>
    <w:rsid w:val="007940A9"/>
    <w:rsid w:val="00794293"/>
    <w:rsid w:val="007944D7"/>
    <w:rsid w:val="00794579"/>
    <w:rsid w:val="00794584"/>
    <w:rsid w:val="007946F0"/>
    <w:rsid w:val="00794773"/>
    <w:rsid w:val="007947E5"/>
    <w:rsid w:val="0079487F"/>
    <w:rsid w:val="007949BE"/>
    <w:rsid w:val="007949D0"/>
    <w:rsid w:val="00794C00"/>
    <w:rsid w:val="00795071"/>
    <w:rsid w:val="00795115"/>
    <w:rsid w:val="007951C8"/>
    <w:rsid w:val="007952E5"/>
    <w:rsid w:val="00795391"/>
    <w:rsid w:val="007953D4"/>
    <w:rsid w:val="007953FA"/>
    <w:rsid w:val="00795437"/>
    <w:rsid w:val="00795660"/>
    <w:rsid w:val="0079581B"/>
    <w:rsid w:val="00795855"/>
    <w:rsid w:val="00795923"/>
    <w:rsid w:val="00795AC0"/>
    <w:rsid w:val="00795C7B"/>
    <w:rsid w:val="00795CBF"/>
    <w:rsid w:val="00795CC0"/>
    <w:rsid w:val="00795D84"/>
    <w:rsid w:val="00795E10"/>
    <w:rsid w:val="00795E97"/>
    <w:rsid w:val="00795F5C"/>
    <w:rsid w:val="0079621F"/>
    <w:rsid w:val="007962D0"/>
    <w:rsid w:val="007963B5"/>
    <w:rsid w:val="007963DE"/>
    <w:rsid w:val="00796A80"/>
    <w:rsid w:val="00796AA2"/>
    <w:rsid w:val="00796B9E"/>
    <w:rsid w:val="00796C20"/>
    <w:rsid w:val="00796C46"/>
    <w:rsid w:val="00796E29"/>
    <w:rsid w:val="00796E88"/>
    <w:rsid w:val="00796F3C"/>
    <w:rsid w:val="0079730D"/>
    <w:rsid w:val="00797497"/>
    <w:rsid w:val="007974FB"/>
    <w:rsid w:val="007975C6"/>
    <w:rsid w:val="007975CD"/>
    <w:rsid w:val="0079764F"/>
    <w:rsid w:val="007976F5"/>
    <w:rsid w:val="00797811"/>
    <w:rsid w:val="00797B8D"/>
    <w:rsid w:val="00797D55"/>
    <w:rsid w:val="00797E11"/>
    <w:rsid w:val="00797E52"/>
    <w:rsid w:val="00797E5C"/>
    <w:rsid w:val="007A0411"/>
    <w:rsid w:val="007A048D"/>
    <w:rsid w:val="007A050E"/>
    <w:rsid w:val="007A0596"/>
    <w:rsid w:val="007A061C"/>
    <w:rsid w:val="007A0649"/>
    <w:rsid w:val="007A064D"/>
    <w:rsid w:val="007A06BE"/>
    <w:rsid w:val="007A0735"/>
    <w:rsid w:val="007A079F"/>
    <w:rsid w:val="007A07C4"/>
    <w:rsid w:val="007A083A"/>
    <w:rsid w:val="007A0938"/>
    <w:rsid w:val="007A0B80"/>
    <w:rsid w:val="007A0BB6"/>
    <w:rsid w:val="007A0BEB"/>
    <w:rsid w:val="007A0C78"/>
    <w:rsid w:val="007A0CBF"/>
    <w:rsid w:val="007A0EF5"/>
    <w:rsid w:val="007A0EFA"/>
    <w:rsid w:val="007A1030"/>
    <w:rsid w:val="007A1138"/>
    <w:rsid w:val="007A1276"/>
    <w:rsid w:val="007A1384"/>
    <w:rsid w:val="007A13AA"/>
    <w:rsid w:val="007A13BD"/>
    <w:rsid w:val="007A1572"/>
    <w:rsid w:val="007A15DA"/>
    <w:rsid w:val="007A16DE"/>
    <w:rsid w:val="007A178E"/>
    <w:rsid w:val="007A17E6"/>
    <w:rsid w:val="007A1A2F"/>
    <w:rsid w:val="007A1ACA"/>
    <w:rsid w:val="007A1C04"/>
    <w:rsid w:val="007A1C8B"/>
    <w:rsid w:val="007A1CF8"/>
    <w:rsid w:val="007A1E70"/>
    <w:rsid w:val="007A1F25"/>
    <w:rsid w:val="007A1F70"/>
    <w:rsid w:val="007A2163"/>
    <w:rsid w:val="007A21A1"/>
    <w:rsid w:val="007A21B0"/>
    <w:rsid w:val="007A2240"/>
    <w:rsid w:val="007A2279"/>
    <w:rsid w:val="007A22DA"/>
    <w:rsid w:val="007A2470"/>
    <w:rsid w:val="007A2482"/>
    <w:rsid w:val="007A26C4"/>
    <w:rsid w:val="007A2881"/>
    <w:rsid w:val="007A28F0"/>
    <w:rsid w:val="007A2A93"/>
    <w:rsid w:val="007A2A94"/>
    <w:rsid w:val="007A2B84"/>
    <w:rsid w:val="007A2C34"/>
    <w:rsid w:val="007A2C87"/>
    <w:rsid w:val="007A2DD0"/>
    <w:rsid w:val="007A2DFF"/>
    <w:rsid w:val="007A2ECF"/>
    <w:rsid w:val="007A2FFC"/>
    <w:rsid w:val="007A303C"/>
    <w:rsid w:val="007A30A0"/>
    <w:rsid w:val="007A30B9"/>
    <w:rsid w:val="007A30D5"/>
    <w:rsid w:val="007A31AE"/>
    <w:rsid w:val="007A31BE"/>
    <w:rsid w:val="007A320A"/>
    <w:rsid w:val="007A32B5"/>
    <w:rsid w:val="007A3543"/>
    <w:rsid w:val="007A35D8"/>
    <w:rsid w:val="007A3678"/>
    <w:rsid w:val="007A3752"/>
    <w:rsid w:val="007A377B"/>
    <w:rsid w:val="007A37E6"/>
    <w:rsid w:val="007A3894"/>
    <w:rsid w:val="007A39FC"/>
    <w:rsid w:val="007A3A65"/>
    <w:rsid w:val="007A3B32"/>
    <w:rsid w:val="007A3DB5"/>
    <w:rsid w:val="007A3FA5"/>
    <w:rsid w:val="007A4210"/>
    <w:rsid w:val="007A44DD"/>
    <w:rsid w:val="007A4528"/>
    <w:rsid w:val="007A4533"/>
    <w:rsid w:val="007A4665"/>
    <w:rsid w:val="007A46E2"/>
    <w:rsid w:val="007A4771"/>
    <w:rsid w:val="007A4A44"/>
    <w:rsid w:val="007A4A89"/>
    <w:rsid w:val="007A4CED"/>
    <w:rsid w:val="007A4D01"/>
    <w:rsid w:val="007A4D09"/>
    <w:rsid w:val="007A4F29"/>
    <w:rsid w:val="007A4F8F"/>
    <w:rsid w:val="007A508E"/>
    <w:rsid w:val="007A50C8"/>
    <w:rsid w:val="007A527C"/>
    <w:rsid w:val="007A54A2"/>
    <w:rsid w:val="007A55BA"/>
    <w:rsid w:val="007A5680"/>
    <w:rsid w:val="007A5733"/>
    <w:rsid w:val="007A5891"/>
    <w:rsid w:val="007A5A4F"/>
    <w:rsid w:val="007A5BD1"/>
    <w:rsid w:val="007A5D1F"/>
    <w:rsid w:val="007A5D21"/>
    <w:rsid w:val="007A5DE0"/>
    <w:rsid w:val="007A5ED2"/>
    <w:rsid w:val="007A5EDD"/>
    <w:rsid w:val="007A612D"/>
    <w:rsid w:val="007A63AD"/>
    <w:rsid w:val="007A64E4"/>
    <w:rsid w:val="007A6522"/>
    <w:rsid w:val="007A6763"/>
    <w:rsid w:val="007A6844"/>
    <w:rsid w:val="007A687D"/>
    <w:rsid w:val="007A6880"/>
    <w:rsid w:val="007A696A"/>
    <w:rsid w:val="007A69A6"/>
    <w:rsid w:val="007A6AF0"/>
    <w:rsid w:val="007A6B32"/>
    <w:rsid w:val="007A6BBC"/>
    <w:rsid w:val="007A6CBD"/>
    <w:rsid w:val="007A6D55"/>
    <w:rsid w:val="007A6E6D"/>
    <w:rsid w:val="007A6F14"/>
    <w:rsid w:val="007A6FF3"/>
    <w:rsid w:val="007A7030"/>
    <w:rsid w:val="007A7089"/>
    <w:rsid w:val="007A70D3"/>
    <w:rsid w:val="007A72CB"/>
    <w:rsid w:val="007A73C1"/>
    <w:rsid w:val="007A74F1"/>
    <w:rsid w:val="007A752C"/>
    <w:rsid w:val="007A7951"/>
    <w:rsid w:val="007A79B7"/>
    <w:rsid w:val="007A7AC3"/>
    <w:rsid w:val="007A7AC9"/>
    <w:rsid w:val="007A7DAE"/>
    <w:rsid w:val="007A7F69"/>
    <w:rsid w:val="007B0022"/>
    <w:rsid w:val="007B01A9"/>
    <w:rsid w:val="007B0244"/>
    <w:rsid w:val="007B026F"/>
    <w:rsid w:val="007B039A"/>
    <w:rsid w:val="007B0484"/>
    <w:rsid w:val="007B0510"/>
    <w:rsid w:val="007B05A4"/>
    <w:rsid w:val="007B05EC"/>
    <w:rsid w:val="007B061B"/>
    <w:rsid w:val="007B0667"/>
    <w:rsid w:val="007B0747"/>
    <w:rsid w:val="007B080F"/>
    <w:rsid w:val="007B0857"/>
    <w:rsid w:val="007B0862"/>
    <w:rsid w:val="007B0A26"/>
    <w:rsid w:val="007B0A2E"/>
    <w:rsid w:val="007B0A37"/>
    <w:rsid w:val="007B0AF6"/>
    <w:rsid w:val="007B0BB7"/>
    <w:rsid w:val="007B0C41"/>
    <w:rsid w:val="007B0C6C"/>
    <w:rsid w:val="007B0CBB"/>
    <w:rsid w:val="007B0DAC"/>
    <w:rsid w:val="007B0DE9"/>
    <w:rsid w:val="007B1148"/>
    <w:rsid w:val="007B11DA"/>
    <w:rsid w:val="007B129D"/>
    <w:rsid w:val="007B1452"/>
    <w:rsid w:val="007B1503"/>
    <w:rsid w:val="007B155B"/>
    <w:rsid w:val="007B177B"/>
    <w:rsid w:val="007B17B9"/>
    <w:rsid w:val="007B17E8"/>
    <w:rsid w:val="007B17EE"/>
    <w:rsid w:val="007B18A6"/>
    <w:rsid w:val="007B18B1"/>
    <w:rsid w:val="007B1D88"/>
    <w:rsid w:val="007B1E9C"/>
    <w:rsid w:val="007B1FF7"/>
    <w:rsid w:val="007B22D3"/>
    <w:rsid w:val="007B23B9"/>
    <w:rsid w:val="007B243F"/>
    <w:rsid w:val="007B2566"/>
    <w:rsid w:val="007B2652"/>
    <w:rsid w:val="007B29D9"/>
    <w:rsid w:val="007B2A7B"/>
    <w:rsid w:val="007B2ABA"/>
    <w:rsid w:val="007B2C96"/>
    <w:rsid w:val="007B2D42"/>
    <w:rsid w:val="007B2E1A"/>
    <w:rsid w:val="007B2F70"/>
    <w:rsid w:val="007B2FF4"/>
    <w:rsid w:val="007B3263"/>
    <w:rsid w:val="007B32EB"/>
    <w:rsid w:val="007B3393"/>
    <w:rsid w:val="007B367A"/>
    <w:rsid w:val="007B36AE"/>
    <w:rsid w:val="007B36B8"/>
    <w:rsid w:val="007B36BB"/>
    <w:rsid w:val="007B382A"/>
    <w:rsid w:val="007B3861"/>
    <w:rsid w:val="007B394E"/>
    <w:rsid w:val="007B3D55"/>
    <w:rsid w:val="007B3DDB"/>
    <w:rsid w:val="007B3F18"/>
    <w:rsid w:val="007B4513"/>
    <w:rsid w:val="007B45F5"/>
    <w:rsid w:val="007B4658"/>
    <w:rsid w:val="007B4763"/>
    <w:rsid w:val="007B48F7"/>
    <w:rsid w:val="007B4B13"/>
    <w:rsid w:val="007B4BB9"/>
    <w:rsid w:val="007B4BE5"/>
    <w:rsid w:val="007B4C70"/>
    <w:rsid w:val="007B4E6F"/>
    <w:rsid w:val="007B4F1C"/>
    <w:rsid w:val="007B4F22"/>
    <w:rsid w:val="007B505A"/>
    <w:rsid w:val="007B506D"/>
    <w:rsid w:val="007B50DC"/>
    <w:rsid w:val="007B516F"/>
    <w:rsid w:val="007B51E9"/>
    <w:rsid w:val="007B521A"/>
    <w:rsid w:val="007B5461"/>
    <w:rsid w:val="007B5485"/>
    <w:rsid w:val="007B562F"/>
    <w:rsid w:val="007B5681"/>
    <w:rsid w:val="007B58B3"/>
    <w:rsid w:val="007B59D0"/>
    <w:rsid w:val="007B5D11"/>
    <w:rsid w:val="007B5E48"/>
    <w:rsid w:val="007B5E50"/>
    <w:rsid w:val="007B5F72"/>
    <w:rsid w:val="007B5FA5"/>
    <w:rsid w:val="007B62D0"/>
    <w:rsid w:val="007B6332"/>
    <w:rsid w:val="007B6360"/>
    <w:rsid w:val="007B6370"/>
    <w:rsid w:val="007B6471"/>
    <w:rsid w:val="007B6798"/>
    <w:rsid w:val="007B6949"/>
    <w:rsid w:val="007B6955"/>
    <w:rsid w:val="007B6B13"/>
    <w:rsid w:val="007B6CB6"/>
    <w:rsid w:val="007B6CE6"/>
    <w:rsid w:val="007B6D9F"/>
    <w:rsid w:val="007B6DE1"/>
    <w:rsid w:val="007B6F11"/>
    <w:rsid w:val="007B6F44"/>
    <w:rsid w:val="007B71EC"/>
    <w:rsid w:val="007B7297"/>
    <w:rsid w:val="007B72BB"/>
    <w:rsid w:val="007B73E9"/>
    <w:rsid w:val="007B7432"/>
    <w:rsid w:val="007B75CC"/>
    <w:rsid w:val="007B796B"/>
    <w:rsid w:val="007B796E"/>
    <w:rsid w:val="007B7ACC"/>
    <w:rsid w:val="007B7AF4"/>
    <w:rsid w:val="007B7C41"/>
    <w:rsid w:val="007B7D4D"/>
    <w:rsid w:val="007B7D8B"/>
    <w:rsid w:val="007B7DC4"/>
    <w:rsid w:val="007B7FCB"/>
    <w:rsid w:val="007C0107"/>
    <w:rsid w:val="007C0172"/>
    <w:rsid w:val="007C01B5"/>
    <w:rsid w:val="007C0312"/>
    <w:rsid w:val="007C033F"/>
    <w:rsid w:val="007C03EB"/>
    <w:rsid w:val="007C04EB"/>
    <w:rsid w:val="007C0687"/>
    <w:rsid w:val="007C0714"/>
    <w:rsid w:val="007C084B"/>
    <w:rsid w:val="007C08CD"/>
    <w:rsid w:val="007C0975"/>
    <w:rsid w:val="007C0A16"/>
    <w:rsid w:val="007C0A97"/>
    <w:rsid w:val="007C0B4D"/>
    <w:rsid w:val="007C0D5D"/>
    <w:rsid w:val="007C0D8B"/>
    <w:rsid w:val="007C0D8D"/>
    <w:rsid w:val="007C10E2"/>
    <w:rsid w:val="007C115F"/>
    <w:rsid w:val="007C11B2"/>
    <w:rsid w:val="007C11BE"/>
    <w:rsid w:val="007C11C9"/>
    <w:rsid w:val="007C1330"/>
    <w:rsid w:val="007C145E"/>
    <w:rsid w:val="007C14C0"/>
    <w:rsid w:val="007C1553"/>
    <w:rsid w:val="007C160B"/>
    <w:rsid w:val="007C19B9"/>
    <w:rsid w:val="007C19BF"/>
    <w:rsid w:val="007C1C3E"/>
    <w:rsid w:val="007C1E7C"/>
    <w:rsid w:val="007C1EDC"/>
    <w:rsid w:val="007C1EE3"/>
    <w:rsid w:val="007C1EEA"/>
    <w:rsid w:val="007C2086"/>
    <w:rsid w:val="007C2115"/>
    <w:rsid w:val="007C21B6"/>
    <w:rsid w:val="007C2301"/>
    <w:rsid w:val="007C247C"/>
    <w:rsid w:val="007C252E"/>
    <w:rsid w:val="007C2539"/>
    <w:rsid w:val="007C2555"/>
    <w:rsid w:val="007C2766"/>
    <w:rsid w:val="007C29C1"/>
    <w:rsid w:val="007C29C7"/>
    <w:rsid w:val="007C29D6"/>
    <w:rsid w:val="007C29DF"/>
    <w:rsid w:val="007C2B8A"/>
    <w:rsid w:val="007C2BFB"/>
    <w:rsid w:val="007C2C58"/>
    <w:rsid w:val="007C2D12"/>
    <w:rsid w:val="007C2DB9"/>
    <w:rsid w:val="007C2FA3"/>
    <w:rsid w:val="007C302A"/>
    <w:rsid w:val="007C3037"/>
    <w:rsid w:val="007C305C"/>
    <w:rsid w:val="007C32F3"/>
    <w:rsid w:val="007C32FA"/>
    <w:rsid w:val="007C3465"/>
    <w:rsid w:val="007C34A0"/>
    <w:rsid w:val="007C34F6"/>
    <w:rsid w:val="007C3502"/>
    <w:rsid w:val="007C3585"/>
    <w:rsid w:val="007C3614"/>
    <w:rsid w:val="007C387B"/>
    <w:rsid w:val="007C3977"/>
    <w:rsid w:val="007C3A6E"/>
    <w:rsid w:val="007C3A9D"/>
    <w:rsid w:val="007C3B4B"/>
    <w:rsid w:val="007C3B66"/>
    <w:rsid w:val="007C3C71"/>
    <w:rsid w:val="007C3D30"/>
    <w:rsid w:val="007C3F73"/>
    <w:rsid w:val="007C3F93"/>
    <w:rsid w:val="007C3FAD"/>
    <w:rsid w:val="007C40B2"/>
    <w:rsid w:val="007C4131"/>
    <w:rsid w:val="007C416E"/>
    <w:rsid w:val="007C4352"/>
    <w:rsid w:val="007C436A"/>
    <w:rsid w:val="007C4382"/>
    <w:rsid w:val="007C453E"/>
    <w:rsid w:val="007C464D"/>
    <w:rsid w:val="007C4686"/>
    <w:rsid w:val="007C46BC"/>
    <w:rsid w:val="007C47AD"/>
    <w:rsid w:val="007C47C9"/>
    <w:rsid w:val="007C4895"/>
    <w:rsid w:val="007C48FE"/>
    <w:rsid w:val="007C49B7"/>
    <w:rsid w:val="007C49C4"/>
    <w:rsid w:val="007C4A0B"/>
    <w:rsid w:val="007C4A2C"/>
    <w:rsid w:val="007C4D36"/>
    <w:rsid w:val="007C4F31"/>
    <w:rsid w:val="007C50B8"/>
    <w:rsid w:val="007C51BD"/>
    <w:rsid w:val="007C55D1"/>
    <w:rsid w:val="007C5654"/>
    <w:rsid w:val="007C56AD"/>
    <w:rsid w:val="007C5795"/>
    <w:rsid w:val="007C5880"/>
    <w:rsid w:val="007C5933"/>
    <w:rsid w:val="007C59B5"/>
    <w:rsid w:val="007C5A07"/>
    <w:rsid w:val="007C5CFC"/>
    <w:rsid w:val="007C5D07"/>
    <w:rsid w:val="007C5D65"/>
    <w:rsid w:val="007C5EEA"/>
    <w:rsid w:val="007C5F4C"/>
    <w:rsid w:val="007C5F8A"/>
    <w:rsid w:val="007C6264"/>
    <w:rsid w:val="007C64EF"/>
    <w:rsid w:val="007C664E"/>
    <w:rsid w:val="007C6686"/>
    <w:rsid w:val="007C66D3"/>
    <w:rsid w:val="007C6825"/>
    <w:rsid w:val="007C6C0F"/>
    <w:rsid w:val="007C6D91"/>
    <w:rsid w:val="007C6DC3"/>
    <w:rsid w:val="007C6DE1"/>
    <w:rsid w:val="007C6DE6"/>
    <w:rsid w:val="007C6EBF"/>
    <w:rsid w:val="007C6FBA"/>
    <w:rsid w:val="007C7084"/>
    <w:rsid w:val="007C70AE"/>
    <w:rsid w:val="007C710C"/>
    <w:rsid w:val="007C7121"/>
    <w:rsid w:val="007C7352"/>
    <w:rsid w:val="007C73EB"/>
    <w:rsid w:val="007C750B"/>
    <w:rsid w:val="007C7551"/>
    <w:rsid w:val="007C7770"/>
    <w:rsid w:val="007C77D8"/>
    <w:rsid w:val="007C7868"/>
    <w:rsid w:val="007C786E"/>
    <w:rsid w:val="007C78ED"/>
    <w:rsid w:val="007C792F"/>
    <w:rsid w:val="007C794D"/>
    <w:rsid w:val="007C79CE"/>
    <w:rsid w:val="007C7ACD"/>
    <w:rsid w:val="007C7B78"/>
    <w:rsid w:val="007C7C00"/>
    <w:rsid w:val="007C7DD4"/>
    <w:rsid w:val="007D0060"/>
    <w:rsid w:val="007D0083"/>
    <w:rsid w:val="007D01F6"/>
    <w:rsid w:val="007D023B"/>
    <w:rsid w:val="007D05B3"/>
    <w:rsid w:val="007D05E1"/>
    <w:rsid w:val="007D0771"/>
    <w:rsid w:val="007D07B2"/>
    <w:rsid w:val="007D0998"/>
    <w:rsid w:val="007D09B1"/>
    <w:rsid w:val="007D0AD0"/>
    <w:rsid w:val="007D0B1B"/>
    <w:rsid w:val="007D0C6D"/>
    <w:rsid w:val="007D0C88"/>
    <w:rsid w:val="007D0E71"/>
    <w:rsid w:val="007D0E95"/>
    <w:rsid w:val="007D1401"/>
    <w:rsid w:val="007D154A"/>
    <w:rsid w:val="007D162F"/>
    <w:rsid w:val="007D164B"/>
    <w:rsid w:val="007D16F9"/>
    <w:rsid w:val="007D19D5"/>
    <w:rsid w:val="007D1D76"/>
    <w:rsid w:val="007D1F14"/>
    <w:rsid w:val="007D2021"/>
    <w:rsid w:val="007D202A"/>
    <w:rsid w:val="007D204E"/>
    <w:rsid w:val="007D205B"/>
    <w:rsid w:val="007D212D"/>
    <w:rsid w:val="007D2354"/>
    <w:rsid w:val="007D267F"/>
    <w:rsid w:val="007D26C5"/>
    <w:rsid w:val="007D2908"/>
    <w:rsid w:val="007D293A"/>
    <w:rsid w:val="007D2A22"/>
    <w:rsid w:val="007D2B2E"/>
    <w:rsid w:val="007D2C79"/>
    <w:rsid w:val="007D2D27"/>
    <w:rsid w:val="007D2EC0"/>
    <w:rsid w:val="007D2F11"/>
    <w:rsid w:val="007D3005"/>
    <w:rsid w:val="007D3066"/>
    <w:rsid w:val="007D3225"/>
    <w:rsid w:val="007D3432"/>
    <w:rsid w:val="007D3438"/>
    <w:rsid w:val="007D356F"/>
    <w:rsid w:val="007D3604"/>
    <w:rsid w:val="007D365C"/>
    <w:rsid w:val="007D379F"/>
    <w:rsid w:val="007D37A8"/>
    <w:rsid w:val="007D37E3"/>
    <w:rsid w:val="007D3969"/>
    <w:rsid w:val="007D399A"/>
    <w:rsid w:val="007D3A5D"/>
    <w:rsid w:val="007D3AB3"/>
    <w:rsid w:val="007D3AC2"/>
    <w:rsid w:val="007D3B01"/>
    <w:rsid w:val="007D3DC8"/>
    <w:rsid w:val="007D3FE2"/>
    <w:rsid w:val="007D416A"/>
    <w:rsid w:val="007D41B8"/>
    <w:rsid w:val="007D4427"/>
    <w:rsid w:val="007D4520"/>
    <w:rsid w:val="007D453D"/>
    <w:rsid w:val="007D48E8"/>
    <w:rsid w:val="007D496D"/>
    <w:rsid w:val="007D49C7"/>
    <w:rsid w:val="007D4AE4"/>
    <w:rsid w:val="007D4BF2"/>
    <w:rsid w:val="007D4BF3"/>
    <w:rsid w:val="007D4C10"/>
    <w:rsid w:val="007D4C36"/>
    <w:rsid w:val="007D4EB2"/>
    <w:rsid w:val="007D4EEC"/>
    <w:rsid w:val="007D4F45"/>
    <w:rsid w:val="007D515D"/>
    <w:rsid w:val="007D51E9"/>
    <w:rsid w:val="007D5420"/>
    <w:rsid w:val="007D5457"/>
    <w:rsid w:val="007D5641"/>
    <w:rsid w:val="007D56E4"/>
    <w:rsid w:val="007D58CF"/>
    <w:rsid w:val="007D5A5A"/>
    <w:rsid w:val="007D5B45"/>
    <w:rsid w:val="007D5C97"/>
    <w:rsid w:val="007D5D11"/>
    <w:rsid w:val="007D5D36"/>
    <w:rsid w:val="007D5DD5"/>
    <w:rsid w:val="007D5DDC"/>
    <w:rsid w:val="007D5EEA"/>
    <w:rsid w:val="007D60A5"/>
    <w:rsid w:val="007D6155"/>
    <w:rsid w:val="007D6186"/>
    <w:rsid w:val="007D6225"/>
    <w:rsid w:val="007D627B"/>
    <w:rsid w:val="007D627C"/>
    <w:rsid w:val="007D63DA"/>
    <w:rsid w:val="007D65C8"/>
    <w:rsid w:val="007D661B"/>
    <w:rsid w:val="007D663B"/>
    <w:rsid w:val="007D6744"/>
    <w:rsid w:val="007D6834"/>
    <w:rsid w:val="007D6846"/>
    <w:rsid w:val="007D6878"/>
    <w:rsid w:val="007D6A2C"/>
    <w:rsid w:val="007D6A5B"/>
    <w:rsid w:val="007D6AA9"/>
    <w:rsid w:val="007D6C60"/>
    <w:rsid w:val="007D6D55"/>
    <w:rsid w:val="007D6E40"/>
    <w:rsid w:val="007D6EB5"/>
    <w:rsid w:val="007D6FBC"/>
    <w:rsid w:val="007D71E0"/>
    <w:rsid w:val="007D7212"/>
    <w:rsid w:val="007D7321"/>
    <w:rsid w:val="007D734F"/>
    <w:rsid w:val="007D73F3"/>
    <w:rsid w:val="007D74EA"/>
    <w:rsid w:val="007D755C"/>
    <w:rsid w:val="007D7577"/>
    <w:rsid w:val="007D7637"/>
    <w:rsid w:val="007D76B9"/>
    <w:rsid w:val="007D771A"/>
    <w:rsid w:val="007D779B"/>
    <w:rsid w:val="007D7810"/>
    <w:rsid w:val="007D7858"/>
    <w:rsid w:val="007D7913"/>
    <w:rsid w:val="007D7A63"/>
    <w:rsid w:val="007D7A6D"/>
    <w:rsid w:val="007D7BC6"/>
    <w:rsid w:val="007E0299"/>
    <w:rsid w:val="007E0381"/>
    <w:rsid w:val="007E03BE"/>
    <w:rsid w:val="007E0479"/>
    <w:rsid w:val="007E052D"/>
    <w:rsid w:val="007E06C1"/>
    <w:rsid w:val="007E07C2"/>
    <w:rsid w:val="007E0828"/>
    <w:rsid w:val="007E0925"/>
    <w:rsid w:val="007E098B"/>
    <w:rsid w:val="007E09D5"/>
    <w:rsid w:val="007E0A2E"/>
    <w:rsid w:val="007E0A6D"/>
    <w:rsid w:val="007E0B14"/>
    <w:rsid w:val="007E0B50"/>
    <w:rsid w:val="007E0B87"/>
    <w:rsid w:val="007E0D29"/>
    <w:rsid w:val="007E0F1A"/>
    <w:rsid w:val="007E0FCD"/>
    <w:rsid w:val="007E1023"/>
    <w:rsid w:val="007E102B"/>
    <w:rsid w:val="007E1079"/>
    <w:rsid w:val="007E107A"/>
    <w:rsid w:val="007E1145"/>
    <w:rsid w:val="007E126E"/>
    <w:rsid w:val="007E135A"/>
    <w:rsid w:val="007E1403"/>
    <w:rsid w:val="007E1444"/>
    <w:rsid w:val="007E1675"/>
    <w:rsid w:val="007E16BD"/>
    <w:rsid w:val="007E1885"/>
    <w:rsid w:val="007E18B0"/>
    <w:rsid w:val="007E1982"/>
    <w:rsid w:val="007E19C2"/>
    <w:rsid w:val="007E19C6"/>
    <w:rsid w:val="007E1B94"/>
    <w:rsid w:val="007E1BE0"/>
    <w:rsid w:val="007E1EF6"/>
    <w:rsid w:val="007E1F06"/>
    <w:rsid w:val="007E1FFF"/>
    <w:rsid w:val="007E2296"/>
    <w:rsid w:val="007E22B7"/>
    <w:rsid w:val="007E243C"/>
    <w:rsid w:val="007E246A"/>
    <w:rsid w:val="007E2630"/>
    <w:rsid w:val="007E2664"/>
    <w:rsid w:val="007E2907"/>
    <w:rsid w:val="007E296A"/>
    <w:rsid w:val="007E2976"/>
    <w:rsid w:val="007E29A7"/>
    <w:rsid w:val="007E2A4C"/>
    <w:rsid w:val="007E2AC7"/>
    <w:rsid w:val="007E2B6D"/>
    <w:rsid w:val="007E2D22"/>
    <w:rsid w:val="007E2DA4"/>
    <w:rsid w:val="007E2DBE"/>
    <w:rsid w:val="007E2DEC"/>
    <w:rsid w:val="007E2EBE"/>
    <w:rsid w:val="007E2ED6"/>
    <w:rsid w:val="007E302A"/>
    <w:rsid w:val="007E30B3"/>
    <w:rsid w:val="007E32BA"/>
    <w:rsid w:val="007E33BE"/>
    <w:rsid w:val="007E346F"/>
    <w:rsid w:val="007E3543"/>
    <w:rsid w:val="007E3553"/>
    <w:rsid w:val="007E359F"/>
    <w:rsid w:val="007E35B5"/>
    <w:rsid w:val="007E35BA"/>
    <w:rsid w:val="007E35FA"/>
    <w:rsid w:val="007E3697"/>
    <w:rsid w:val="007E3732"/>
    <w:rsid w:val="007E3746"/>
    <w:rsid w:val="007E394C"/>
    <w:rsid w:val="007E39B2"/>
    <w:rsid w:val="007E39D3"/>
    <w:rsid w:val="007E3A21"/>
    <w:rsid w:val="007E3B1B"/>
    <w:rsid w:val="007E3D81"/>
    <w:rsid w:val="007E3E2B"/>
    <w:rsid w:val="007E3F5A"/>
    <w:rsid w:val="007E3FBC"/>
    <w:rsid w:val="007E4026"/>
    <w:rsid w:val="007E4175"/>
    <w:rsid w:val="007E42BE"/>
    <w:rsid w:val="007E4333"/>
    <w:rsid w:val="007E441E"/>
    <w:rsid w:val="007E442A"/>
    <w:rsid w:val="007E47F1"/>
    <w:rsid w:val="007E4855"/>
    <w:rsid w:val="007E4868"/>
    <w:rsid w:val="007E48B8"/>
    <w:rsid w:val="007E48C4"/>
    <w:rsid w:val="007E4C6D"/>
    <w:rsid w:val="007E4D21"/>
    <w:rsid w:val="007E4D5D"/>
    <w:rsid w:val="007E4EE8"/>
    <w:rsid w:val="007E4FB5"/>
    <w:rsid w:val="007E4FBD"/>
    <w:rsid w:val="007E4FF5"/>
    <w:rsid w:val="007E5049"/>
    <w:rsid w:val="007E5070"/>
    <w:rsid w:val="007E5226"/>
    <w:rsid w:val="007E53DC"/>
    <w:rsid w:val="007E53FB"/>
    <w:rsid w:val="007E5439"/>
    <w:rsid w:val="007E54B5"/>
    <w:rsid w:val="007E54DD"/>
    <w:rsid w:val="007E553F"/>
    <w:rsid w:val="007E577B"/>
    <w:rsid w:val="007E584C"/>
    <w:rsid w:val="007E587D"/>
    <w:rsid w:val="007E593B"/>
    <w:rsid w:val="007E5B28"/>
    <w:rsid w:val="007E5B77"/>
    <w:rsid w:val="007E5BD4"/>
    <w:rsid w:val="007E5CD3"/>
    <w:rsid w:val="007E5EB0"/>
    <w:rsid w:val="007E5EEA"/>
    <w:rsid w:val="007E5F09"/>
    <w:rsid w:val="007E6012"/>
    <w:rsid w:val="007E61B2"/>
    <w:rsid w:val="007E62A7"/>
    <w:rsid w:val="007E63BE"/>
    <w:rsid w:val="007E642E"/>
    <w:rsid w:val="007E6462"/>
    <w:rsid w:val="007E64A4"/>
    <w:rsid w:val="007E65D0"/>
    <w:rsid w:val="007E6771"/>
    <w:rsid w:val="007E67B3"/>
    <w:rsid w:val="007E689D"/>
    <w:rsid w:val="007E6AF0"/>
    <w:rsid w:val="007E6B5A"/>
    <w:rsid w:val="007E6BCF"/>
    <w:rsid w:val="007E6C0C"/>
    <w:rsid w:val="007E6D07"/>
    <w:rsid w:val="007E6DA9"/>
    <w:rsid w:val="007E6F19"/>
    <w:rsid w:val="007E7090"/>
    <w:rsid w:val="007E76BE"/>
    <w:rsid w:val="007E7730"/>
    <w:rsid w:val="007E77CB"/>
    <w:rsid w:val="007E788F"/>
    <w:rsid w:val="007E7B8D"/>
    <w:rsid w:val="007E7BF5"/>
    <w:rsid w:val="007E7CFC"/>
    <w:rsid w:val="007E7DE1"/>
    <w:rsid w:val="007E7E6D"/>
    <w:rsid w:val="007E7F71"/>
    <w:rsid w:val="007E7FFB"/>
    <w:rsid w:val="007F0082"/>
    <w:rsid w:val="007F00C4"/>
    <w:rsid w:val="007F0158"/>
    <w:rsid w:val="007F01B3"/>
    <w:rsid w:val="007F0298"/>
    <w:rsid w:val="007F02AE"/>
    <w:rsid w:val="007F034E"/>
    <w:rsid w:val="007F0400"/>
    <w:rsid w:val="007F04E8"/>
    <w:rsid w:val="007F0650"/>
    <w:rsid w:val="007F071F"/>
    <w:rsid w:val="007F0806"/>
    <w:rsid w:val="007F0833"/>
    <w:rsid w:val="007F093A"/>
    <w:rsid w:val="007F0943"/>
    <w:rsid w:val="007F0A21"/>
    <w:rsid w:val="007F0A44"/>
    <w:rsid w:val="007F0B2F"/>
    <w:rsid w:val="007F0BAE"/>
    <w:rsid w:val="007F0CDB"/>
    <w:rsid w:val="007F0F64"/>
    <w:rsid w:val="007F12D2"/>
    <w:rsid w:val="007F1328"/>
    <w:rsid w:val="007F162F"/>
    <w:rsid w:val="007F169E"/>
    <w:rsid w:val="007F1A8E"/>
    <w:rsid w:val="007F1C4E"/>
    <w:rsid w:val="007F1CA6"/>
    <w:rsid w:val="007F1D0A"/>
    <w:rsid w:val="007F1D36"/>
    <w:rsid w:val="007F1D9A"/>
    <w:rsid w:val="007F1F76"/>
    <w:rsid w:val="007F2096"/>
    <w:rsid w:val="007F21FA"/>
    <w:rsid w:val="007F2292"/>
    <w:rsid w:val="007F243D"/>
    <w:rsid w:val="007F2516"/>
    <w:rsid w:val="007F2576"/>
    <w:rsid w:val="007F28E1"/>
    <w:rsid w:val="007F2AE1"/>
    <w:rsid w:val="007F2BB2"/>
    <w:rsid w:val="007F2D61"/>
    <w:rsid w:val="007F2DAE"/>
    <w:rsid w:val="007F3072"/>
    <w:rsid w:val="007F3215"/>
    <w:rsid w:val="007F3432"/>
    <w:rsid w:val="007F347E"/>
    <w:rsid w:val="007F34A0"/>
    <w:rsid w:val="007F3687"/>
    <w:rsid w:val="007F36EE"/>
    <w:rsid w:val="007F3760"/>
    <w:rsid w:val="007F3846"/>
    <w:rsid w:val="007F3906"/>
    <w:rsid w:val="007F3A3B"/>
    <w:rsid w:val="007F3BDC"/>
    <w:rsid w:val="007F3BDD"/>
    <w:rsid w:val="007F3C7E"/>
    <w:rsid w:val="007F3CC4"/>
    <w:rsid w:val="007F3D2B"/>
    <w:rsid w:val="007F3D53"/>
    <w:rsid w:val="007F3D7C"/>
    <w:rsid w:val="007F3DDB"/>
    <w:rsid w:val="007F3EA8"/>
    <w:rsid w:val="007F40B7"/>
    <w:rsid w:val="007F41A1"/>
    <w:rsid w:val="007F4208"/>
    <w:rsid w:val="007F42B6"/>
    <w:rsid w:val="007F42F4"/>
    <w:rsid w:val="007F4375"/>
    <w:rsid w:val="007F452D"/>
    <w:rsid w:val="007F45BA"/>
    <w:rsid w:val="007F45E6"/>
    <w:rsid w:val="007F463A"/>
    <w:rsid w:val="007F46E9"/>
    <w:rsid w:val="007F477D"/>
    <w:rsid w:val="007F4867"/>
    <w:rsid w:val="007F4916"/>
    <w:rsid w:val="007F4B1A"/>
    <w:rsid w:val="007F4C76"/>
    <w:rsid w:val="007F4CB8"/>
    <w:rsid w:val="007F4CBA"/>
    <w:rsid w:val="007F4CCB"/>
    <w:rsid w:val="007F4DD8"/>
    <w:rsid w:val="007F4DEB"/>
    <w:rsid w:val="007F4E3F"/>
    <w:rsid w:val="007F4EA7"/>
    <w:rsid w:val="007F4F27"/>
    <w:rsid w:val="007F4FB5"/>
    <w:rsid w:val="007F50A1"/>
    <w:rsid w:val="007F5169"/>
    <w:rsid w:val="007F51A0"/>
    <w:rsid w:val="007F51C4"/>
    <w:rsid w:val="007F53B0"/>
    <w:rsid w:val="007F561B"/>
    <w:rsid w:val="007F5622"/>
    <w:rsid w:val="007F567E"/>
    <w:rsid w:val="007F5B5E"/>
    <w:rsid w:val="007F5B70"/>
    <w:rsid w:val="007F5C6B"/>
    <w:rsid w:val="007F5EC3"/>
    <w:rsid w:val="007F5F0F"/>
    <w:rsid w:val="007F5F9E"/>
    <w:rsid w:val="007F61A4"/>
    <w:rsid w:val="007F61C1"/>
    <w:rsid w:val="007F621A"/>
    <w:rsid w:val="007F6241"/>
    <w:rsid w:val="007F6298"/>
    <w:rsid w:val="007F6319"/>
    <w:rsid w:val="007F63CB"/>
    <w:rsid w:val="007F652C"/>
    <w:rsid w:val="007F652F"/>
    <w:rsid w:val="007F658B"/>
    <w:rsid w:val="007F65C2"/>
    <w:rsid w:val="007F6602"/>
    <w:rsid w:val="007F66BF"/>
    <w:rsid w:val="007F66D8"/>
    <w:rsid w:val="007F680C"/>
    <w:rsid w:val="007F6824"/>
    <w:rsid w:val="007F6971"/>
    <w:rsid w:val="007F6ABB"/>
    <w:rsid w:val="007F6AF4"/>
    <w:rsid w:val="007F6B74"/>
    <w:rsid w:val="007F6CF3"/>
    <w:rsid w:val="007F6E37"/>
    <w:rsid w:val="007F6F1B"/>
    <w:rsid w:val="007F6F57"/>
    <w:rsid w:val="007F7078"/>
    <w:rsid w:val="007F70C3"/>
    <w:rsid w:val="007F7248"/>
    <w:rsid w:val="007F7271"/>
    <w:rsid w:val="007F72F0"/>
    <w:rsid w:val="007F734C"/>
    <w:rsid w:val="007F7361"/>
    <w:rsid w:val="007F740C"/>
    <w:rsid w:val="007F7435"/>
    <w:rsid w:val="007F7577"/>
    <w:rsid w:val="007F7647"/>
    <w:rsid w:val="007F7658"/>
    <w:rsid w:val="007F76D3"/>
    <w:rsid w:val="007F7773"/>
    <w:rsid w:val="007F78F7"/>
    <w:rsid w:val="007F7915"/>
    <w:rsid w:val="007F7A18"/>
    <w:rsid w:val="007F7AA7"/>
    <w:rsid w:val="007F7B80"/>
    <w:rsid w:val="007F7C3F"/>
    <w:rsid w:val="007F7C58"/>
    <w:rsid w:val="007F7F19"/>
    <w:rsid w:val="0080006A"/>
    <w:rsid w:val="0080019A"/>
    <w:rsid w:val="008001C8"/>
    <w:rsid w:val="00800260"/>
    <w:rsid w:val="00800366"/>
    <w:rsid w:val="00800368"/>
    <w:rsid w:val="00800596"/>
    <w:rsid w:val="008005CC"/>
    <w:rsid w:val="00800603"/>
    <w:rsid w:val="008006DE"/>
    <w:rsid w:val="00800735"/>
    <w:rsid w:val="00800760"/>
    <w:rsid w:val="008007DE"/>
    <w:rsid w:val="00800840"/>
    <w:rsid w:val="00800871"/>
    <w:rsid w:val="0080088E"/>
    <w:rsid w:val="00800937"/>
    <w:rsid w:val="00800ABB"/>
    <w:rsid w:val="00800BAE"/>
    <w:rsid w:val="00800CB4"/>
    <w:rsid w:val="00800E0E"/>
    <w:rsid w:val="00800F34"/>
    <w:rsid w:val="0080105B"/>
    <w:rsid w:val="008010A3"/>
    <w:rsid w:val="00801112"/>
    <w:rsid w:val="00801162"/>
    <w:rsid w:val="0080118A"/>
    <w:rsid w:val="008011E4"/>
    <w:rsid w:val="008011E9"/>
    <w:rsid w:val="008013D2"/>
    <w:rsid w:val="0080143B"/>
    <w:rsid w:val="008014F1"/>
    <w:rsid w:val="00801557"/>
    <w:rsid w:val="008015B0"/>
    <w:rsid w:val="0080161E"/>
    <w:rsid w:val="00801714"/>
    <w:rsid w:val="008017FF"/>
    <w:rsid w:val="008019B6"/>
    <w:rsid w:val="00801A06"/>
    <w:rsid w:val="00801AB8"/>
    <w:rsid w:val="00801B38"/>
    <w:rsid w:val="00801B49"/>
    <w:rsid w:val="00801CAA"/>
    <w:rsid w:val="00801CDA"/>
    <w:rsid w:val="00801D01"/>
    <w:rsid w:val="00802061"/>
    <w:rsid w:val="00802487"/>
    <w:rsid w:val="00802642"/>
    <w:rsid w:val="008026DB"/>
    <w:rsid w:val="00802735"/>
    <w:rsid w:val="0080279C"/>
    <w:rsid w:val="00802878"/>
    <w:rsid w:val="008029F5"/>
    <w:rsid w:val="00802A8C"/>
    <w:rsid w:val="00802AB6"/>
    <w:rsid w:val="00802C21"/>
    <w:rsid w:val="00802FC8"/>
    <w:rsid w:val="00803032"/>
    <w:rsid w:val="00803041"/>
    <w:rsid w:val="008030AD"/>
    <w:rsid w:val="008031FB"/>
    <w:rsid w:val="00803253"/>
    <w:rsid w:val="00803270"/>
    <w:rsid w:val="0080332E"/>
    <w:rsid w:val="00803335"/>
    <w:rsid w:val="008033C5"/>
    <w:rsid w:val="008034A6"/>
    <w:rsid w:val="008034D0"/>
    <w:rsid w:val="008035CB"/>
    <w:rsid w:val="0080368A"/>
    <w:rsid w:val="008036AD"/>
    <w:rsid w:val="0080386C"/>
    <w:rsid w:val="008038DD"/>
    <w:rsid w:val="00803987"/>
    <w:rsid w:val="00803BB1"/>
    <w:rsid w:val="00803E06"/>
    <w:rsid w:val="00803E32"/>
    <w:rsid w:val="00803EB3"/>
    <w:rsid w:val="00803F1E"/>
    <w:rsid w:val="00803FFB"/>
    <w:rsid w:val="0080403C"/>
    <w:rsid w:val="00804201"/>
    <w:rsid w:val="008042E1"/>
    <w:rsid w:val="00804338"/>
    <w:rsid w:val="0080439F"/>
    <w:rsid w:val="008045A1"/>
    <w:rsid w:val="008045B2"/>
    <w:rsid w:val="008049D7"/>
    <w:rsid w:val="00804AC6"/>
    <w:rsid w:val="00804B49"/>
    <w:rsid w:val="00804D32"/>
    <w:rsid w:val="00804E92"/>
    <w:rsid w:val="00804F1F"/>
    <w:rsid w:val="00804F28"/>
    <w:rsid w:val="00804F87"/>
    <w:rsid w:val="008052C2"/>
    <w:rsid w:val="00805498"/>
    <w:rsid w:val="0080551F"/>
    <w:rsid w:val="0080568A"/>
    <w:rsid w:val="0080568F"/>
    <w:rsid w:val="0080572C"/>
    <w:rsid w:val="008057D2"/>
    <w:rsid w:val="0080585D"/>
    <w:rsid w:val="00805AEC"/>
    <w:rsid w:val="00805B4F"/>
    <w:rsid w:val="00805CED"/>
    <w:rsid w:val="00805E83"/>
    <w:rsid w:val="00806082"/>
    <w:rsid w:val="008061A8"/>
    <w:rsid w:val="008061B1"/>
    <w:rsid w:val="00806446"/>
    <w:rsid w:val="008064C2"/>
    <w:rsid w:val="00806518"/>
    <w:rsid w:val="0080652D"/>
    <w:rsid w:val="0080677F"/>
    <w:rsid w:val="008067EF"/>
    <w:rsid w:val="00806819"/>
    <w:rsid w:val="008069A3"/>
    <w:rsid w:val="008069A9"/>
    <w:rsid w:val="00806B69"/>
    <w:rsid w:val="00806C5A"/>
    <w:rsid w:val="00806C7D"/>
    <w:rsid w:val="00806C83"/>
    <w:rsid w:val="00806D0E"/>
    <w:rsid w:val="00806D74"/>
    <w:rsid w:val="00806DEC"/>
    <w:rsid w:val="008071DC"/>
    <w:rsid w:val="008072C8"/>
    <w:rsid w:val="00807452"/>
    <w:rsid w:val="008074B4"/>
    <w:rsid w:val="0080751E"/>
    <w:rsid w:val="00807629"/>
    <w:rsid w:val="008076C5"/>
    <w:rsid w:val="008077D8"/>
    <w:rsid w:val="00807815"/>
    <w:rsid w:val="00807893"/>
    <w:rsid w:val="008078B2"/>
    <w:rsid w:val="00807901"/>
    <w:rsid w:val="00807977"/>
    <w:rsid w:val="00807B4A"/>
    <w:rsid w:val="00807C46"/>
    <w:rsid w:val="00807D56"/>
    <w:rsid w:val="008100CA"/>
    <w:rsid w:val="0081024F"/>
    <w:rsid w:val="008102AB"/>
    <w:rsid w:val="008102F6"/>
    <w:rsid w:val="008103CA"/>
    <w:rsid w:val="0081040A"/>
    <w:rsid w:val="008104D9"/>
    <w:rsid w:val="00810509"/>
    <w:rsid w:val="008105CC"/>
    <w:rsid w:val="008106D7"/>
    <w:rsid w:val="00810951"/>
    <w:rsid w:val="008109E2"/>
    <w:rsid w:val="00810A93"/>
    <w:rsid w:val="00810AE5"/>
    <w:rsid w:val="00810B9A"/>
    <w:rsid w:val="00810C5B"/>
    <w:rsid w:val="00810D5E"/>
    <w:rsid w:val="00810DE9"/>
    <w:rsid w:val="00810E04"/>
    <w:rsid w:val="00810E5E"/>
    <w:rsid w:val="00810EDC"/>
    <w:rsid w:val="00810FC0"/>
    <w:rsid w:val="008110D8"/>
    <w:rsid w:val="008110E4"/>
    <w:rsid w:val="00811258"/>
    <w:rsid w:val="00811386"/>
    <w:rsid w:val="008114A0"/>
    <w:rsid w:val="00811632"/>
    <w:rsid w:val="0081195E"/>
    <w:rsid w:val="008119CC"/>
    <w:rsid w:val="00811A26"/>
    <w:rsid w:val="00811A5F"/>
    <w:rsid w:val="00811CCF"/>
    <w:rsid w:val="00811D55"/>
    <w:rsid w:val="00811DF5"/>
    <w:rsid w:val="00811E48"/>
    <w:rsid w:val="00811E95"/>
    <w:rsid w:val="0081209D"/>
    <w:rsid w:val="00812142"/>
    <w:rsid w:val="008121D1"/>
    <w:rsid w:val="008121E1"/>
    <w:rsid w:val="00812263"/>
    <w:rsid w:val="008123A8"/>
    <w:rsid w:val="0081248F"/>
    <w:rsid w:val="0081251D"/>
    <w:rsid w:val="00812725"/>
    <w:rsid w:val="00812736"/>
    <w:rsid w:val="00812926"/>
    <w:rsid w:val="00812C05"/>
    <w:rsid w:val="00812C35"/>
    <w:rsid w:val="00812C56"/>
    <w:rsid w:val="00812C61"/>
    <w:rsid w:val="00812EED"/>
    <w:rsid w:val="00812FBE"/>
    <w:rsid w:val="0081314B"/>
    <w:rsid w:val="00813543"/>
    <w:rsid w:val="00813551"/>
    <w:rsid w:val="008137AF"/>
    <w:rsid w:val="008139B2"/>
    <w:rsid w:val="00813B32"/>
    <w:rsid w:val="00813B91"/>
    <w:rsid w:val="00813BB3"/>
    <w:rsid w:val="00813C4E"/>
    <w:rsid w:val="00813C6F"/>
    <w:rsid w:val="00813D21"/>
    <w:rsid w:val="00813D3E"/>
    <w:rsid w:val="00813D69"/>
    <w:rsid w:val="00813D75"/>
    <w:rsid w:val="0081400B"/>
    <w:rsid w:val="0081401E"/>
    <w:rsid w:val="0081418A"/>
    <w:rsid w:val="008141E4"/>
    <w:rsid w:val="008142EA"/>
    <w:rsid w:val="008143FE"/>
    <w:rsid w:val="00814524"/>
    <w:rsid w:val="008147F5"/>
    <w:rsid w:val="00814877"/>
    <w:rsid w:val="0081499D"/>
    <w:rsid w:val="00814AA5"/>
    <w:rsid w:val="00814B83"/>
    <w:rsid w:val="00814CEC"/>
    <w:rsid w:val="00814DD6"/>
    <w:rsid w:val="00814E19"/>
    <w:rsid w:val="00814E54"/>
    <w:rsid w:val="00814E73"/>
    <w:rsid w:val="008150D3"/>
    <w:rsid w:val="0081514D"/>
    <w:rsid w:val="0081522C"/>
    <w:rsid w:val="008152DC"/>
    <w:rsid w:val="008152E9"/>
    <w:rsid w:val="0081531B"/>
    <w:rsid w:val="00815365"/>
    <w:rsid w:val="008157EA"/>
    <w:rsid w:val="00815937"/>
    <w:rsid w:val="00815B0F"/>
    <w:rsid w:val="00815EA1"/>
    <w:rsid w:val="00815FA8"/>
    <w:rsid w:val="00815FD9"/>
    <w:rsid w:val="00815FE2"/>
    <w:rsid w:val="00815FEF"/>
    <w:rsid w:val="0081602E"/>
    <w:rsid w:val="0081613E"/>
    <w:rsid w:val="00816151"/>
    <w:rsid w:val="0081615F"/>
    <w:rsid w:val="00816456"/>
    <w:rsid w:val="00816506"/>
    <w:rsid w:val="00816520"/>
    <w:rsid w:val="008165B1"/>
    <w:rsid w:val="008165C3"/>
    <w:rsid w:val="0081671D"/>
    <w:rsid w:val="0081672B"/>
    <w:rsid w:val="00816839"/>
    <w:rsid w:val="00816924"/>
    <w:rsid w:val="00816A0D"/>
    <w:rsid w:val="00816A17"/>
    <w:rsid w:val="00816B84"/>
    <w:rsid w:val="00816BB9"/>
    <w:rsid w:val="00816BE8"/>
    <w:rsid w:val="00816BF1"/>
    <w:rsid w:val="00816EC6"/>
    <w:rsid w:val="00816EE4"/>
    <w:rsid w:val="00817055"/>
    <w:rsid w:val="008170F4"/>
    <w:rsid w:val="008170FC"/>
    <w:rsid w:val="008172B9"/>
    <w:rsid w:val="008172BF"/>
    <w:rsid w:val="0081791C"/>
    <w:rsid w:val="00817ADC"/>
    <w:rsid w:val="00817BDC"/>
    <w:rsid w:val="00817C77"/>
    <w:rsid w:val="00817C9E"/>
    <w:rsid w:val="00817DB9"/>
    <w:rsid w:val="00817E54"/>
    <w:rsid w:val="00817E93"/>
    <w:rsid w:val="00817ED3"/>
    <w:rsid w:val="00820145"/>
    <w:rsid w:val="0082037B"/>
    <w:rsid w:val="0082052A"/>
    <w:rsid w:val="00820595"/>
    <w:rsid w:val="0082059F"/>
    <w:rsid w:val="008207EC"/>
    <w:rsid w:val="0082084C"/>
    <w:rsid w:val="0082087D"/>
    <w:rsid w:val="008208A7"/>
    <w:rsid w:val="00820980"/>
    <w:rsid w:val="00820C4F"/>
    <w:rsid w:val="00820D0E"/>
    <w:rsid w:val="00820E6C"/>
    <w:rsid w:val="00821010"/>
    <w:rsid w:val="008210A5"/>
    <w:rsid w:val="008210ED"/>
    <w:rsid w:val="00821287"/>
    <w:rsid w:val="008215CF"/>
    <w:rsid w:val="0082163A"/>
    <w:rsid w:val="008217CA"/>
    <w:rsid w:val="00821A59"/>
    <w:rsid w:val="00821BA9"/>
    <w:rsid w:val="00821BC5"/>
    <w:rsid w:val="00821BF3"/>
    <w:rsid w:val="00821C5E"/>
    <w:rsid w:val="00821C66"/>
    <w:rsid w:val="008220F1"/>
    <w:rsid w:val="00822255"/>
    <w:rsid w:val="00822298"/>
    <w:rsid w:val="00822563"/>
    <w:rsid w:val="00822638"/>
    <w:rsid w:val="0082299D"/>
    <w:rsid w:val="008229C1"/>
    <w:rsid w:val="00822A0D"/>
    <w:rsid w:val="00822A18"/>
    <w:rsid w:val="00822AA5"/>
    <w:rsid w:val="00822B13"/>
    <w:rsid w:val="00822CBA"/>
    <w:rsid w:val="00822E04"/>
    <w:rsid w:val="00822EAB"/>
    <w:rsid w:val="00822EC1"/>
    <w:rsid w:val="00822F8F"/>
    <w:rsid w:val="00823073"/>
    <w:rsid w:val="00823097"/>
    <w:rsid w:val="008231F6"/>
    <w:rsid w:val="00823260"/>
    <w:rsid w:val="008233D2"/>
    <w:rsid w:val="008234B0"/>
    <w:rsid w:val="0082352E"/>
    <w:rsid w:val="0082375B"/>
    <w:rsid w:val="0082389C"/>
    <w:rsid w:val="0082390F"/>
    <w:rsid w:val="00823928"/>
    <w:rsid w:val="00823968"/>
    <w:rsid w:val="00823A01"/>
    <w:rsid w:val="00823B64"/>
    <w:rsid w:val="00823BDD"/>
    <w:rsid w:val="00823CBF"/>
    <w:rsid w:val="00823E51"/>
    <w:rsid w:val="00823EBF"/>
    <w:rsid w:val="00824177"/>
    <w:rsid w:val="00824391"/>
    <w:rsid w:val="008243AC"/>
    <w:rsid w:val="008244FC"/>
    <w:rsid w:val="0082463F"/>
    <w:rsid w:val="008246A5"/>
    <w:rsid w:val="00824932"/>
    <w:rsid w:val="0082497B"/>
    <w:rsid w:val="0082498D"/>
    <w:rsid w:val="00824B9E"/>
    <w:rsid w:val="00824E4D"/>
    <w:rsid w:val="00824F1C"/>
    <w:rsid w:val="00824FFD"/>
    <w:rsid w:val="0082508C"/>
    <w:rsid w:val="008250EA"/>
    <w:rsid w:val="0082519B"/>
    <w:rsid w:val="008252CD"/>
    <w:rsid w:val="008253C9"/>
    <w:rsid w:val="008254CA"/>
    <w:rsid w:val="00825530"/>
    <w:rsid w:val="00825545"/>
    <w:rsid w:val="008255A9"/>
    <w:rsid w:val="008255BB"/>
    <w:rsid w:val="008255D5"/>
    <w:rsid w:val="0082568E"/>
    <w:rsid w:val="00825752"/>
    <w:rsid w:val="00825787"/>
    <w:rsid w:val="00825859"/>
    <w:rsid w:val="00825A96"/>
    <w:rsid w:val="00825B83"/>
    <w:rsid w:val="00825BC9"/>
    <w:rsid w:val="00825C8E"/>
    <w:rsid w:val="00825DF8"/>
    <w:rsid w:val="008260AC"/>
    <w:rsid w:val="008260DC"/>
    <w:rsid w:val="0082660D"/>
    <w:rsid w:val="00826710"/>
    <w:rsid w:val="008267A6"/>
    <w:rsid w:val="00826BF4"/>
    <w:rsid w:val="00826C48"/>
    <w:rsid w:val="00826D58"/>
    <w:rsid w:val="00826DFC"/>
    <w:rsid w:val="00826F6D"/>
    <w:rsid w:val="00826FCF"/>
    <w:rsid w:val="008271F8"/>
    <w:rsid w:val="00827311"/>
    <w:rsid w:val="00827377"/>
    <w:rsid w:val="008273EE"/>
    <w:rsid w:val="00827490"/>
    <w:rsid w:val="0082754E"/>
    <w:rsid w:val="008275C3"/>
    <w:rsid w:val="008277A7"/>
    <w:rsid w:val="008278B4"/>
    <w:rsid w:val="0082794C"/>
    <w:rsid w:val="00827B9F"/>
    <w:rsid w:val="00827C6A"/>
    <w:rsid w:val="00827CBB"/>
    <w:rsid w:val="00827D12"/>
    <w:rsid w:val="00827D35"/>
    <w:rsid w:val="00827D4F"/>
    <w:rsid w:val="00827D7E"/>
    <w:rsid w:val="00827E21"/>
    <w:rsid w:val="00827FF7"/>
    <w:rsid w:val="0083009A"/>
    <w:rsid w:val="00830154"/>
    <w:rsid w:val="00830297"/>
    <w:rsid w:val="00830384"/>
    <w:rsid w:val="008303E2"/>
    <w:rsid w:val="00830483"/>
    <w:rsid w:val="00830639"/>
    <w:rsid w:val="00830652"/>
    <w:rsid w:val="008306BA"/>
    <w:rsid w:val="008307A8"/>
    <w:rsid w:val="00830850"/>
    <w:rsid w:val="00830855"/>
    <w:rsid w:val="00830966"/>
    <w:rsid w:val="0083099A"/>
    <w:rsid w:val="00830A9F"/>
    <w:rsid w:val="00830AA4"/>
    <w:rsid w:val="00830B49"/>
    <w:rsid w:val="00830BF9"/>
    <w:rsid w:val="00830F65"/>
    <w:rsid w:val="0083108A"/>
    <w:rsid w:val="008314D0"/>
    <w:rsid w:val="00831562"/>
    <w:rsid w:val="00831595"/>
    <w:rsid w:val="00831668"/>
    <w:rsid w:val="008316D4"/>
    <w:rsid w:val="008317A8"/>
    <w:rsid w:val="008317CD"/>
    <w:rsid w:val="0083187C"/>
    <w:rsid w:val="00831C06"/>
    <w:rsid w:val="00831C27"/>
    <w:rsid w:val="00831C82"/>
    <w:rsid w:val="00831DB5"/>
    <w:rsid w:val="00831DDE"/>
    <w:rsid w:val="00831DF8"/>
    <w:rsid w:val="00831EE7"/>
    <w:rsid w:val="00832086"/>
    <w:rsid w:val="008320A5"/>
    <w:rsid w:val="008321CA"/>
    <w:rsid w:val="008321FE"/>
    <w:rsid w:val="00832371"/>
    <w:rsid w:val="008323A6"/>
    <w:rsid w:val="0083251D"/>
    <w:rsid w:val="008325E6"/>
    <w:rsid w:val="00832607"/>
    <w:rsid w:val="00832621"/>
    <w:rsid w:val="008328FE"/>
    <w:rsid w:val="00832B4F"/>
    <w:rsid w:val="00832B68"/>
    <w:rsid w:val="00832C31"/>
    <w:rsid w:val="00832E10"/>
    <w:rsid w:val="00833063"/>
    <w:rsid w:val="00833064"/>
    <w:rsid w:val="008330F5"/>
    <w:rsid w:val="00833128"/>
    <w:rsid w:val="0083312A"/>
    <w:rsid w:val="00833248"/>
    <w:rsid w:val="008332AD"/>
    <w:rsid w:val="008335CE"/>
    <w:rsid w:val="0083364A"/>
    <w:rsid w:val="008336FF"/>
    <w:rsid w:val="0083384D"/>
    <w:rsid w:val="00833991"/>
    <w:rsid w:val="008339D5"/>
    <w:rsid w:val="008339DE"/>
    <w:rsid w:val="00833A05"/>
    <w:rsid w:val="00833AFE"/>
    <w:rsid w:val="00833C72"/>
    <w:rsid w:val="00833C8A"/>
    <w:rsid w:val="00833D95"/>
    <w:rsid w:val="00834062"/>
    <w:rsid w:val="00834298"/>
    <w:rsid w:val="00834517"/>
    <w:rsid w:val="0083462E"/>
    <w:rsid w:val="0083466D"/>
    <w:rsid w:val="00834685"/>
    <w:rsid w:val="0083468B"/>
    <w:rsid w:val="0083469F"/>
    <w:rsid w:val="00834983"/>
    <w:rsid w:val="008349CF"/>
    <w:rsid w:val="00834BC4"/>
    <w:rsid w:val="00834E14"/>
    <w:rsid w:val="00834F14"/>
    <w:rsid w:val="00834F28"/>
    <w:rsid w:val="00835088"/>
    <w:rsid w:val="008350CE"/>
    <w:rsid w:val="00835119"/>
    <w:rsid w:val="00835166"/>
    <w:rsid w:val="008352A1"/>
    <w:rsid w:val="008352AF"/>
    <w:rsid w:val="008352E7"/>
    <w:rsid w:val="00835344"/>
    <w:rsid w:val="00835445"/>
    <w:rsid w:val="0083552C"/>
    <w:rsid w:val="008355E8"/>
    <w:rsid w:val="008356A7"/>
    <w:rsid w:val="008356DB"/>
    <w:rsid w:val="0083586C"/>
    <w:rsid w:val="0083590D"/>
    <w:rsid w:val="00835917"/>
    <w:rsid w:val="00835A64"/>
    <w:rsid w:val="00835B40"/>
    <w:rsid w:val="00835BA0"/>
    <w:rsid w:val="00835BC2"/>
    <w:rsid w:val="00835E4A"/>
    <w:rsid w:val="00835EC4"/>
    <w:rsid w:val="0083602F"/>
    <w:rsid w:val="00836050"/>
    <w:rsid w:val="00836172"/>
    <w:rsid w:val="00836212"/>
    <w:rsid w:val="0083623E"/>
    <w:rsid w:val="008363FA"/>
    <w:rsid w:val="00836491"/>
    <w:rsid w:val="008365B7"/>
    <w:rsid w:val="008365B9"/>
    <w:rsid w:val="008366CC"/>
    <w:rsid w:val="008367BA"/>
    <w:rsid w:val="00836AE4"/>
    <w:rsid w:val="00836B0B"/>
    <w:rsid w:val="00836B13"/>
    <w:rsid w:val="00836B4B"/>
    <w:rsid w:val="00836B71"/>
    <w:rsid w:val="00836C1D"/>
    <w:rsid w:val="00836C66"/>
    <w:rsid w:val="00836E2A"/>
    <w:rsid w:val="00837118"/>
    <w:rsid w:val="00837249"/>
    <w:rsid w:val="008372E4"/>
    <w:rsid w:val="00837344"/>
    <w:rsid w:val="00837451"/>
    <w:rsid w:val="008374BA"/>
    <w:rsid w:val="00837532"/>
    <w:rsid w:val="008375E6"/>
    <w:rsid w:val="00837709"/>
    <w:rsid w:val="0083777E"/>
    <w:rsid w:val="00837791"/>
    <w:rsid w:val="008378E6"/>
    <w:rsid w:val="00837A16"/>
    <w:rsid w:val="00837AC0"/>
    <w:rsid w:val="00837AC5"/>
    <w:rsid w:val="00837DCF"/>
    <w:rsid w:val="00837E21"/>
    <w:rsid w:val="00837F43"/>
    <w:rsid w:val="00837F4B"/>
    <w:rsid w:val="00837F5E"/>
    <w:rsid w:val="00840025"/>
    <w:rsid w:val="00840303"/>
    <w:rsid w:val="0084031B"/>
    <w:rsid w:val="008403B4"/>
    <w:rsid w:val="00840572"/>
    <w:rsid w:val="00840768"/>
    <w:rsid w:val="008407B2"/>
    <w:rsid w:val="008407BA"/>
    <w:rsid w:val="00840A56"/>
    <w:rsid w:val="00840ACC"/>
    <w:rsid w:val="00840C9B"/>
    <w:rsid w:val="00840CC9"/>
    <w:rsid w:val="00840DBB"/>
    <w:rsid w:val="00840E3F"/>
    <w:rsid w:val="008414BE"/>
    <w:rsid w:val="0084150A"/>
    <w:rsid w:val="0084199B"/>
    <w:rsid w:val="0084199C"/>
    <w:rsid w:val="00841B92"/>
    <w:rsid w:val="00841C62"/>
    <w:rsid w:val="00841C8C"/>
    <w:rsid w:val="00841CE6"/>
    <w:rsid w:val="00841E9C"/>
    <w:rsid w:val="00841F81"/>
    <w:rsid w:val="008420F0"/>
    <w:rsid w:val="008421AA"/>
    <w:rsid w:val="008421FC"/>
    <w:rsid w:val="00842257"/>
    <w:rsid w:val="0084229B"/>
    <w:rsid w:val="008422EE"/>
    <w:rsid w:val="008422F3"/>
    <w:rsid w:val="008423E7"/>
    <w:rsid w:val="008424E1"/>
    <w:rsid w:val="00842649"/>
    <w:rsid w:val="0084265B"/>
    <w:rsid w:val="00842A7C"/>
    <w:rsid w:val="00842BA2"/>
    <w:rsid w:val="00842BDD"/>
    <w:rsid w:val="00842BE7"/>
    <w:rsid w:val="00842C67"/>
    <w:rsid w:val="00842D2F"/>
    <w:rsid w:val="00842E19"/>
    <w:rsid w:val="00842E65"/>
    <w:rsid w:val="00842F63"/>
    <w:rsid w:val="0084303B"/>
    <w:rsid w:val="0084312B"/>
    <w:rsid w:val="00843157"/>
    <w:rsid w:val="00843164"/>
    <w:rsid w:val="00843439"/>
    <w:rsid w:val="0084365E"/>
    <w:rsid w:val="008436C2"/>
    <w:rsid w:val="008438B4"/>
    <w:rsid w:val="00843ADB"/>
    <w:rsid w:val="00843B82"/>
    <w:rsid w:val="00843C59"/>
    <w:rsid w:val="00843CBC"/>
    <w:rsid w:val="00843D9F"/>
    <w:rsid w:val="00843DDB"/>
    <w:rsid w:val="00843F14"/>
    <w:rsid w:val="00843F1D"/>
    <w:rsid w:val="00843FFE"/>
    <w:rsid w:val="008440AD"/>
    <w:rsid w:val="008440C3"/>
    <w:rsid w:val="008440FB"/>
    <w:rsid w:val="00844385"/>
    <w:rsid w:val="008443DE"/>
    <w:rsid w:val="0084454F"/>
    <w:rsid w:val="00844617"/>
    <w:rsid w:val="008446AD"/>
    <w:rsid w:val="008448F4"/>
    <w:rsid w:val="00844A30"/>
    <w:rsid w:val="00844B57"/>
    <w:rsid w:val="00844C29"/>
    <w:rsid w:val="00844D13"/>
    <w:rsid w:val="00844D80"/>
    <w:rsid w:val="00844E37"/>
    <w:rsid w:val="00844ED7"/>
    <w:rsid w:val="00845085"/>
    <w:rsid w:val="00845127"/>
    <w:rsid w:val="0084518D"/>
    <w:rsid w:val="00845489"/>
    <w:rsid w:val="00845493"/>
    <w:rsid w:val="0084552C"/>
    <w:rsid w:val="00845758"/>
    <w:rsid w:val="00845759"/>
    <w:rsid w:val="008457DB"/>
    <w:rsid w:val="008459DD"/>
    <w:rsid w:val="00845AA8"/>
    <w:rsid w:val="00845C26"/>
    <w:rsid w:val="00845C2D"/>
    <w:rsid w:val="00845C33"/>
    <w:rsid w:val="00845C41"/>
    <w:rsid w:val="00845CB7"/>
    <w:rsid w:val="00845E56"/>
    <w:rsid w:val="00845EEC"/>
    <w:rsid w:val="00845F4B"/>
    <w:rsid w:val="00846022"/>
    <w:rsid w:val="00846130"/>
    <w:rsid w:val="008461C6"/>
    <w:rsid w:val="00846229"/>
    <w:rsid w:val="0084625A"/>
    <w:rsid w:val="00846492"/>
    <w:rsid w:val="00846582"/>
    <w:rsid w:val="0084664D"/>
    <w:rsid w:val="00846679"/>
    <w:rsid w:val="00846689"/>
    <w:rsid w:val="00846701"/>
    <w:rsid w:val="0084674D"/>
    <w:rsid w:val="0084675C"/>
    <w:rsid w:val="00846793"/>
    <w:rsid w:val="00846972"/>
    <w:rsid w:val="00846993"/>
    <w:rsid w:val="00846ACD"/>
    <w:rsid w:val="00846B7C"/>
    <w:rsid w:val="00846C47"/>
    <w:rsid w:val="00846D26"/>
    <w:rsid w:val="00846D7B"/>
    <w:rsid w:val="00846FD5"/>
    <w:rsid w:val="00847048"/>
    <w:rsid w:val="008470AF"/>
    <w:rsid w:val="0084721F"/>
    <w:rsid w:val="0084747B"/>
    <w:rsid w:val="008474FC"/>
    <w:rsid w:val="0084755A"/>
    <w:rsid w:val="008475A7"/>
    <w:rsid w:val="0084767B"/>
    <w:rsid w:val="008476F7"/>
    <w:rsid w:val="008477AC"/>
    <w:rsid w:val="008477DF"/>
    <w:rsid w:val="0084785B"/>
    <w:rsid w:val="008478B4"/>
    <w:rsid w:val="0084795C"/>
    <w:rsid w:val="00847A42"/>
    <w:rsid w:val="00847B33"/>
    <w:rsid w:val="00847D5F"/>
    <w:rsid w:val="00847DCF"/>
    <w:rsid w:val="00847E0C"/>
    <w:rsid w:val="00850018"/>
    <w:rsid w:val="00850139"/>
    <w:rsid w:val="008501D8"/>
    <w:rsid w:val="008503BF"/>
    <w:rsid w:val="008503E8"/>
    <w:rsid w:val="00850559"/>
    <w:rsid w:val="00850566"/>
    <w:rsid w:val="008505EB"/>
    <w:rsid w:val="0085063A"/>
    <w:rsid w:val="00850865"/>
    <w:rsid w:val="00850946"/>
    <w:rsid w:val="00850C74"/>
    <w:rsid w:val="00850C8B"/>
    <w:rsid w:val="00850CC9"/>
    <w:rsid w:val="00850D05"/>
    <w:rsid w:val="00850D5A"/>
    <w:rsid w:val="00850E59"/>
    <w:rsid w:val="00850EBF"/>
    <w:rsid w:val="00850EFF"/>
    <w:rsid w:val="00850FE5"/>
    <w:rsid w:val="0085105E"/>
    <w:rsid w:val="008510DF"/>
    <w:rsid w:val="008511D3"/>
    <w:rsid w:val="00851497"/>
    <w:rsid w:val="008515B4"/>
    <w:rsid w:val="00851668"/>
    <w:rsid w:val="00851688"/>
    <w:rsid w:val="008516AD"/>
    <w:rsid w:val="00851821"/>
    <w:rsid w:val="00851941"/>
    <w:rsid w:val="0085195B"/>
    <w:rsid w:val="00851964"/>
    <w:rsid w:val="00851A7B"/>
    <w:rsid w:val="00851ABF"/>
    <w:rsid w:val="00851ADE"/>
    <w:rsid w:val="00851B1D"/>
    <w:rsid w:val="00851DDD"/>
    <w:rsid w:val="00851E06"/>
    <w:rsid w:val="00851E55"/>
    <w:rsid w:val="00852030"/>
    <w:rsid w:val="00852107"/>
    <w:rsid w:val="0085239C"/>
    <w:rsid w:val="008523A1"/>
    <w:rsid w:val="008523E9"/>
    <w:rsid w:val="008526CB"/>
    <w:rsid w:val="00852746"/>
    <w:rsid w:val="00852A25"/>
    <w:rsid w:val="00852A46"/>
    <w:rsid w:val="00852F03"/>
    <w:rsid w:val="00853000"/>
    <w:rsid w:val="00853041"/>
    <w:rsid w:val="00853044"/>
    <w:rsid w:val="008531BA"/>
    <w:rsid w:val="008531ED"/>
    <w:rsid w:val="0085349F"/>
    <w:rsid w:val="008534E5"/>
    <w:rsid w:val="00853514"/>
    <w:rsid w:val="008537A7"/>
    <w:rsid w:val="008539EC"/>
    <w:rsid w:val="00853A22"/>
    <w:rsid w:val="00853C43"/>
    <w:rsid w:val="00853CF5"/>
    <w:rsid w:val="00853D49"/>
    <w:rsid w:val="008540C5"/>
    <w:rsid w:val="00854210"/>
    <w:rsid w:val="008542CC"/>
    <w:rsid w:val="0085434A"/>
    <w:rsid w:val="008543C0"/>
    <w:rsid w:val="0085454E"/>
    <w:rsid w:val="008545F0"/>
    <w:rsid w:val="00854748"/>
    <w:rsid w:val="008547BD"/>
    <w:rsid w:val="008547DF"/>
    <w:rsid w:val="008548A3"/>
    <w:rsid w:val="008548D6"/>
    <w:rsid w:val="00854A47"/>
    <w:rsid w:val="00854A55"/>
    <w:rsid w:val="00854AB3"/>
    <w:rsid w:val="00854AD0"/>
    <w:rsid w:val="00854B40"/>
    <w:rsid w:val="00854C21"/>
    <w:rsid w:val="00854E24"/>
    <w:rsid w:val="00854FCE"/>
    <w:rsid w:val="00854FF6"/>
    <w:rsid w:val="0085505A"/>
    <w:rsid w:val="00855078"/>
    <w:rsid w:val="00855170"/>
    <w:rsid w:val="00855228"/>
    <w:rsid w:val="008554B2"/>
    <w:rsid w:val="0085563A"/>
    <w:rsid w:val="00855645"/>
    <w:rsid w:val="0085578B"/>
    <w:rsid w:val="008557CE"/>
    <w:rsid w:val="008558D5"/>
    <w:rsid w:val="00855994"/>
    <w:rsid w:val="008559E5"/>
    <w:rsid w:val="00855CDB"/>
    <w:rsid w:val="00855E43"/>
    <w:rsid w:val="00855EDB"/>
    <w:rsid w:val="00855EEA"/>
    <w:rsid w:val="00855F34"/>
    <w:rsid w:val="00855F35"/>
    <w:rsid w:val="00855F3D"/>
    <w:rsid w:val="00855F8C"/>
    <w:rsid w:val="00855FB3"/>
    <w:rsid w:val="008560A9"/>
    <w:rsid w:val="00856307"/>
    <w:rsid w:val="00856357"/>
    <w:rsid w:val="0085636B"/>
    <w:rsid w:val="008563D8"/>
    <w:rsid w:val="0085640D"/>
    <w:rsid w:val="00856498"/>
    <w:rsid w:val="00856517"/>
    <w:rsid w:val="00856558"/>
    <w:rsid w:val="00856707"/>
    <w:rsid w:val="0085679A"/>
    <w:rsid w:val="008567D7"/>
    <w:rsid w:val="00856895"/>
    <w:rsid w:val="00856898"/>
    <w:rsid w:val="00856934"/>
    <w:rsid w:val="008569C1"/>
    <w:rsid w:val="00856A06"/>
    <w:rsid w:val="00856A5A"/>
    <w:rsid w:val="00856A62"/>
    <w:rsid w:val="00856C31"/>
    <w:rsid w:val="00856D60"/>
    <w:rsid w:val="0085701A"/>
    <w:rsid w:val="00857027"/>
    <w:rsid w:val="00857093"/>
    <w:rsid w:val="00857122"/>
    <w:rsid w:val="00857259"/>
    <w:rsid w:val="0085729C"/>
    <w:rsid w:val="008572AF"/>
    <w:rsid w:val="008572C1"/>
    <w:rsid w:val="00857483"/>
    <w:rsid w:val="0085753D"/>
    <w:rsid w:val="00857594"/>
    <w:rsid w:val="008577DC"/>
    <w:rsid w:val="008579C3"/>
    <w:rsid w:val="00857A0D"/>
    <w:rsid w:val="00857A27"/>
    <w:rsid w:val="00857A69"/>
    <w:rsid w:val="00857E0A"/>
    <w:rsid w:val="00857E7D"/>
    <w:rsid w:val="00857E97"/>
    <w:rsid w:val="00857F5E"/>
    <w:rsid w:val="008602A1"/>
    <w:rsid w:val="0086049A"/>
    <w:rsid w:val="008605D0"/>
    <w:rsid w:val="008605DD"/>
    <w:rsid w:val="0086066A"/>
    <w:rsid w:val="00860696"/>
    <w:rsid w:val="0086072D"/>
    <w:rsid w:val="00860731"/>
    <w:rsid w:val="0086083E"/>
    <w:rsid w:val="0086085E"/>
    <w:rsid w:val="0086095F"/>
    <w:rsid w:val="00860C73"/>
    <w:rsid w:val="00860C95"/>
    <w:rsid w:val="00860C96"/>
    <w:rsid w:val="00860D0A"/>
    <w:rsid w:val="00860D34"/>
    <w:rsid w:val="00860E5D"/>
    <w:rsid w:val="00860EE7"/>
    <w:rsid w:val="00860F62"/>
    <w:rsid w:val="008610B9"/>
    <w:rsid w:val="008610C6"/>
    <w:rsid w:val="008610F4"/>
    <w:rsid w:val="008611F0"/>
    <w:rsid w:val="00861285"/>
    <w:rsid w:val="008612BA"/>
    <w:rsid w:val="00861533"/>
    <w:rsid w:val="00861664"/>
    <w:rsid w:val="00861681"/>
    <w:rsid w:val="0086168D"/>
    <w:rsid w:val="00861735"/>
    <w:rsid w:val="00861765"/>
    <w:rsid w:val="008617F7"/>
    <w:rsid w:val="008618AB"/>
    <w:rsid w:val="008618B9"/>
    <w:rsid w:val="00861B41"/>
    <w:rsid w:val="00861BE5"/>
    <w:rsid w:val="00861C4D"/>
    <w:rsid w:val="00861CCF"/>
    <w:rsid w:val="00861D3C"/>
    <w:rsid w:val="00861D64"/>
    <w:rsid w:val="00861EF8"/>
    <w:rsid w:val="00862070"/>
    <w:rsid w:val="00862075"/>
    <w:rsid w:val="008621F4"/>
    <w:rsid w:val="00862425"/>
    <w:rsid w:val="00862493"/>
    <w:rsid w:val="008624AC"/>
    <w:rsid w:val="00862552"/>
    <w:rsid w:val="008625F4"/>
    <w:rsid w:val="00862626"/>
    <w:rsid w:val="00862633"/>
    <w:rsid w:val="008626C4"/>
    <w:rsid w:val="008626FB"/>
    <w:rsid w:val="0086278E"/>
    <w:rsid w:val="008627DD"/>
    <w:rsid w:val="00862895"/>
    <w:rsid w:val="008629A3"/>
    <w:rsid w:val="008629C2"/>
    <w:rsid w:val="00862A45"/>
    <w:rsid w:val="00862AD6"/>
    <w:rsid w:val="00862CE2"/>
    <w:rsid w:val="00862DD3"/>
    <w:rsid w:val="00862E03"/>
    <w:rsid w:val="00862F4F"/>
    <w:rsid w:val="00862F6C"/>
    <w:rsid w:val="00862FDE"/>
    <w:rsid w:val="0086322C"/>
    <w:rsid w:val="00863284"/>
    <w:rsid w:val="008632B2"/>
    <w:rsid w:val="00863313"/>
    <w:rsid w:val="008634B3"/>
    <w:rsid w:val="00863528"/>
    <w:rsid w:val="00863972"/>
    <w:rsid w:val="00863DAE"/>
    <w:rsid w:val="00863DF9"/>
    <w:rsid w:val="00863EBB"/>
    <w:rsid w:val="008642EC"/>
    <w:rsid w:val="00864340"/>
    <w:rsid w:val="008644EA"/>
    <w:rsid w:val="00864642"/>
    <w:rsid w:val="00864662"/>
    <w:rsid w:val="00864688"/>
    <w:rsid w:val="0086469D"/>
    <w:rsid w:val="00864A59"/>
    <w:rsid w:val="00864B1C"/>
    <w:rsid w:val="00864B27"/>
    <w:rsid w:val="00864B9F"/>
    <w:rsid w:val="00864F09"/>
    <w:rsid w:val="00864F21"/>
    <w:rsid w:val="008650FF"/>
    <w:rsid w:val="00865114"/>
    <w:rsid w:val="008651CB"/>
    <w:rsid w:val="0086520F"/>
    <w:rsid w:val="008652D1"/>
    <w:rsid w:val="00865445"/>
    <w:rsid w:val="00865533"/>
    <w:rsid w:val="00865546"/>
    <w:rsid w:val="00865579"/>
    <w:rsid w:val="00865598"/>
    <w:rsid w:val="0086560B"/>
    <w:rsid w:val="008656C0"/>
    <w:rsid w:val="0086581D"/>
    <w:rsid w:val="00865905"/>
    <w:rsid w:val="00865A1A"/>
    <w:rsid w:val="00865A93"/>
    <w:rsid w:val="00865AC0"/>
    <w:rsid w:val="00865B34"/>
    <w:rsid w:val="00865CAC"/>
    <w:rsid w:val="00865D6B"/>
    <w:rsid w:val="00865D96"/>
    <w:rsid w:val="00865E94"/>
    <w:rsid w:val="008660FA"/>
    <w:rsid w:val="00866104"/>
    <w:rsid w:val="0086613F"/>
    <w:rsid w:val="00866171"/>
    <w:rsid w:val="00866199"/>
    <w:rsid w:val="008663C1"/>
    <w:rsid w:val="00866454"/>
    <w:rsid w:val="0086648E"/>
    <w:rsid w:val="008664B1"/>
    <w:rsid w:val="008668A5"/>
    <w:rsid w:val="008668B2"/>
    <w:rsid w:val="0086690C"/>
    <w:rsid w:val="0086697D"/>
    <w:rsid w:val="008669FC"/>
    <w:rsid w:val="00866A86"/>
    <w:rsid w:val="00866B40"/>
    <w:rsid w:val="00866C84"/>
    <w:rsid w:val="00866DB6"/>
    <w:rsid w:val="00866ECD"/>
    <w:rsid w:val="0086716A"/>
    <w:rsid w:val="00867222"/>
    <w:rsid w:val="00867356"/>
    <w:rsid w:val="00867371"/>
    <w:rsid w:val="008673B4"/>
    <w:rsid w:val="008673EC"/>
    <w:rsid w:val="00867492"/>
    <w:rsid w:val="00867624"/>
    <w:rsid w:val="00867988"/>
    <w:rsid w:val="00867B25"/>
    <w:rsid w:val="00867C1D"/>
    <w:rsid w:val="00867C22"/>
    <w:rsid w:val="00867CE8"/>
    <w:rsid w:val="00867E03"/>
    <w:rsid w:val="00867EA2"/>
    <w:rsid w:val="00867F83"/>
    <w:rsid w:val="00867FF3"/>
    <w:rsid w:val="00870022"/>
    <w:rsid w:val="0087010F"/>
    <w:rsid w:val="008701DE"/>
    <w:rsid w:val="00870205"/>
    <w:rsid w:val="00870212"/>
    <w:rsid w:val="008703BC"/>
    <w:rsid w:val="0087047C"/>
    <w:rsid w:val="008704AE"/>
    <w:rsid w:val="008704C3"/>
    <w:rsid w:val="008705A4"/>
    <w:rsid w:val="00870626"/>
    <w:rsid w:val="008707EE"/>
    <w:rsid w:val="008708AC"/>
    <w:rsid w:val="00870926"/>
    <w:rsid w:val="00870948"/>
    <w:rsid w:val="00870A01"/>
    <w:rsid w:val="00870AB4"/>
    <w:rsid w:val="00870E74"/>
    <w:rsid w:val="00870E77"/>
    <w:rsid w:val="00870FA8"/>
    <w:rsid w:val="0087127F"/>
    <w:rsid w:val="008713FB"/>
    <w:rsid w:val="008714B6"/>
    <w:rsid w:val="0087163F"/>
    <w:rsid w:val="008717A1"/>
    <w:rsid w:val="0087197A"/>
    <w:rsid w:val="00871B06"/>
    <w:rsid w:val="00871B7C"/>
    <w:rsid w:val="00871BA0"/>
    <w:rsid w:val="00871BE0"/>
    <w:rsid w:val="00871E57"/>
    <w:rsid w:val="00871F39"/>
    <w:rsid w:val="0087217B"/>
    <w:rsid w:val="008722F5"/>
    <w:rsid w:val="00872317"/>
    <w:rsid w:val="0087232E"/>
    <w:rsid w:val="00872426"/>
    <w:rsid w:val="0087242C"/>
    <w:rsid w:val="008724AD"/>
    <w:rsid w:val="00872592"/>
    <w:rsid w:val="008727AD"/>
    <w:rsid w:val="008729EA"/>
    <w:rsid w:val="00872B2A"/>
    <w:rsid w:val="00872B45"/>
    <w:rsid w:val="00872BD4"/>
    <w:rsid w:val="00872C00"/>
    <w:rsid w:val="00872C46"/>
    <w:rsid w:val="00872D8A"/>
    <w:rsid w:val="00872DE1"/>
    <w:rsid w:val="00872E96"/>
    <w:rsid w:val="00872F13"/>
    <w:rsid w:val="0087311E"/>
    <w:rsid w:val="00873169"/>
    <w:rsid w:val="0087326C"/>
    <w:rsid w:val="00873326"/>
    <w:rsid w:val="0087349A"/>
    <w:rsid w:val="00873519"/>
    <w:rsid w:val="0087359C"/>
    <w:rsid w:val="0087365E"/>
    <w:rsid w:val="00873971"/>
    <w:rsid w:val="00873990"/>
    <w:rsid w:val="008739F6"/>
    <w:rsid w:val="00873A37"/>
    <w:rsid w:val="00873AA7"/>
    <w:rsid w:val="00873ABC"/>
    <w:rsid w:val="00873C7D"/>
    <w:rsid w:val="00873C98"/>
    <w:rsid w:val="00873DAE"/>
    <w:rsid w:val="00873DDF"/>
    <w:rsid w:val="00873E4A"/>
    <w:rsid w:val="00873EAC"/>
    <w:rsid w:val="00873F38"/>
    <w:rsid w:val="00873FAD"/>
    <w:rsid w:val="00873FEE"/>
    <w:rsid w:val="00874023"/>
    <w:rsid w:val="008742C7"/>
    <w:rsid w:val="008742D4"/>
    <w:rsid w:val="008744D5"/>
    <w:rsid w:val="00874507"/>
    <w:rsid w:val="0087481A"/>
    <w:rsid w:val="008748A7"/>
    <w:rsid w:val="00874967"/>
    <w:rsid w:val="00874A98"/>
    <w:rsid w:val="00874B12"/>
    <w:rsid w:val="00874C63"/>
    <w:rsid w:val="00874D37"/>
    <w:rsid w:val="00875143"/>
    <w:rsid w:val="0087515C"/>
    <w:rsid w:val="008751F8"/>
    <w:rsid w:val="0087567B"/>
    <w:rsid w:val="00875A70"/>
    <w:rsid w:val="00875BCF"/>
    <w:rsid w:val="00875C81"/>
    <w:rsid w:val="00875CDC"/>
    <w:rsid w:val="00875DFF"/>
    <w:rsid w:val="00875E5E"/>
    <w:rsid w:val="00876223"/>
    <w:rsid w:val="00876321"/>
    <w:rsid w:val="00876412"/>
    <w:rsid w:val="0087673B"/>
    <w:rsid w:val="0087675C"/>
    <w:rsid w:val="0087686D"/>
    <w:rsid w:val="0087693C"/>
    <w:rsid w:val="0087693E"/>
    <w:rsid w:val="008769F1"/>
    <w:rsid w:val="00876B0F"/>
    <w:rsid w:val="00876CAF"/>
    <w:rsid w:val="00876D36"/>
    <w:rsid w:val="00876ED5"/>
    <w:rsid w:val="0087709D"/>
    <w:rsid w:val="008772AF"/>
    <w:rsid w:val="008772F8"/>
    <w:rsid w:val="008774D6"/>
    <w:rsid w:val="00877532"/>
    <w:rsid w:val="008775CC"/>
    <w:rsid w:val="0087766D"/>
    <w:rsid w:val="008776BD"/>
    <w:rsid w:val="008777DA"/>
    <w:rsid w:val="00877A32"/>
    <w:rsid w:val="00877A44"/>
    <w:rsid w:val="00877A75"/>
    <w:rsid w:val="00877A82"/>
    <w:rsid w:val="00877A99"/>
    <w:rsid w:val="00877AAD"/>
    <w:rsid w:val="00877CF1"/>
    <w:rsid w:val="00877D2C"/>
    <w:rsid w:val="00877DC3"/>
    <w:rsid w:val="00877E0C"/>
    <w:rsid w:val="00877E11"/>
    <w:rsid w:val="00877F2D"/>
    <w:rsid w:val="00877F4B"/>
    <w:rsid w:val="00877F8D"/>
    <w:rsid w:val="00877FC0"/>
    <w:rsid w:val="008800DF"/>
    <w:rsid w:val="008801D5"/>
    <w:rsid w:val="00880241"/>
    <w:rsid w:val="0088058F"/>
    <w:rsid w:val="00880642"/>
    <w:rsid w:val="00880671"/>
    <w:rsid w:val="008806AB"/>
    <w:rsid w:val="0088080A"/>
    <w:rsid w:val="00880845"/>
    <w:rsid w:val="00880ADE"/>
    <w:rsid w:val="00880BE2"/>
    <w:rsid w:val="00880C95"/>
    <w:rsid w:val="00880D21"/>
    <w:rsid w:val="00880E6B"/>
    <w:rsid w:val="00880FA8"/>
    <w:rsid w:val="00881229"/>
    <w:rsid w:val="00881242"/>
    <w:rsid w:val="00881309"/>
    <w:rsid w:val="00881411"/>
    <w:rsid w:val="0088151E"/>
    <w:rsid w:val="00881557"/>
    <w:rsid w:val="0088156D"/>
    <w:rsid w:val="00881635"/>
    <w:rsid w:val="00881774"/>
    <w:rsid w:val="008817A1"/>
    <w:rsid w:val="00881918"/>
    <w:rsid w:val="008819F4"/>
    <w:rsid w:val="00881A6A"/>
    <w:rsid w:val="00881AB3"/>
    <w:rsid w:val="00881AD3"/>
    <w:rsid w:val="00881B24"/>
    <w:rsid w:val="00881CCE"/>
    <w:rsid w:val="00881E20"/>
    <w:rsid w:val="00881E2D"/>
    <w:rsid w:val="00881F71"/>
    <w:rsid w:val="00882292"/>
    <w:rsid w:val="008822DA"/>
    <w:rsid w:val="00882343"/>
    <w:rsid w:val="008824F6"/>
    <w:rsid w:val="0088253B"/>
    <w:rsid w:val="008825C5"/>
    <w:rsid w:val="00882613"/>
    <w:rsid w:val="00882766"/>
    <w:rsid w:val="00882A4C"/>
    <w:rsid w:val="00882A76"/>
    <w:rsid w:val="00882A78"/>
    <w:rsid w:val="00882AE9"/>
    <w:rsid w:val="00882D06"/>
    <w:rsid w:val="00882EF0"/>
    <w:rsid w:val="00882FE6"/>
    <w:rsid w:val="00883015"/>
    <w:rsid w:val="0088307F"/>
    <w:rsid w:val="00883089"/>
    <w:rsid w:val="0088319D"/>
    <w:rsid w:val="008831F3"/>
    <w:rsid w:val="00883210"/>
    <w:rsid w:val="00883288"/>
    <w:rsid w:val="00883290"/>
    <w:rsid w:val="00883572"/>
    <w:rsid w:val="00883665"/>
    <w:rsid w:val="00883703"/>
    <w:rsid w:val="00883B90"/>
    <w:rsid w:val="00883BFB"/>
    <w:rsid w:val="00883E56"/>
    <w:rsid w:val="00883EEF"/>
    <w:rsid w:val="00883EFF"/>
    <w:rsid w:val="00883F1E"/>
    <w:rsid w:val="0088402F"/>
    <w:rsid w:val="0088406A"/>
    <w:rsid w:val="00884436"/>
    <w:rsid w:val="008845A3"/>
    <w:rsid w:val="008845D6"/>
    <w:rsid w:val="00884709"/>
    <w:rsid w:val="00884839"/>
    <w:rsid w:val="008848FB"/>
    <w:rsid w:val="00884A63"/>
    <w:rsid w:val="00884A87"/>
    <w:rsid w:val="00884B51"/>
    <w:rsid w:val="00884C21"/>
    <w:rsid w:val="00884C2A"/>
    <w:rsid w:val="00884CD7"/>
    <w:rsid w:val="00884CE7"/>
    <w:rsid w:val="00884CFD"/>
    <w:rsid w:val="00884D17"/>
    <w:rsid w:val="00884E33"/>
    <w:rsid w:val="00884F18"/>
    <w:rsid w:val="00884F1B"/>
    <w:rsid w:val="00884F87"/>
    <w:rsid w:val="00885084"/>
    <w:rsid w:val="008850D8"/>
    <w:rsid w:val="00885138"/>
    <w:rsid w:val="008851BC"/>
    <w:rsid w:val="008852BB"/>
    <w:rsid w:val="0088554F"/>
    <w:rsid w:val="008855A3"/>
    <w:rsid w:val="008856D4"/>
    <w:rsid w:val="008856E8"/>
    <w:rsid w:val="008856EC"/>
    <w:rsid w:val="0088577C"/>
    <w:rsid w:val="008857D3"/>
    <w:rsid w:val="00885839"/>
    <w:rsid w:val="00885880"/>
    <w:rsid w:val="008859CC"/>
    <w:rsid w:val="008859E5"/>
    <w:rsid w:val="00885AA3"/>
    <w:rsid w:val="00885C4A"/>
    <w:rsid w:val="00885D0A"/>
    <w:rsid w:val="00885D19"/>
    <w:rsid w:val="00885D69"/>
    <w:rsid w:val="00885DB0"/>
    <w:rsid w:val="00885E5A"/>
    <w:rsid w:val="00885EA2"/>
    <w:rsid w:val="00886013"/>
    <w:rsid w:val="0088617F"/>
    <w:rsid w:val="0088638C"/>
    <w:rsid w:val="00886397"/>
    <w:rsid w:val="008863D7"/>
    <w:rsid w:val="00886513"/>
    <w:rsid w:val="00886546"/>
    <w:rsid w:val="00886580"/>
    <w:rsid w:val="008865C3"/>
    <w:rsid w:val="008866E1"/>
    <w:rsid w:val="008866F1"/>
    <w:rsid w:val="00886923"/>
    <w:rsid w:val="00886954"/>
    <w:rsid w:val="00886993"/>
    <w:rsid w:val="008869B5"/>
    <w:rsid w:val="008869D7"/>
    <w:rsid w:val="008869DA"/>
    <w:rsid w:val="00886A31"/>
    <w:rsid w:val="00886B09"/>
    <w:rsid w:val="00886CCB"/>
    <w:rsid w:val="00886D20"/>
    <w:rsid w:val="00886D40"/>
    <w:rsid w:val="00886D6A"/>
    <w:rsid w:val="00886FC9"/>
    <w:rsid w:val="00886FFE"/>
    <w:rsid w:val="00887027"/>
    <w:rsid w:val="00887060"/>
    <w:rsid w:val="008870B2"/>
    <w:rsid w:val="00887172"/>
    <w:rsid w:val="0088718F"/>
    <w:rsid w:val="0088722E"/>
    <w:rsid w:val="00887270"/>
    <w:rsid w:val="00887308"/>
    <w:rsid w:val="0088743C"/>
    <w:rsid w:val="0088747F"/>
    <w:rsid w:val="00887718"/>
    <w:rsid w:val="0088772F"/>
    <w:rsid w:val="0088778B"/>
    <w:rsid w:val="0088784C"/>
    <w:rsid w:val="00887868"/>
    <w:rsid w:val="008879CF"/>
    <w:rsid w:val="00887A3C"/>
    <w:rsid w:val="00887A60"/>
    <w:rsid w:val="00887AD5"/>
    <w:rsid w:val="00887B44"/>
    <w:rsid w:val="00887CF7"/>
    <w:rsid w:val="00887E94"/>
    <w:rsid w:val="00887F0A"/>
    <w:rsid w:val="008900AD"/>
    <w:rsid w:val="008901B8"/>
    <w:rsid w:val="00890295"/>
    <w:rsid w:val="008903C3"/>
    <w:rsid w:val="00890416"/>
    <w:rsid w:val="00890537"/>
    <w:rsid w:val="0089070C"/>
    <w:rsid w:val="0089071F"/>
    <w:rsid w:val="008909DC"/>
    <w:rsid w:val="00890C29"/>
    <w:rsid w:val="00890D0A"/>
    <w:rsid w:val="00890E2B"/>
    <w:rsid w:val="00890F3C"/>
    <w:rsid w:val="00891075"/>
    <w:rsid w:val="00891145"/>
    <w:rsid w:val="0089117D"/>
    <w:rsid w:val="008911C5"/>
    <w:rsid w:val="008911F2"/>
    <w:rsid w:val="0089126F"/>
    <w:rsid w:val="0089146F"/>
    <w:rsid w:val="0089157F"/>
    <w:rsid w:val="00891680"/>
    <w:rsid w:val="008916B8"/>
    <w:rsid w:val="0089195D"/>
    <w:rsid w:val="0089198D"/>
    <w:rsid w:val="00891B46"/>
    <w:rsid w:val="00891E4F"/>
    <w:rsid w:val="008920A9"/>
    <w:rsid w:val="00892430"/>
    <w:rsid w:val="008925D7"/>
    <w:rsid w:val="0089272F"/>
    <w:rsid w:val="00892865"/>
    <w:rsid w:val="008929B4"/>
    <w:rsid w:val="00892B78"/>
    <w:rsid w:val="00892D0A"/>
    <w:rsid w:val="00892DEE"/>
    <w:rsid w:val="00892E40"/>
    <w:rsid w:val="008930FB"/>
    <w:rsid w:val="00893100"/>
    <w:rsid w:val="008931D9"/>
    <w:rsid w:val="008932CD"/>
    <w:rsid w:val="00893418"/>
    <w:rsid w:val="00893619"/>
    <w:rsid w:val="00893663"/>
    <w:rsid w:val="008936E3"/>
    <w:rsid w:val="008938FF"/>
    <w:rsid w:val="00893914"/>
    <w:rsid w:val="00893A23"/>
    <w:rsid w:val="00893A8D"/>
    <w:rsid w:val="00893A91"/>
    <w:rsid w:val="00893BF4"/>
    <w:rsid w:val="00893C15"/>
    <w:rsid w:val="00893CBB"/>
    <w:rsid w:val="00893D1F"/>
    <w:rsid w:val="00893D67"/>
    <w:rsid w:val="00893F15"/>
    <w:rsid w:val="00894003"/>
    <w:rsid w:val="0089421E"/>
    <w:rsid w:val="0089433E"/>
    <w:rsid w:val="00894361"/>
    <w:rsid w:val="008944F3"/>
    <w:rsid w:val="0089450D"/>
    <w:rsid w:val="00894867"/>
    <w:rsid w:val="008948A7"/>
    <w:rsid w:val="00894B0D"/>
    <w:rsid w:val="00894BC6"/>
    <w:rsid w:val="00894CF7"/>
    <w:rsid w:val="00894D15"/>
    <w:rsid w:val="00894D9A"/>
    <w:rsid w:val="00894EC1"/>
    <w:rsid w:val="00895132"/>
    <w:rsid w:val="0089513F"/>
    <w:rsid w:val="00895171"/>
    <w:rsid w:val="008951CB"/>
    <w:rsid w:val="00895316"/>
    <w:rsid w:val="008955FC"/>
    <w:rsid w:val="008959FD"/>
    <w:rsid w:val="00895A54"/>
    <w:rsid w:val="00895C72"/>
    <w:rsid w:val="00895EDD"/>
    <w:rsid w:val="008962D6"/>
    <w:rsid w:val="00896394"/>
    <w:rsid w:val="008964C0"/>
    <w:rsid w:val="00896575"/>
    <w:rsid w:val="00896597"/>
    <w:rsid w:val="008965A3"/>
    <w:rsid w:val="00896650"/>
    <w:rsid w:val="008966AA"/>
    <w:rsid w:val="00896872"/>
    <w:rsid w:val="00896A4A"/>
    <w:rsid w:val="00896B66"/>
    <w:rsid w:val="00896E6A"/>
    <w:rsid w:val="00896F82"/>
    <w:rsid w:val="00896FE8"/>
    <w:rsid w:val="0089706D"/>
    <w:rsid w:val="0089708C"/>
    <w:rsid w:val="00897122"/>
    <w:rsid w:val="008971E6"/>
    <w:rsid w:val="0089729F"/>
    <w:rsid w:val="008973AF"/>
    <w:rsid w:val="008973DB"/>
    <w:rsid w:val="008973FF"/>
    <w:rsid w:val="008974BC"/>
    <w:rsid w:val="008974E7"/>
    <w:rsid w:val="00897567"/>
    <w:rsid w:val="0089769D"/>
    <w:rsid w:val="008976BE"/>
    <w:rsid w:val="00897768"/>
    <w:rsid w:val="00897825"/>
    <w:rsid w:val="00897826"/>
    <w:rsid w:val="00897AB6"/>
    <w:rsid w:val="00897B2B"/>
    <w:rsid w:val="00897B61"/>
    <w:rsid w:val="00897C42"/>
    <w:rsid w:val="00897C78"/>
    <w:rsid w:val="00897DF6"/>
    <w:rsid w:val="00897E02"/>
    <w:rsid w:val="00897F9F"/>
    <w:rsid w:val="00897FEE"/>
    <w:rsid w:val="008A007A"/>
    <w:rsid w:val="008A01A5"/>
    <w:rsid w:val="008A028F"/>
    <w:rsid w:val="008A0512"/>
    <w:rsid w:val="008A0633"/>
    <w:rsid w:val="008A065E"/>
    <w:rsid w:val="008A0671"/>
    <w:rsid w:val="008A067C"/>
    <w:rsid w:val="008A0696"/>
    <w:rsid w:val="008A0753"/>
    <w:rsid w:val="008A0754"/>
    <w:rsid w:val="008A078C"/>
    <w:rsid w:val="008A07F0"/>
    <w:rsid w:val="008A08FF"/>
    <w:rsid w:val="008A0987"/>
    <w:rsid w:val="008A0A0A"/>
    <w:rsid w:val="008A0BB8"/>
    <w:rsid w:val="008A0D13"/>
    <w:rsid w:val="008A0D15"/>
    <w:rsid w:val="008A0E87"/>
    <w:rsid w:val="008A0F10"/>
    <w:rsid w:val="008A0FD6"/>
    <w:rsid w:val="008A1015"/>
    <w:rsid w:val="008A10DC"/>
    <w:rsid w:val="008A112E"/>
    <w:rsid w:val="008A122E"/>
    <w:rsid w:val="008A1368"/>
    <w:rsid w:val="008A1458"/>
    <w:rsid w:val="008A15B7"/>
    <w:rsid w:val="008A16BB"/>
    <w:rsid w:val="008A1705"/>
    <w:rsid w:val="008A17AF"/>
    <w:rsid w:val="008A1800"/>
    <w:rsid w:val="008A1815"/>
    <w:rsid w:val="008A19F7"/>
    <w:rsid w:val="008A1B3D"/>
    <w:rsid w:val="008A1B83"/>
    <w:rsid w:val="008A1BC3"/>
    <w:rsid w:val="008A1C81"/>
    <w:rsid w:val="008A1C9E"/>
    <w:rsid w:val="008A1F0E"/>
    <w:rsid w:val="008A2036"/>
    <w:rsid w:val="008A20A9"/>
    <w:rsid w:val="008A21BF"/>
    <w:rsid w:val="008A22F8"/>
    <w:rsid w:val="008A24FE"/>
    <w:rsid w:val="008A2542"/>
    <w:rsid w:val="008A289F"/>
    <w:rsid w:val="008A2968"/>
    <w:rsid w:val="008A29C9"/>
    <w:rsid w:val="008A2A70"/>
    <w:rsid w:val="008A2B99"/>
    <w:rsid w:val="008A2C8E"/>
    <w:rsid w:val="008A2F57"/>
    <w:rsid w:val="008A2FDB"/>
    <w:rsid w:val="008A3212"/>
    <w:rsid w:val="008A323D"/>
    <w:rsid w:val="008A35FF"/>
    <w:rsid w:val="008A3669"/>
    <w:rsid w:val="008A366A"/>
    <w:rsid w:val="008A38AD"/>
    <w:rsid w:val="008A393B"/>
    <w:rsid w:val="008A3988"/>
    <w:rsid w:val="008A3AE0"/>
    <w:rsid w:val="008A3D86"/>
    <w:rsid w:val="008A3DD7"/>
    <w:rsid w:val="008A4323"/>
    <w:rsid w:val="008A4336"/>
    <w:rsid w:val="008A44D2"/>
    <w:rsid w:val="008A45F0"/>
    <w:rsid w:val="008A4750"/>
    <w:rsid w:val="008A4849"/>
    <w:rsid w:val="008A48F1"/>
    <w:rsid w:val="008A490B"/>
    <w:rsid w:val="008A492C"/>
    <w:rsid w:val="008A49C8"/>
    <w:rsid w:val="008A4A54"/>
    <w:rsid w:val="008A4A71"/>
    <w:rsid w:val="008A4A9C"/>
    <w:rsid w:val="008A4B7A"/>
    <w:rsid w:val="008A4CE5"/>
    <w:rsid w:val="008A4F35"/>
    <w:rsid w:val="008A4FA3"/>
    <w:rsid w:val="008A50D7"/>
    <w:rsid w:val="008A527B"/>
    <w:rsid w:val="008A53CB"/>
    <w:rsid w:val="008A5559"/>
    <w:rsid w:val="008A55DA"/>
    <w:rsid w:val="008A5632"/>
    <w:rsid w:val="008A5639"/>
    <w:rsid w:val="008A56AC"/>
    <w:rsid w:val="008A578B"/>
    <w:rsid w:val="008A57C8"/>
    <w:rsid w:val="008A584C"/>
    <w:rsid w:val="008A58EC"/>
    <w:rsid w:val="008A5BF1"/>
    <w:rsid w:val="008A5C1E"/>
    <w:rsid w:val="008A5D43"/>
    <w:rsid w:val="008A5DD2"/>
    <w:rsid w:val="008A5DEC"/>
    <w:rsid w:val="008A5E99"/>
    <w:rsid w:val="008A62D5"/>
    <w:rsid w:val="008A630E"/>
    <w:rsid w:val="008A636C"/>
    <w:rsid w:val="008A6429"/>
    <w:rsid w:val="008A6509"/>
    <w:rsid w:val="008A664D"/>
    <w:rsid w:val="008A679C"/>
    <w:rsid w:val="008A6838"/>
    <w:rsid w:val="008A6B51"/>
    <w:rsid w:val="008A6C5F"/>
    <w:rsid w:val="008A6CAB"/>
    <w:rsid w:val="008A6D09"/>
    <w:rsid w:val="008A6F0F"/>
    <w:rsid w:val="008A6F4C"/>
    <w:rsid w:val="008A6FCA"/>
    <w:rsid w:val="008A7069"/>
    <w:rsid w:val="008A7094"/>
    <w:rsid w:val="008A70BB"/>
    <w:rsid w:val="008A714B"/>
    <w:rsid w:val="008A71DE"/>
    <w:rsid w:val="008A71FD"/>
    <w:rsid w:val="008A7409"/>
    <w:rsid w:val="008A7439"/>
    <w:rsid w:val="008A755C"/>
    <w:rsid w:val="008A7727"/>
    <w:rsid w:val="008A778F"/>
    <w:rsid w:val="008A78BB"/>
    <w:rsid w:val="008A7938"/>
    <w:rsid w:val="008A7A91"/>
    <w:rsid w:val="008A7AA2"/>
    <w:rsid w:val="008A7CD2"/>
    <w:rsid w:val="008A7DD2"/>
    <w:rsid w:val="008A7E22"/>
    <w:rsid w:val="008A7F04"/>
    <w:rsid w:val="008A7F34"/>
    <w:rsid w:val="008B01DD"/>
    <w:rsid w:val="008B031D"/>
    <w:rsid w:val="008B040E"/>
    <w:rsid w:val="008B04AA"/>
    <w:rsid w:val="008B04E8"/>
    <w:rsid w:val="008B0679"/>
    <w:rsid w:val="008B0824"/>
    <w:rsid w:val="008B0852"/>
    <w:rsid w:val="008B0A3B"/>
    <w:rsid w:val="008B0B11"/>
    <w:rsid w:val="008B0CD7"/>
    <w:rsid w:val="008B0D0A"/>
    <w:rsid w:val="008B0E2D"/>
    <w:rsid w:val="008B0E64"/>
    <w:rsid w:val="008B0E93"/>
    <w:rsid w:val="008B1005"/>
    <w:rsid w:val="008B12D3"/>
    <w:rsid w:val="008B13E3"/>
    <w:rsid w:val="008B1738"/>
    <w:rsid w:val="008B17BF"/>
    <w:rsid w:val="008B186D"/>
    <w:rsid w:val="008B19C6"/>
    <w:rsid w:val="008B1A19"/>
    <w:rsid w:val="008B1DDE"/>
    <w:rsid w:val="008B1E0B"/>
    <w:rsid w:val="008B2045"/>
    <w:rsid w:val="008B23D8"/>
    <w:rsid w:val="008B2533"/>
    <w:rsid w:val="008B264F"/>
    <w:rsid w:val="008B2698"/>
    <w:rsid w:val="008B27C9"/>
    <w:rsid w:val="008B288A"/>
    <w:rsid w:val="008B28CA"/>
    <w:rsid w:val="008B28CF"/>
    <w:rsid w:val="008B2B31"/>
    <w:rsid w:val="008B2B52"/>
    <w:rsid w:val="008B2C4B"/>
    <w:rsid w:val="008B2D66"/>
    <w:rsid w:val="008B2ED6"/>
    <w:rsid w:val="008B30A2"/>
    <w:rsid w:val="008B30DF"/>
    <w:rsid w:val="008B3245"/>
    <w:rsid w:val="008B3264"/>
    <w:rsid w:val="008B3429"/>
    <w:rsid w:val="008B3496"/>
    <w:rsid w:val="008B34C7"/>
    <w:rsid w:val="008B3521"/>
    <w:rsid w:val="008B3659"/>
    <w:rsid w:val="008B3746"/>
    <w:rsid w:val="008B37E3"/>
    <w:rsid w:val="008B380B"/>
    <w:rsid w:val="008B390D"/>
    <w:rsid w:val="008B3BD6"/>
    <w:rsid w:val="008B3CA8"/>
    <w:rsid w:val="008B3EC6"/>
    <w:rsid w:val="008B3F6C"/>
    <w:rsid w:val="008B3FF6"/>
    <w:rsid w:val="008B41B1"/>
    <w:rsid w:val="008B41D2"/>
    <w:rsid w:val="008B435C"/>
    <w:rsid w:val="008B450B"/>
    <w:rsid w:val="008B457E"/>
    <w:rsid w:val="008B45FF"/>
    <w:rsid w:val="008B4643"/>
    <w:rsid w:val="008B46BF"/>
    <w:rsid w:val="008B4778"/>
    <w:rsid w:val="008B478E"/>
    <w:rsid w:val="008B4795"/>
    <w:rsid w:val="008B4848"/>
    <w:rsid w:val="008B4A9D"/>
    <w:rsid w:val="008B4BDA"/>
    <w:rsid w:val="008B4C05"/>
    <w:rsid w:val="008B4C5F"/>
    <w:rsid w:val="008B4C81"/>
    <w:rsid w:val="008B4F12"/>
    <w:rsid w:val="008B51E1"/>
    <w:rsid w:val="008B51E2"/>
    <w:rsid w:val="008B52CA"/>
    <w:rsid w:val="008B54A5"/>
    <w:rsid w:val="008B563B"/>
    <w:rsid w:val="008B5683"/>
    <w:rsid w:val="008B5700"/>
    <w:rsid w:val="008B57C5"/>
    <w:rsid w:val="008B5826"/>
    <w:rsid w:val="008B5930"/>
    <w:rsid w:val="008B5A30"/>
    <w:rsid w:val="008B5AC2"/>
    <w:rsid w:val="008B5AD9"/>
    <w:rsid w:val="008B5C62"/>
    <w:rsid w:val="008B5C98"/>
    <w:rsid w:val="008B5D31"/>
    <w:rsid w:val="008B5DC1"/>
    <w:rsid w:val="008B5E63"/>
    <w:rsid w:val="008B5E66"/>
    <w:rsid w:val="008B5FEE"/>
    <w:rsid w:val="008B6076"/>
    <w:rsid w:val="008B60A5"/>
    <w:rsid w:val="008B6205"/>
    <w:rsid w:val="008B6338"/>
    <w:rsid w:val="008B6345"/>
    <w:rsid w:val="008B637B"/>
    <w:rsid w:val="008B6389"/>
    <w:rsid w:val="008B638D"/>
    <w:rsid w:val="008B65EE"/>
    <w:rsid w:val="008B668C"/>
    <w:rsid w:val="008B6ACD"/>
    <w:rsid w:val="008B6AD1"/>
    <w:rsid w:val="008B6B35"/>
    <w:rsid w:val="008B6C25"/>
    <w:rsid w:val="008B6D2F"/>
    <w:rsid w:val="008B6E35"/>
    <w:rsid w:val="008B6FFE"/>
    <w:rsid w:val="008B70C9"/>
    <w:rsid w:val="008B724B"/>
    <w:rsid w:val="008B72C6"/>
    <w:rsid w:val="008B7343"/>
    <w:rsid w:val="008B7369"/>
    <w:rsid w:val="008B7393"/>
    <w:rsid w:val="008B73D1"/>
    <w:rsid w:val="008B7579"/>
    <w:rsid w:val="008B7598"/>
    <w:rsid w:val="008B75BA"/>
    <w:rsid w:val="008B782F"/>
    <w:rsid w:val="008B78DF"/>
    <w:rsid w:val="008B7B49"/>
    <w:rsid w:val="008B7BED"/>
    <w:rsid w:val="008B7C20"/>
    <w:rsid w:val="008B7DC1"/>
    <w:rsid w:val="008B7FD5"/>
    <w:rsid w:val="008B7FDE"/>
    <w:rsid w:val="008C00D1"/>
    <w:rsid w:val="008C0204"/>
    <w:rsid w:val="008C025C"/>
    <w:rsid w:val="008C0289"/>
    <w:rsid w:val="008C04DD"/>
    <w:rsid w:val="008C052C"/>
    <w:rsid w:val="008C069B"/>
    <w:rsid w:val="008C0789"/>
    <w:rsid w:val="008C094D"/>
    <w:rsid w:val="008C0A84"/>
    <w:rsid w:val="008C0A96"/>
    <w:rsid w:val="008C0B7E"/>
    <w:rsid w:val="008C0BED"/>
    <w:rsid w:val="008C0C57"/>
    <w:rsid w:val="008C0DED"/>
    <w:rsid w:val="008C0F51"/>
    <w:rsid w:val="008C0F93"/>
    <w:rsid w:val="008C1022"/>
    <w:rsid w:val="008C1100"/>
    <w:rsid w:val="008C1125"/>
    <w:rsid w:val="008C11EB"/>
    <w:rsid w:val="008C149F"/>
    <w:rsid w:val="008C1608"/>
    <w:rsid w:val="008C176B"/>
    <w:rsid w:val="008C17B9"/>
    <w:rsid w:val="008C1971"/>
    <w:rsid w:val="008C19CE"/>
    <w:rsid w:val="008C1A0C"/>
    <w:rsid w:val="008C1A16"/>
    <w:rsid w:val="008C1A76"/>
    <w:rsid w:val="008C1F84"/>
    <w:rsid w:val="008C1F8C"/>
    <w:rsid w:val="008C1FD6"/>
    <w:rsid w:val="008C2030"/>
    <w:rsid w:val="008C20E5"/>
    <w:rsid w:val="008C2274"/>
    <w:rsid w:val="008C242F"/>
    <w:rsid w:val="008C24C4"/>
    <w:rsid w:val="008C25B7"/>
    <w:rsid w:val="008C2680"/>
    <w:rsid w:val="008C269F"/>
    <w:rsid w:val="008C2723"/>
    <w:rsid w:val="008C283F"/>
    <w:rsid w:val="008C291B"/>
    <w:rsid w:val="008C2A75"/>
    <w:rsid w:val="008C2AF8"/>
    <w:rsid w:val="008C2D1C"/>
    <w:rsid w:val="008C2E3D"/>
    <w:rsid w:val="008C2F54"/>
    <w:rsid w:val="008C3097"/>
    <w:rsid w:val="008C30CC"/>
    <w:rsid w:val="008C3207"/>
    <w:rsid w:val="008C326C"/>
    <w:rsid w:val="008C34E0"/>
    <w:rsid w:val="008C3548"/>
    <w:rsid w:val="008C3572"/>
    <w:rsid w:val="008C366E"/>
    <w:rsid w:val="008C37BA"/>
    <w:rsid w:val="008C38BD"/>
    <w:rsid w:val="008C3939"/>
    <w:rsid w:val="008C3A86"/>
    <w:rsid w:val="008C3B0F"/>
    <w:rsid w:val="008C3D49"/>
    <w:rsid w:val="008C3DCD"/>
    <w:rsid w:val="008C3E52"/>
    <w:rsid w:val="008C3F36"/>
    <w:rsid w:val="008C3F62"/>
    <w:rsid w:val="008C40AA"/>
    <w:rsid w:val="008C414E"/>
    <w:rsid w:val="008C41DC"/>
    <w:rsid w:val="008C4279"/>
    <w:rsid w:val="008C42D7"/>
    <w:rsid w:val="008C43C0"/>
    <w:rsid w:val="008C43D9"/>
    <w:rsid w:val="008C4495"/>
    <w:rsid w:val="008C4593"/>
    <w:rsid w:val="008C4635"/>
    <w:rsid w:val="008C46E1"/>
    <w:rsid w:val="008C4730"/>
    <w:rsid w:val="008C4895"/>
    <w:rsid w:val="008C491B"/>
    <w:rsid w:val="008C4A3F"/>
    <w:rsid w:val="008C4BA0"/>
    <w:rsid w:val="008C4C26"/>
    <w:rsid w:val="008C4CB3"/>
    <w:rsid w:val="008C4CC0"/>
    <w:rsid w:val="008C4E15"/>
    <w:rsid w:val="008C4EBB"/>
    <w:rsid w:val="008C4F07"/>
    <w:rsid w:val="008C5159"/>
    <w:rsid w:val="008C5322"/>
    <w:rsid w:val="008C536D"/>
    <w:rsid w:val="008C53CA"/>
    <w:rsid w:val="008C53D4"/>
    <w:rsid w:val="008C545A"/>
    <w:rsid w:val="008C5695"/>
    <w:rsid w:val="008C598F"/>
    <w:rsid w:val="008C5A24"/>
    <w:rsid w:val="008C5AF5"/>
    <w:rsid w:val="008C5B10"/>
    <w:rsid w:val="008C5B8D"/>
    <w:rsid w:val="008C5BFA"/>
    <w:rsid w:val="008C5D67"/>
    <w:rsid w:val="008C6099"/>
    <w:rsid w:val="008C620D"/>
    <w:rsid w:val="008C62D9"/>
    <w:rsid w:val="008C6360"/>
    <w:rsid w:val="008C64A0"/>
    <w:rsid w:val="008C64E8"/>
    <w:rsid w:val="008C6520"/>
    <w:rsid w:val="008C66B3"/>
    <w:rsid w:val="008C66BA"/>
    <w:rsid w:val="008C6709"/>
    <w:rsid w:val="008C677A"/>
    <w:rsid w:val="008C67E8"/>
    <w:rsid w:val="008C6941"/>
    <w:rsid w:val="008C6A02"/>
    <w:rsid w:val="008C6B3F"/>
    <w:rsid w:val="008C6B4A"/>
    <w:rsid w:val="008C6C13"/>
    <w:rsid w:val="008C6C75"/>
    <w:rsid w:val="008C6DBA"/>
    <w:rsid w:val="008C6E17"/>
    <w:rsid w:val="008C716E"/>
    <w:rsid w:val="008C728E"/>
    <w:rsid w:val="008C7374"/>
    <w:rsid w:val="008C739A"/>
    <w:rsid w:val="008C73D0"/>
    <w:rsid w:val="008C73E3"/>
    <w:rsid w:val="008C744D"/>
    <w:rsid w:val="008C7493"/>
    <w:rsid w:val="008C75D8"/>
    <w:rsid w:val="008C77C5"/>
    <w:rsid w:val="008C78DB"/>
    <w:rsid w:val="008C78E5"/>
    <w:rsid w:val="008C7985"/>
    <w:rsid w:val="008C799F"/>
    <w:rsid w:val="008C7B9F"/>
    <w:rsid w:val="008C7BD0"/>
    <w:rsid w:val="008C7BF1"/>
    <w:rsid w:val="008C7C61"/>
    <w:rsid w:val="008C7D02"/>
    <w:rsid w:val="008C7D27"/>
    <w:rsid w:val="008D00FF"/>
    <w:rsid w:val="008D04A0"/>
    <w:rsid w:val="008D04FE"/>
    <w:rsid w:val="008D05C0"/>
    <w:rsid w:val="008D05C7"/>
    <w:rsid w:val="008D0805"/>
    <w:rsid w:val="008D0822"/>
    <w:rsid w:val="008D0832"/>
    <w:rsid w:val="008D083B"/>
    <w:rsid w:val="008D0882"/>
    <w:rsid w:val="008D08D2"/>
    <w:rsid w:val="008D0946"/>
    <w:rsid w:val="008D0A10"/>
    <w:rsid w:val="008D0A4A"/>
    <w:rsid w:val="008D0ADF"/>
    <w:rsid w:val="008D0AF1"/>
    <w:rsid w:val="008D0D44"/>
    <w:rsid w:val="008D0DD4"/>
    <w:rsid w:val="008D0DD9"/>
    <w:rsid w:val="008D0F06"/>
    <w:rsid w:val="008D1009"/>
    <w:rsid w:val="008D1041"/>
    <w:rsid w:val="008D11E4"/>
    <w:rsid w:val="008D1249"/>
    <w:rsid w:val="008D1496"/>
    <w:rsid w:val="008D1514"/>
    <w:rsid w:val="008D151D"/>
    <w:rsid w:val="008D15CA"/>
    <w:rsid w:val="008D1666"/>
    <w:rsid w:val="008D1673"/>
    <w:rsid w:val="008D172C"/>
    <w:rsid w:val="008D179B"/>
    <w:rsid w:val="008D181E"/>
    <w:rsid w:val="008D19A6"/>
    <w:rsid w:val="008D1BB0"/>
    <w:rsid w:val="008D1C34"/>
    <w:rsid w:val="008D1CBB"/>
    <w:rsid w:val="008D1D77"/>
    <w:rsid w:val="008D1D7F"/>
    <w:rsid w:val="008D1E6D"/>
    <w:rsid w:val="008D21BA"/>
    <w:rsid w:val="008D22F7"/>
    <w:rsid w:val="008D2357"/>
    <w:rsid w:val="008D2375"/>
    <w:rsid w:val="008D23A4"/>
    <w:rsid w:val="008D243E"/>
    <w:rsid w:val="008D24E1"/>
    <w:rsid w:val="008D25CB"/>
    <w:rsid w:val="008D27B4"/>
    <w:rsid w:val="008D28F6"/>
    <w:rsid w:val="008D2A9D"/>
    <w:rsid w:val="008D2B4B"/>
    <w:rsid w:val="008D2DEE"/>
    <w:rsid w:val="008D2DF2"/>
    <w:rsid w:val="008D2E05"/>
    <w:rsid w:val="008D300A"/>
    <w:rsid w:val="008D304E"/>
    <w:rsid w:val="008D30B0"/>
    <w:rsid w:val="008D3400"/>
    <w:rsid w:val="008D3453"/>
    <w:rsid w:val="008D3474"/>
    <w:rsid w:val="008D3508"/>
    <w:rsid w:val="008D35F8"/>
    <w:rsid w:val="008D36DC"/>
    <w:rsid w:val="008D377C"/>
    <w:rsid w:val="008D39BA"/>
    <w:rsid w:val="008D3AB7"/>
    <w:rsid w:val="008D3CBE"/>
    <w:rsid w:val="008D3CD4"/>
    <w:rsid w:val="008D3F0E"/>
    <w:rsid w:val="008D3F9F"/>
    <w:rsid w:val="008D4377"/>
    <w:rsid w:val="008D438C"/>
    <w:rsid w:val="008D43C1"/>
    <w:rsid w:val="008D4441"/>
    <w:rsid w:val="008D4466"/>
    <w:rsid w:val="008D4776"/>
    <w:rsid w:val="008D48C8"/>
    <w:rsid w:val="008D490B"/>
    <w:rsid w:val="008D4A06"/>
    <w:rsid w:val="008D4B03"/>
    <w:rsid w:val="008D4D60"/>
    <w:rsid w:val="008D4DD7"/>
    <w:rsid w:val="008D4DF1"/>
    <w:rsid w:val="008D4F53"/>
    <w:rsid w:val="008D4FEE"/>
    <w:rsid w:val="008D507F"/>
    <w:rsid w:val="008D5105"/>
    <w:rsid w:val="008D510F"/>
    <w:rsid w:val="008D51FC"/>
    <w:rsid w:val="008D525F"/>
    <w:rsid w:val="008D52C3"/>
    <w:rsid w:val="008D5372"/>
    <w:rsid w:val="008D54B6"/>
    <w:rsid w:val="008D577F"/>
    <w:rsid w:val="008D57EA"/>
    <w:rsid w:val="008D57FE"/>
    <w:rsid w:val="008D594D"/>
    <w:rsid w:val="008D5954"/>
    <w:rsid w:val="008D5A33"/>
    <w:rsid w:val="008D5DC8"/>
    <w:rsid w:val="008D5E4F"/>
    <w:rsid w:val="008D5EEA"/>
    <w:rsid w:val="008D5F00"/>
    <w:rsid w:val="008D61C2"/>
    <w:rsid w:val="008D61F1"/>
    <w:rsid w:val="008D6319"/>
    <w:rsid w:val="008D631F"/>
    <w:rsid w:val="008D63FA"/>
    <w:rsid w:val="008D66A3"/>
    <w:rsid w:val="008D6777"/>
    <w:rsid w:val="008D68A4"/>
    <w:rsid w:val="008D68CF"/>
    <w:rsid w:val="008D69C8"/>
    <w:rsid w:val="008D6A90"/>
    <w:rsid w:val="008D6B2C"/>
    <w:rsid w:val="008D7037"/>
    <w:rsid w:val="008D705E"/>
    <w:rsid w:val="008D7267"/>
    <w:rsid w:val="008D732A"/>
    <w:rsid w:val="008D735D"/>
    <w:rsid w:val="008D7411"/>
    <w:rsid w:val="008D7422"/>
    <w:rsid w:val="008D74E6"/>
    <w:rsid w:val="008D7546"/>
    <w:rsid w:val="008D75DC"/>
    <w:rsid w:val="008D75E7"/>
    <w:rsid w:val="008D76B4"/>
    <w:rsid w:val="008D76CC"/>
    <w:rsid w:val="008D77AB"/>
    <w:rsid w:val="008D7800"/>
    <w:rsid w:val="008D785F"/>
    <w:rsid w:val="008D7930"/>
    <w:rsid w:val="008D7A2C"/>
    <w:rsid w:val="008D7A89"/>
    <w:rsid w:val="008D7AC1"/>
    <w:rsid w:val="008D7B72"/>
    <w:rsid w:val="008D7B74"/>
    <w:rsid w:val="008D7C20"/>
    <w:rsid w:val="008D7C59"/>
    <w:rsid w:val="008D7ED5"/>
    <w:rsid w:val="008D7F28"/>
    <w:rsid w:val="008D7FED"/>
    <w:rsid w:val="008E00E3"/>
    <w:rsid w:val="008E0165"/>
    <w:rsid w:val="008E019D"/>
    <w:rsid w:val="008E021B"/>
    <w:rsid w:val="008E024E"/>
    <w:rsid w:val="008E02A2"/>
    <w:rsid w:val="008E04A0"/>
    <w:rsid w:val="008E04FD"/>
    <w:rsid w:val="008E05AB"/>
    <w:rsid w:val="008E0793"/>
    <w:rsid w:val="008E0B0B"/>
    <w:rsid w:val="008E0D09"/>
    <w:rsid w:val="008E103E"/>
    <w:rsid w:val="008E1069"/>
    <w:rsid w:val="008E1094"/>
    <w:rsid w:val="008E119A"/>
    <w:rsid w:val="008E12F7"/>
    <w:rsid w:val="008E1348"/>
    <w:rsid w:val="008E1384"/>
    <w:rsid w:val="008E13CF"/>
    <w:rsid w:val="008E13FC"/>
    <w:rsid w:val="008E1514"/>
    <w:rsid w:val="008E1526"/>
    <w:rsid w:val="008E15C8"/>
    <w:rsid w:val="008E1679"/>
    <w:rsid w:val="008E16DE"/>
    <w:rsid w:val="008E1746"/>
    <w:rsid w:val="008E1827"/>
    <w:rsid w:val="008E1840"/>
    <w:rsid w:val="008E1848"/>
    <w:rsid w:val="008E19A6"/>
    <w:rsid w:val="008E1A0F"/>
    <w:rsid w:val="008E1C15"/>
    <w:rsid w:val="008E1C36"/>
    <w:rsid w:val="008E1C58"/>
    <w:rsid w:val="008E1D84"/>
    <w:rsid w:val="008E1D8B"/>
    <w:rsid w:val="008E1D9E"/>
    <w:rsid w:val="008E1E39"/>
    <w:rsid w:val="008E1E53"/>
    <w:rsid w:val="008E1E76"/>
    <w:rsid w:val="008E1F1C"/>
    <w:rsid w:val="008E1F56"/>
    <w:rsid w:val="008E1F58"/>
    <w:rsid w:val="008E1FCE"/>
    <w:rsid w:val="008E2092"/>
    <w:rsid w:val="008E2208"/>
    <w:rsid w:val="008E2247"/>
    <w:rsid w:val="008E22CF"/>
    <w:rsid w:val="008E22FB"/>
    <w:rsid w:val="008E2363"/>
    <w:rsid w:val="008E23AE"/>
    <w:rsid w:val="008E260B"/>
    <w:rsid w:val="008E2767"/>
    <w:rsid w:val="008E2849"/>
    <w:rsid w:val="008E28C2"/>
    <w:rsid w:val="008E28FA"/>
    <w:rsid w:val="008E2A13"/>
    <w:rsid w:val="008E2A77"/>
    <w:rsid w:val="008E2A88"/>
    <w:rsid w:val="008E2AA1"/>
    <w:rsid w:val="008E2B0C"/>
    <w:rsid w:val="008E2BA6"/>
    <w:rsid w:val="008E2D44"/>
    <w:rsid w:val="008E2FE0"/>
    <w:rsid w:val="008E3180"/>
    <w:rsid w:val="008E3248"/>
    <w:rsid w:val="008E32AC"/>
    <w:rsid w:val="008E3391"/>
    <w:rsid w:val="008E3415"/>
    <w:rsid w:val="008E354D"/>
    <w:rsid w:val="008E3640"/>
    <w:rsid w:val="008E3668"/>
    <w:rsid w:val="008E3746"/>
    <w:rsid w:val="008E37F4"/>
    <w:rsid w:val="008E387C"/>
    <w:rsid w:val="008E39D8"/>
    <w:rsid w:val="008E39EF"/>
    <w:rsid w:val="008E3A80"/>
    <w:rsid w:val="008E3ACD"/>
    <w:rsid w:val="008E3D04"/>
    <w:rsid w:val="008E3D91"/>
    <w:rsid w:val="008E40E2"/>
    <w:rsid w:val="008E41CB"/>
    <w:rsid w:val="008E4218"/>
    <w:rsid w:val="008E42F7"/>
    <w:rsid w:val="008E4515"/>
    <w:rsid w:val="008E4598"/>
    <w:rsid w:val="008E4B06"/>
    <w:rsid w:val="008E4B67"/>
    <w:rsid w:val="008E4EEB"/>
    <w:rsid w:val="008E5028"/>
    <w:rsid w:val="008E502C"/>
    <w:rsid w:val="008E50FF"/>
    <w:rsid w:val="008E5137"/>
    <w:rsid w:val="008E523C"/>
    <w:rsid w:val="008E5251"/>
    <w:rsid w:val="008E55FC"/>
    <w:rsid w:val="008E5615"/>
    <w:rsid w:val="008E5639"/>
    <w:rsid w:val="008E5690"/>
    <w:rsid w:val="008E5743"/>
    <w:rsid w:val="008E5880"/>
    <w:rsid w:val="008E58EC"/>
    <w:rsid w:val="008E5ABA"/>
    <w:rsid w:val="008E5AF5"/>
    <w:rsid w:val="008E5BB6"/>
    <w:rsid w:val="008E5D37"/>
    <w:rsid w:val="008E5E7C"/>
    <w:rsid w:val="008E5FF2"/>
    <w:rsid w:val="008E606E"/>
    <w:rsid w:val="008E6072"/>
    <w:rsid w:val="008E6112"/>
    <w:rsid w:val="008E61F7"/>
    <w:rsid w:val="008E62F2"/>
    <w:rsid w:val="008E62F4"/>
    <w:rsid w:val="008E62F5"/>
    <w:rsid w:val="008E6428"/>
    <w:rsid w:val="008E6632"/>
    <w:rsid w:val="008E6692"/>
    <w:rsid w:val="008E6706"/>
    <w:rsid w:val="008E688A"/>
    <w:rsid w:val="008E6948"/>
    <w:rsid w:val="008E6953"/>
    <w:rsid w:val="008E6A6B"/>
    <w:rsid w:val="008E6C9E"/>
    <w:rsid w:val="008E6CD1"/>
    <w:rsid w:val="008E6DC5"/>
    <w:rsid w:val="008E6E65"/>
    <w:rsid w:val="008E6E9E"/>
    <w:rsid w:val="008E6F47"/>
    <w:rsid w:val="008E6F7C"/>
    <w:rsid w:val="008E6F99"/>
    <w:rsid w:val="008E7001"/>
    <w:rsid w:val="008E7006"/>
    <w:rsid w:val="008E700B"/>
    <w:rsid w:val="008E7084"/>
    <w:rsid w:val="008E70F7"/>
    <w:rsid w:val="008E70FE"/>
    <w:rsid w:val="008E7265"/>
    <w:rsid w:val="008E728A"/>
    <w:rsid w:val="008E7363"/>
    <w:rsid w:val="008E777B"/>
    <w:rsid w:val="008E77AF"/>
    <w:rsid w:val="008E77B4"/>
    <w:rsid w:val="008E77EC"/>
    <w:rsid w:val="008E785E"/>
    <w:rsid w:val="008E786A"/>
    <w:rsid w:val="008E79EB"/>
    <w:rsid w:val="008E79EF"/>
    <w:rsid w:val="008E7A98"/>
    <w:rsid w:val="008E7DDA"/>
    <w:rsid w:val="008E7E3C"/>
    <w:rsid w:val="008E7EE7"/>
    <w:rsid w:val="008F0159"/>
    <w:rsid w:val="008F0276"/>
    <w:rsid w:val="008F030B"/>
    <w:rsid w:val="008F032A"/>
    <w:rsid w:val="008F0383"/>
    <w:rsid w:val="008F03D4"/>
    <w:rsid w:val="008F0519"/>
    <w:rsid w:val="008F05EF"/>
    <w:rsid w:val="008F05F9"/>
    <w:rsid w:val="008F07E8"/>
    <w:rsid w:val="008F080A"/>
    <w:rsid w:val="008F08AF"/>
    <w:rsid w:val="008F0A6B"/>
    <w:rsid w:val="008F0B3B"/>
    <w:rsid w:val="008F0B6E"/>
    <w:rsid w:val="008F0C54"/>
    <w:rsid w:val="008F0C7C"/>
    <w:rsid w:val="008F0C84"/>
    <w:rsid w:val="008F0CCF"/>
    <w:rsid w:val="008F0E78"/>
    <w:rsid w:val="008F0EBA"/>
    <w:rsid w:val="008F1066"/>
    <w:rsid w:val="008F1660"/>
    <w:rsid w:val="008F17C4"/>
    <w:rsid w:val="008F181D"/>
    <w:rsid w:val="008F1854"/>
    <w:rsid w:val="008F1A5A"/>
    <w:rsid w:val="008F1BC3"/>
    <w:rsid w:val="008F1C7E"/>
    <w:rsid w:val="008F1D5A"/>
    <w:rsid w:val="008F1DEE"/>
    <w:rsid w:val="008F1E14"/>
    <w:rsid w:val="008F1EBB"/>
    <w:rsid w:val="008F2013"/>
    <w:rsid w:val="008F2018"/>
    <w:rsid w:val="008F227D"/>
    <w:rsid w:val="008F24ED"/>
    <w:rsid w:val="008F2517"/>
    <w:rsid w:val="008F28DA"/>
    <w:rsid w:val="008F28DD"/>
    <w:rsid w:val="008F28FC"/>
    <w:rsid w:val="008F2B12"/>
    <w:rsid w:val="008F2B4C"/>
    <w:rsid w:val="008F2C9B"/>
    <w:rsid w:val="008F2DBD"/>
    <w:rsid w:val="008F2F43"/>
    <w:rsid w:val="008F2FB1"/>
    <w:rsid w:val="008F30B2"/>
    <w:rsid w:val="008F33DB"/>
    <w:rsid w:val="008F3490"/>
    <w:rsid w:val="008F351F"/>
    <w:rsid w:val="008F3549"/>
    <w:rsid w:val="008F3565"/>
    <w:rsid w:val="008F3580"/>
    <w:rsid w:val="008F3597"/>
    <w:rsid w:val="008F35E2"/>
    <w:rsid w:val="008F37D8"/>
    <w:rsid w:val="008F392E"/>
    <w:rsid w:val="008F3946"/>
    <w:rsid w:val="008F39B1"/>
    <w:rsid w:val="008F3BF6"/>
    <w:rsid w:val="008F3C00"/>
    <w:rsid w:val="008F3C9E"/>
    <w:rsid w:val="008F3CA7"/>
    <w:rsid w:val="008F3CB3"/>
    <w:rsid w:val="008F3DD7"/>
    <w:rsid w:val="008F3E80"/>
    <w:rsid w:val="008F3E8B"/>
    <w:rsid w:val="008F3ECC"/>
    <w:rsid w:val="008F4011"/>
    <w:rsid w:val="008F41D3"/>
    <w:rsid w:val="008F41D9"/>
    <w:rsid w:val="008F433B"/>
    <w:rsid w:val="008F440F"/>
    <w:rsid w:val="008F45A4"/>
    <w:rsid w:val="008F4739"/>
    <w:rsid w:val="008F4848"/>
    <w:rsid w:val="008F4853"/>
    <w:rsid w:val="008F4B33"/>
    <w:rsid w:val="008F4CB3"/>
    <w:rsid w:val="008F4CF2"/>
    <w:rsid w:val="008F4D0D"/>
    <w:rsid w:val="008F4D22"/>
    <w:rsid w:val="008F4FAE"/>
    <w:rsid w:val="008F500D"/>
    <w:rsid w:val="008F515C"/>
    <w:rsid w:val="008F538C"/>
    <w:rsid w:val="008F53DD"/>
    <w:rsid w:val="008F5566"/>
    <w:rsid w:val="008F5583"/>
    <w:rsid w:val="008F55E9"/>
    <w:rsid w:val="008F563A"/>
    <w:rsid w:val="008F5968"/>
    <w:rsid w:val="008F59D4"/>
    <w:rsid w:val="008F5A47"/>
    <w:rsid w:val="008F5A90"/>
    <w:rsid w:val="008F5A92"/>
    <w:rsid w:val="008F5AC6"/>
    <w:rsid w:val="008F5CB1"/>
    <w:rsid w:val="008F6005"/>
    <w:rsid w:val="008F6307"/>
    <w:rsid w:val="008F63A1"/>
    <w:rsid w:val="008F645C"/>
    <w:rsid w:val="008F656D"/>
    <w:rsid w:val="008F6782"/>
    <w:rsid w:val="008F67E5"/>
    <w:rsid w:val="008F6822"/>
    <w:rsid w:val="008F6930"/>
    <w:rsid w:val="008F69AE"/>
    <w:rsid w:val="008F6B91"/>
    <w:rsid w:val="008F6D32"/>
    <w:rsid w:val="008F6D90"/>
    <w:rsid w:val="008F6F30"/>
    <w:rsid w:val="008F7023"/>
    <w:rsid w:val="008F70A4"/>
    <w:rsid w:val="008F70A5"/>
    <w:rsid w:val="008F7444"/>
    <w:rsid w:val="008F747F"/>
    <w:rsid w:val="008F7517"/>
    <w:rsid w:val="008F78F1"/>
    <w:rsid w:val="008F796B"/>
    <w:rsid w:val="008F79DE"/>
    <w:rsid w:val="008F7AFC"/>
    <w:rsid w:val="008F7C46"/>
    <w:rsid w:val="008F7E77"/>
    <w:rsid w:val="008F7F16"/>
    <w:rsid w:val="0090002A"/>
    <w:rsid w:val="0090012F"/>
    <w:rsid w:val="0090047E"/>
    <w:rsid w:val="009004AF"/>
    <w:rsid w:val="009004F5"/>
    <w:rsid w:val="00900512"/>
    <w:rsid w:val="0090063E"/>
    <w:rsid w:val="009006F3"/>
    <w:rsid w:val="009007C7"/>
    <w:rsid w:val="0090085F"/>
    <w:rsid w:val="00900A6B"/>
    <w:rsid w:val="00900DF8"/>
    <w:rsid w:val="00900DFC"/>
    <w:rsid w:val="00900F25"/>
    <w:rsid w:val="00900F5C"/>
    <w:rsid w:val="00901236"/>
    <w:rsid w:val="009013F3"/>
    <w:rsid w:val="00901415"/>
    <w:rsid w:val="009014DB"/>
    <w:rsid w:val="00901545"/>
    <w:rsid w:val="00901654"/>
    <w:rsid w:val="0090176E"/>
    <w:rsid w:val="00901854"/>
    <w:rsid w:val="0090188C"/>
    <w:rsid w:val="009019F2"/>
    <w:rsid w:val="00901C92"/>
    <w:rsid w:val="00901CEA"/>
    <w:rsid w:val="00901E3A"/>
    <w:rsid w:val="00901E64"/>
    <w:rsid w:val="00901E7E"/>
    <w:rsid w:val="00901EB0"/>
    <w:rsid w:val="00901EBB"/>
    <w:rsid w:val="00901EDB"/>
    <w:rsid w:val="00901EE5"/>
    <w:rsid w:val="00901FE6"/>
    <w:rsid w:val="00902030"/>
    <w:rsid w:val="009020D9"/>
    <w:rsid w:val="00902265"/>
    <w:rsid w:val="0090227D"/>
    <w:rsid w:val="009022B1"/>
    <w:rsid w:val="0090234A"/>
    <w:rsid w:val="0090237A"/>
    <w:rsid w:val="0090259D"/>
    <w:rsid w:val="009025C3"/>
    <w:rsid w:val="00902683"/>
    <w:rsid w:val="00902930"/>
    <w:rsid w:val="0090295D"/>
    <w:rsid w:val="00902D57"/>
    <w:rsid w:val="009030A5"/>
    <w:rsid w:val="00903224"/>
    <w:rsid w:val="00903239"/>
    <w:rsid w:val="009036E9"/>
    <w:rsid w:val="009037BA"/>
    <w:rsid w:val="00903833"/>
    <w:rsid w:val="00903901"/>
    <w:rsid w:val="00903927"/>
    <w:rsid w:val="00903A2F"/>
    <w:rsid w:val="00903AA5"/>
    <w:rsid w:val="00903B69"/>
    <w:rsid w:val="00903C31"/>
    <w:rsid w:val="00903C43"/>
    <w:rsid w:val="00903D2A"/>
    <w:rsid w:val="00903E46"/>
    <w:rsid w:val="00903FA7"/>
    <w:rsid w:val="00904083"/>
    <w:rsid w:val="009041CB"/>
    <w:rsid w:val="009041F7"/>
    <w:rsid w:val="0090431B"/>
    <w:rsid w:val="00904349"/>
    <w:rsid w:val="009043E6"/>
    <w:rsid w:val="009044FB"/>
    <w:rsid w:val="00904516"/>
    <w:rsid w:val="00904553"/>
    <w:rsid w:val="00904592"/>
    <w:rsid w:val="009045DA"/>
    <w:rsid w:val="009046DB"/>
    <w:rsid w:val="0090490C"/>
    <w:rsid w:val="00904A03"/>
    <w:rsid w:val="00904A7D"/>
    <w:rsid w:val="00904ADC"/>
    <w:rsid w:val="00904AE1"/>
    <w:rsid w:val="00904B92"/>
    <w:rsid w:val="00904D05"/>
    <w:rsid w:val="00904E00"/>
    <w:rsid w:val="00904E08"/>
    <w:rsid w:val="00904E18"/>
    <w:rsid w:val="00904E23"/>
    <w:rsid w:val="00904FF5"/>
    <w:rsid w:val="00905232"/>
    <w:rsid w:val="009054CF"/>
    <w:rsid w:val="009055A5"/>
    <w:rsid w:val="0090567E"/>
    <w:rsid w:val="00905817"/>
    <w:rsid w:val="009059BA"/>
    <w:rsid w:val="00905ACD"/>
    <w:rsid w:val="00905B0F"/>
    <w:rsid w:val="00905B20"/>
    <w:rsid w:val="00905BE4"/>
    <w:rsid w:val="00905C03"/>
    <w:rsid w:val="00905C41"/>
    <w:rsid w:val="00905E79"/>
    <w:rsid w:val="00905EE1"/>
    <w:rsid w:val="00905F26"/>
    <w:rsid w:val="00905F7E"/>
    <w:rsid w:val="00906126"/>
    <w:rsid w:val="0090627A"/>
    <w:rsid w:val="009062A4"/>
    <w:rsid w:val="00906629"/>
    <w:rsid w:val="00906656"/>
    <w:rsid w:val="00906707"/>
    <w:rsid w:val="00906709"/>
    <w:rsid w:val="00906770"/>
    <w:rsid w:val="009067F3"/>
    <w:rsid w:val="00906910"/>
    <w:rsid w:val="00906A89"/>
    <w:rsid w:val="00906AD9"/>
    <w:rsid w:val="00906B3C"/>
    <w:rsid w:val="00906B40"/>
    <w:rsid w:val="00906C0C"/>
    <w:rsid w:val="00906CAB"/>
    <w:rsid w:val="00906F62"/>
    <w:rsid w:val="00907083"/>
    <w:rsid w:val="00907334"/>
    <w:rsid w:val="00907450"/>
    <w:rsid w:val="009074BC"/>
    <w:rsid w:val="00907702"/>
    <w:rsid w:val="00907709"/>
    <w:rsid w:val="00907780"/>
    <w:rsid w:val="00907835"/>
    <w:rsid w:val="00907932"/>
    <w:rsid w:val="0090794F"/>
    <w:rsid w:val="00907A18"/>
    <w:rsid w:val="00907C04"/>
    <w:rsid w:val="00907EA7"/>
    <w:rsid w:val="00907F35"/>
    <w:rsid w:val="009100C7"/>
    <w:rsid w:val="00910183"/>
    <w:rsid w:val="009101E2"/>
    <w:rsid w:val="009102E6"/>
    <w:rsid w:val="009103F2"/>
    <w:rsid w:val="0091046F"/>
    <w:rsid w:val="00910507"/>
    <w:rsid w:val="00910542"/>
    <w:rsid w:val="00910548"/>
    <w:rsid w:val="009106E8"/>
    <w:rsid w:val="00910792"/>
    <w:rsid w:val="00910818"/>
    <w:rsid w:val="00910A31"/>
    <w:rsid w:val="00910B8D"/>
    <w:rsid w:val="00910C6E"/>
    <w:rsid w:val="00910CDD"/>
    <w:rsid w:val="00910CF7"/>
    <w:rsid w:val="00910D36"/>
    <w:rsid w:val="00910F48"/>
    <w:rsid w:val="0091105B"/>
    <w:rsid w:val="00911129"/>
    <w:rsid w:val="009111AA"/>
    <w:rsid w:val="0091120B"/>
    <w:rsid w:val="009114E2"/>
    <w:rsid w:val="00911612"/>
    <w:rsid w:val="00911779"/>
    <w:rsid w:val="0091187B"/>
    <w:rsid w:val="00911ABE"/>
    <w:rsid w:val="00911C7E"/>
    <w:rsid w:val="00911CCF"/>
    <w:rsid w:val="00911D15"/>
    <w:rsid w:val="00911D1B"/>
    <w:rsid w:val="00911D84"/>
    <w:rsid w:val="00911E6F"/>
    <w:rsid w:val="0091227E"/>
    <w:rsid w:val="00912429"/>
    <w:rsid w:val="009124A1"/>
    <w:rsid w:val="009124D1"/>
    <w:rsid w:val="00912630"/>
    <w:rsid w:val="0091278A"/>
    <w:rsid w:val="0091281E"/>
    <w:rsid w:val="009129B8"/>
    <w:rsid w:val="00912B10"/>
    <w:rsid w:val="00912B17"/>
    <w:rsid w:val="00912DE1"/>
    <w:rsid w:val="00912F13"/>
    <w:rsid w:val="00912F4C"/>
    <w:rsid w:val="00912FF2"/>
    <w:rsid w:val="0091315B"/>
    <w:rsid w:val="00913166"/>
    <w:rsid w:val="0091321E"/>
    <w:rsid w:val="0091338B"/>
    <w:rsid w:val="00913448"/>
    <w:rsid w:val="009134A4"/>
    <w:rsid w:val="00913858"/>
    <w:rsid w:val="00913871"/>
    <w:rsid w:val="009139A6"/>
    <w:rsid w:val="009139AF"/>
    <w:rsid w:val="00913AB9"/>
    <w:rsid w:val="00913B6E"/>
    <w:rsid w:val="00913B83"/>
    <w:rsid w:val="00913C84"/>
    <w:rsid w:val="00913D4E"/>
    <w:rsid w:val="00913D6F"/>
    <w:rsid w:val="00913E4C"/>
    <w:rsid w:val="00914031"/>
    <w:rsid w:val="00914219"/>
    <w:rsid w:val="00914226"/>
    <w:rsid w:val="00914235"/>
    <w:rsid w:val="0091429C"/>
    <w:rsid w:val="0091430B"/>
    <w:rsid w:val="00914511"/>
    <w:rsid w:val="00914586"/>
    <w:rsid w:val="009145B3"/>
    <w:rsid w:val="009146B6"/>
    <w:rsid w:val="009146DD"/>
    <w:rsid w:val="009147C6"/>
    <w:rsid w:val="009147F7"/>
    <w:rsid w:val="0091496A"/>
    <w:rsid w:val="00914A44"/>
    <w:rsid w:val="00914A86"/>
    <w:rsid w:val="00914AD2"/>
    <w:rsid w:val="00914C68"/>
    <w:rsid w:val="00914CEA"/>
    <w:rsid w:val="00914D59"/>
    <w:rsid w:val="00914D9D"/>
    <w:rsid w:val="00914DD3"/>
    <w:rsid w:val="00914DDD"/>
    <w:rsid w:val="00914E53"/>
    <w:rsid w:val="00914FCE"/>
    <w:rsid w:val="00914FF2"/>
    <w:rsid w:val="00915053"/>
    <w:rsid w:val="009150CC"/>
    <w:rsid w:val="00915189"/>
    <w:rsid w:val="00915465"/>
    <w:rsid w:val="009154ED"/>
    <w:rsid w:val="00915525"/>
    <w:rsid w:val="0091556C"/>
    <w:rsid w:val="009155C6"/>
    <w:rsid w:val="00915616"/>
    <w:rsid w:val="009157CC"/>
    <w:rsid w:val="00915845"/>
    <w:rsid w:val="00915901"/>
    <w:rsid w:val="00915916"/>
    <w:rsid w:val="00915AAB"/>
    <w:rsid w:val="00915B01"/>
    <w:rsid w:val="00915B25"/>
    <w:rsid w:val="00915B39"/>
    <w:rsid w:val="00915B84"/>
    <w:rsid w:val="00915B95"/>
    <w:rsid w:val="00916129"/>
    <w:rsid w:val="009161D1"/>
    <w:rsid w:val="009164B9"/>
    <w:rsid w:val="0091658F"/>
    <w:rsid w:val="009165E8"/>
    <w:rsid w:val="009169CC"/>
    <w:rsid w:val="00916A30"/>
    <w:rsid w:val="00916ABB"/>
    <w:rsid w:val="00916BC8"/>
    <w:rsid w:val="00916C03"/>
    <w:rsid w:val="00916C07"/>
    <w:rsid w:val="00916D93"/>
    <w:rsid w:val="00916E48"/>
    <w:rsid w:val="00916ECD"/>
    <w:rsid w:val="00916F41"/>
    <w:rsid w:val="009170DA"/>
    <w:rsid w:val="00917211"/>
    <w:rsid w:val="00917407"/>
    <w:rsid w:val="00917560"/>
    <w:rsid w:val="00917579"/>
    <w:rsid w:val="009175A1"/>
    <w:rsid w:val="00917952"/>
    <w:rsid w:val="00917AA3"/>
    <w:rsid w:val="00917BF2"/>
    <w:rsid w:val="00917C76"/>
    <w:rsid w:val="00917D56"/>
    <w:rsid w:val="00917D62"/>
    <w:rsid w:val="00917DA8"/>
    <w:rsid w:val="00917E12"/>
    <w:rsid w:val="0092009A"/>
    <w:rsid w:val="00920195"/>
    <w:rsid w:val="009202CC"/>
    <w:rsid w:val="00920517"/>
    <w:rsid w:val="00920560"/>
    <w:rsid w:val="00920586"/>
    <w:rsid w:val="009207FB"/>
    <w:rsid w:val="00920879"/>
    <w:rsid w:val="009209CD"/>
    <w:rsid w:val="00920A36"/>
    <w:rsid w:val="00920A9A"/>
    <w:rsid w:val="00920B7B"/>
    <w:rsid w:val="00920BA0"/>
    <w:rsid w:val="00920C81"/>
    <w:rsid w:val="00920D59"/>
    <w:rsid w:val="00920DA3"/>
    <w:rsid w:val="00920EE9"/>
    <w:rsid w:val="00920F31"/>
    <w:rsid w:val="00921081"/>
    <w:rsid w:val="00921100"/>
    <w:rsid w:val="0092147A"/>
    <w:rsid w:val="0092164F"/>
    <w:rsid w:val="009216D0"/>
    <w:rsid w:val="009218AE"/>
    <w:rsid w:val="00921A34"/>
    <w:rsid w:val="00921A74"/>
    <w:rsid w:val="00921ACB"/>
    <w:rsid w:val="00921AE5"/>
    <w:rsid w:val="00921C9C"/>
    <w:rsid w:val="00921D5D"/>
    <w:rsid w:val="00921E77"/>
    <w:rsid w:val="00922186"/>
    <w:rsid w:val="009226BC"/>
    <w:rsid w:val="0092287A"/>
    <w:rsid w:val="009228D1"/>
    <w:rsid w:val="009229B4"/>
    <w:rsid w:val="00922B0E"/>
    <w:rsid w:val="00922B74"/>
    <w:rsid w:val="00923115"/>
    <w:rsid w:val="00923290"/>
    <w:rsid w:val="009234E9"/>
    <w:rsid w:val="0092368C"/>
    <w:rsid w:val="00923751"/>
    <w:rsid w:val="00923786"/>
    <w:rsid w:val="00923866"/>
    <w:rsid w:val="00923B91"/>
    <w:rsid w:val="00923C44"/>
    <w:rsid w:val="00923D2A"/>
    <w:rsid w:val="00923DDA"/>
    <w:rsid w:val="00923F9D"/>
    <w:rsid w:val="0092400A"/>
    <w:rsid w:val="0092429C"/>
    <w:rsid w:val="0092432C"/>
    <w:rsid w:val="00924540"/>
    <w:rsid w:val="00924673"/>
    <w:rsid w:val="00924798"/>
    <w:rsid w:val="009247AA"/>
    <w:rsid w:val="00924871"/>
    <w:rsid w:val="00924898"/>
    <w:rsid w:val="009248C7"/>
    <w:rsid w:val="00924995"/>
    <w:rsid w:val="00924ACC"/>
    <w:rsid w:val="00924BA6"/>
    <w:rsid w:val="00924CA0"/>
    <w:rsid w:val="00924D09"/>
    <w:rsid w:val="00924D90"/>
    <w:rsid w:val="00924F6A"/>
    <w:rsid w:val="00924F83"/>
    <w:rsid w:val="00925112"/>
    <w:rsid w:val="00925219"/>
    <w:rsid w:val="009252E3"/>
    <w:rsid w:val="009254D2"/>
    <w:rsid w:val="00925628"/>
    <w:rsid w:val="0092562F"/>
    <w:rsid w:val="009256CD"/>
    <w:rsid w:val="0092583F"/>
    <w:rsid w:val="009258D6"/>
    <w:rsid w:val="00925A6A"/>
    <w:rsid w:val="00925B2D"/>
    <w:rsid w:val="00925C44"/>
    <w:rsid w:val="00925CF8"/>
    <w:rsid w:val="00925E41"/>
    <w:rsid w:val="00926017"/>
    <w:rsid w:val="00926143"/>
    <w:rsid w:val="00926356"/>
    <w:rsid w:val="0092646F"/>
    <w:rsid w:val="009266A4"/>
    <w:rsid w:val="0092677B"/>
    <w:rsid w:val="0092691B"/>
    <w:rsid w:val="00926935"/>
    <w:rsid w:val="00926958"/>
    <w:rsid w:val="009269FF"/>
    <w:rsid w:val="00926BE9"/>
    <w:rsid w:val="00926DCE"/>
    <w:rsid w:val="00927082"/>
    <w:rsid w:val="009270BC"/>
    <w:rsid w:val="009270E9"/>
    <w:rsid w:val="00927274"/>
    <w:rsid w:val="00927593"/>
    <w:rsid w:val="00927625"/>
    <w:rsid w:val="00927787"/>
    <w:rsid w:val="009277EC"/>
    <w:rsid w:val="009277FF"/>
    <w:rsid w:val="0092783C"/>
    <w:rsid w:val="0092794A"/>
    <w:rsid w:val="00927999"/>
    <w:rsid w:val="00927A09"/>
    <w:rsid w:val="00927A28"/>
    <w:rsid w:val="00927AC2"/>
    <w:rsid w:val="00927AC4"/>
    <w:rsid w:val="00927AE0"/>
    <w:rsid w:val="00927B2E"/>
    <w:rsid w:val="00927C61"/>
    <w:rsid w:val="00927E24"/>
    <w:rsid w:val="00927F7F"/>
    <w:rsid w:val="009301B2"/>
    <w:rsid w:val="009301F2"/>
    <w:rsid w:val="009301F8"/>
    <w:rsid w:val="0093024A"/>
    <w:rsid w:val="0093024B"/>
    <w:rsid w:val="0093025C"/>
    <w:rsid w:val="009302B3"/>
    <w:rsid w:val="009302CB"/>
    <w:rsid w:val="0093031E"/>
    <w:rsid w:val="00930340"/>
    <w:rsid w:val="00930382"/>
    <w:rsid w:val="00930384"/>
    <w:rsid w:val="0093059C"/>
    <w:rsid w:val="0093066A"/>
    <w:rsid w:val="009306A1"/>
    <w:rsid w:val="00930858"/>
    <w:rsid w:val="0093095A"/>
    <w:rsid w:val="009309B9"/>
    <w:rsid w:val="00930AA6"/>
    <w:rsid w:val="00930C95"/>
    <w:rsid w:val="00930D1F"/>
    <w:rsid w:val="00931166"/>
    <w:rsid w:val="00931399"/>
    <w:rsid w:val="009314CE"/>
    <w:rsid w:val="009314FE"/>
    <w:rsid w:val="009314FF"/>
    <w:rsid w:val="00931525"/>
    <w:rsid w:val="00931558"/>
    <w:rsid w:val="00931574"/>
    <w:rsid w:val="00931589"/>
    <w:rsid w:val="0093158A"/>
    <w:rsid w:val="00931623"/>
    <w:rsid w:val="009319BD"/>
    <w:rsid w:val="00931AA8"/>
    <w:rsid w:val="00931BF9"/>
    <w:rsid w:val="00931D51"/>
    <w:rsid w:val="00931E3B"/>
    <w:rsid w:val="00932051"/>
    <w:rsid w:val="009320B7"/>
    <w:rsid w:val="009321E9"/>
    <w:rsid w:val="00932422"/>
    <w:rsid w:val="00932460"/>
    <w:rsid w:val="009324D6"/>
    <w:rsid w:val="0093250F"/>
    <w:rsid w:val="009325E0"/>
    <w:rsid w:val="00932613"/>
    <w:rsid w:val="009328DE"/>
    <w:rsid w:val="009328FD"/>
    <w:rsid w:val="00932941"/>
    <w:rsid w:val="009329E0"/>
    <w:rsid w:val="009329E7"/>
    <w:rsid w:val="00932B89"/>
    <w:rsid w:val="00932BE1"/>
    <w:rsid w:val="00932C5D"/>
    <w:rsid w:val="00932CE3"/>
    <w:rsid w:val="00932CF9"/>
    <w:rsid w:val="00932D9E"/>
    <w:rsid w:val="00932DBC"/>
    <w:rsid w:val="00932E8C"/>
    <w:rsid w:val="00932EF5"/>
    <w:rsid w:val="00932F30"/>
    <w:rsid w:val="00933065"/>
    <w:rsid w:val="0093308A"/>
    <w:rsid w:val="0093314B"/>
    <w:rsid w:val="0093322B"/>
    <w:rsid w:val="00933279"/>
    <w:rsid w:val="009333AF"/>
    <w:rsid w:val="009335AE"/>
    <w:rsid w:val="009335BD"/>
    <w:rsid w:val="0093377D"/>
    <w:rsid w:val="00933C1A"/>
    <w:rsid w:val="00933D70"/>
    <w:rsid w:val="0093408A"/>
    <w:rsid w:val="009340E2"/>
    <w:rsid w:val="00934239"/>
    <w:rsid w:val="009342CB"/>
    <w:rsid w:val="00934367"/>
    <w:rsid w:val="009344FE"/>
    <w:rsid w:val="0093468E"/>
    <w:rsid w:val="009346F3"/>
    <w:rsid w:val="009348C3"/>
    <w:rsid w:val="0093500D"/>
    <w:rsid w:val="0093511C"/>
    <w:rsid w:val="00935150"/>
    <w:rsid w:val="009352CC"/>
    <w:rsid w:val="0093536E"/>
    <w:rsid w:val="0093546C"/>
    <w:rsid w:val="009355C8"/>
    <w:rsid w:val="009355FD"/>
    <w:rsid w:val="0093567C"/>
    <w:rsid w:val="009357B5"/>
    <w:rsid w:val="00935866"/>
    <w:rsid w:val="00935916"/>
    <w:rsid w:val="00935A03"/>
    <w:rsid w:val="00935D11"/>
    <w:rsid w:val="00935DAA"/>
    <w:rsid w:val="00935E41"/>
    <w:rsid w:val="00935F90"/>
    <w:rsid w:val="00936116"/>
    <w:rsid w:val="009361D1"/>
    <w:rsid w:val="00936326"/>
    <w:rsid w:val="0093649E"/>
    <w:rsid w:val="009364C1"/>
    <w:rsid w:val="009365D6"/>
    <w:rsid w:val="009365E7"/>
    <w:rsid w:val="0093689C"/>
    <w:rsid w:val="0093689E"/>
    <w:rsid w:val="00936C1A"/>
    <w:rsid w:val="00936C36"/>
    <w:rsid w:val="00937291"/>
    <w:rsid w:val="009372FF"/>
    <w:rsid w:val="00937313"/>
    <w:rsid w:val="009374F3"/>
    <w:rsid w:val="00937508"/>
    <w:rsid w:val="0093750B"/>
    <w:rsid w:val="009375F5"/>
    <w:rsid w:val="009377A0"/>
    <w:rsid w:val="009377D1"/>
    <w:rsid w:val="0093789A"/>
    <w:rsid w:val="00937ABC"/>
    <w:rsid w:val="00937BD7"/>
    <w:rsid w:val="00937CF4"/>
    <w:rsid w:val="00937D35"/>
    <w:rsid w:val="00937FF5"/>
    <w:rsid w:val="0094015C"/>
    <w:rsid w:val="0094024E"/>
    <w:rsid w:val="00940316"/>
    <w:rsid w:val="00940444"/>
    <w:rsid w:val="00940572"/>
    <w:rsid w:val="00940628"/>
    <w:rsid w:val="00940684"/>
    <w:rsid w:val="00940729"/>
    <w:rsid w:val="0094078A"/>
    <w:rsid w:val="009407BF"/>
    <w:rsid w:val="009407F2"/>
    <w:rsid w:val="0094093D"/>
    <w:rsid w:val="00940A56"/>
    <w:rsid w:val="00940A9C"/>
    <w:rsid w:val="00940B7E"/>
    <w:rsid w:val="00940C12"/>
    <w:rsid w:val="00940D7B"/>
    <w:rsid w:val="00940DA5"/>
    <w:rsid w:val="00940DB8"/>
    <w:rsid w:val="00940E01"/>
    <w:rsid w:val="00940E0C"/>
    <w:rsid w:val="00940E18"/>
    <w:rsid w:val="00940F38"/>
    <w:rsid w:val="00940F8B"/>
    <w:rsid w:val="0094105C"/>
    <w:rsid w:val="009411A6"/>
    <w:rsid w:val="0094124F"/>
    <w:rsid w:val="009412CB"/>
    <w:rsid w:val="00941420"/>
    <w:rsid w:val="00941436"/>
    <w:rsid w:val="0094149A"/>
    <w:rsid w:val="009414E8"/>
    <w:rsid w:val="009416F7"/>
    <w:rsid w:val="009419D8"/>
    <w:rsid w:val="00941A7D"/>
    <w:rsid w:val="00941AE7"/>
    <w:rsid w:val="00941B1C"/>
    <w:rsid w:val="00941DBF"/>
    <w:rsid w:val="00941F9B"/>
    <w:rsid w:val="00942229"/>
    <w:rsid w:val="00942374"/>
    <w:rsid w:val="00942461"/>
    <w:rsid w:val="0094256A"/>
    <w:rsid w:val="009425C8"/>
    <w:rsid w:val="009426B5"/>
    <w:rsid w:val="00942733"/>
    <w:rsid w:val="00942901"/>
    <w:rsid w:val="0094296D"/>
    <w:rsid w:val="00942B66"/>
    <w:rsid w:val="00942CE1"/>
    <w:rsid w:val="00942E06"/>
    <w:rsid w:val="00942F09"/>
    <w:rsid w:val="00942F53"/>
    <w:rsid w:val="00942FB9"/>
    <w:rsid w:val="0094306B"/>
    <w:rsid w:val="009430CD"/>
    <w:rsid w:val="00943143"/>
    <w:rsid w:val="0094328C"/>
    <w:rsid w:val="009432E5"/>
    <w:rsid w:val="00943357"/>
    <w:rsid w:val="0094366D"/>
    <w:rsid w:val="009436C4"/>
    <w:rsid w:val="009439E9"/>
    <w:rsid w:val="00943B8B"/>
    <w:rsid w:val="00943CF5"/>
    <w:rsid w:val="00943D83"/>
    <w:rsid w:val="00943D99"/>
    <w:rsid w:val="00943E83"/>
    <w:rsid w:val="00943F0E"/>
    <w:rsid w:val="00943F37"/>
    <w:rsid w:val="00943F7C"/>
    <w:rsid w:val="0094411D"/>
    <w:rsid w:val="00944329"/>
    <w:rsid w:val="0094448E"/>
    <w:rsid w:val="00944564"/>
    <w:rsid w:val="0094465F"/>
    <w:rsid w:val="0094466B"/>
    <w:rsid w:val="009446B6"/>
    <w:rsid w:val="009447FC"/>
    <w:rsid w:val="00944881"/>
    <w:rsid w:val="00944911"/>
    <w:rsid w:val="00944943"/>
    <w:rsid w:val="0094498B"/>
    <w:rsid w:val="00944A55"/>
    <w:rsid w:val="00944B3A"/>
    <w:rsid w:val="00944E01"/>
    <w:rsid w:val="00944E1E"/>
    <w:rsid w:val="00944EA0"/>
    <w:rsid w:val="00944F0B"/>
    <w:rsid w:val="00944F7E"/>
    <w:rsid w:val="0094532F"/>
    <w:rsid w:val="00945395"/>
    <w:rsid w:val="00945401"/>
    <w:rsid w:val="00945419"/>
    <w:rsid w:val="00945457"/>
    <w:rsid w:val="0094546D"/>
    <w:rsid w:val="00945498"/>
    <w:rsid w:val="00945579"/>
    <w:rsid w:val="009455EF"/>
    <w:rsid w:val="00945619"/>
    <w:rsid w:val="00945785"/>
    <w:rsid w:val="00945798"/>
    <w:rsid w:val="0094592D"/>
    <w:rsid w:val="00945A05"/>
    <w:rsid w:val="00945A81"/>
    <w:rsid w:val="00945B4B"/>
    <w:rsid w:val="00945B62"/>
    <w:rsid w:val="00945B86"/>
    <w:rsid w:val="00945DCA"/>
    <w:rsid w:val="00945E1C"/>
    <w:rsid w:val="00945EAA"/>
    <w:rsid w:val="00945F89"/>
    <w:rsid w:val="00946007"/>
    <w:rsid w:val="0094605B"/>
    <w:rsid w:val="00946111"/>
    <w:rsid w:val="00946144"/>
    <w:rsid w:val="009462C3"/>
    <w:rsid w:val="00946436"/>
    <w:rsid w:val="0094665A"/>
    <w:rsid w:val="00946886"/>
    <w:rsid w:val="00946926"/>
    <w:rsid w:val="00946A1B"/>
    <w:rsid w:val="00946BD1"/>
    <w:rsid w:val="00946BEC"/>
    <w:rsid w:val="00946DC2"/>
    <w:rsid w:val="00946DD3"/>
    <w:rsid w:val="00947061"/>
    <w:rsid w:val="00947071"/>
    <w:rsid w:val="00947091"/>
    <w:rsid w:val="009470C2"/>
    <w:rsid w:val="00947202"/>
    <w:rsid w:val="0094739A"/>
    <w:rsid w:val="0094748B"/>
    <w:rsid w:val="009475C3"/>
    <w:rsid w:val="00947671"/>
    <w:rsid w:val="009477FC"/>
    <w:rsid w:val="00947963"/>
    <w:rsid w:val="00947AB0"/>
    <w:rsid w:val="00947ABC"/>
    <w:rsid w:val="00947D74"/>
    <w:rsid w:val="00947E71"/>
    <w:rsid w:val="00947EF6"/>
    <w:rsid w:val="00950048"/>
    <w:rsid w:val="009500B5"/>
    <w:rsid w:val="00950175"/>
    <w:rsid w:val="009502AA"/>
    <w:rsid w:val="00950494"/>
    <w:rsid w:val="0095064A"/>
    <w:rsid w:val="009509DF"/>
    <w:rsid w:val="009509E0"/>
    <w:rsid w:val="00950B1C"/>
    <w:rsid w:val="00950B2E"/>
    <w:rsid w:val="00950B56"/>
    <w:rsid w:val="00950D5E"/>
    <w:rsid w:val="00950DEC"/>
    <w:rsid w:val="00950F49"/>
    <w:rsid w:val="00950FB1"/>
    <w:rsid w:val="00951154"/>
    <w:rsid w:val="00951190"/>
    <w:rsid w:val="0095123C"/>
    <w:rsid w:val="009512B5"/>
    <w:rsid w:val="00951509"/>
    <w:rsid w:val="0095176F"/>
    <w:rsid w:val="009517FF"/>
    <w:rsid w:val="009518F6"/>
    <w:rsid w:val="0095194E"/>
    <w:rsid w:val="00951BBB"/>
    <w:rsid w:val="00951BDB"/>
    <w:rsid w:val="00951BF8"/>
    <w:rsid w:val="00951CC3"/>
    <w:rsid w:val="00951DED"/>
    <w:rsid w:val="00952073"/>
    <w:rsid w:val="00952116"/>
    <w:rsid w:val="009521FE"/>
    <w:rsid w:val="009522C9"/>
    <w:rsid w:val="0095237E"/>
    <w:rsid w:val="00952968"/>
    <w:rsid w:val="00952ADE"/>
    <w:rsid w:val="00952BB7"/>
    <w:rsid w:val="00952EA1"/>
    <w:rsid w:val="00952ED5"/>
    <w:rsid w:val="00952FA5"/>
    <w:rsid w:val="0095370A"/>
    <w:rsid w:val="0095383F"/>
    <w:rsid w:val="00953869"/>
    <w:rsid w:val="00953D18"/>
    <w:rsid w:val="00953D1C"/>
    <w:rsid w:val="00953E48"/>
    <w:rsid w:val="00953F3E"/>
    <w:rsid w:val="00954155"/>
    <w:rsid w:val="009542F2"/>
    <w:rsid w:val="00954387"/>
    <w:rsid w:val="00954397"/>
    <w:rsid w:val="0095449A"/>
    <w:rsid w:val="009546B7"/>
    <w:rsid w:val="00954723"/>
    <w:rsid w:val="00954789"/>
    <w:rsid w:val="009547A1"/>
    <w:rsid w:val="009547A2"/>
    <w:rsid w:val="009547E6"/>
    <w:rsid w:val="00954807"/>
    <w:rsid w:val="00954964"/>
    <w:rsid w:val="00954A75"/>
    <w:rsid w:val="00954D65"/>
    <w:rsid w:val="00954D93"/>
    <w:rsid w:val="00954E2F"/>
    <w:rsid w:val="00954EA4"/>
    <w:rsid w:val="00954EFA"/>
    <w:rsid w:val="00955082"/>
    <w:rsid w:val="0095516A"/>
    <w:rsid w:val="009551F5"/>
    <w:rsid w:val="009554C2"/>
    <w:rsid w:val="009554E0"/>
    <w:rsid w:val="00955741"/>
    <w:rsid w:val="00955760"/>
    <w:rsid w:val="0095591A"/>
    <w:rsid w:val="009559CC"/>
    <w:rsid w:val="00955AA6"/>
    <w:rsid w:val="00955B7F"/>
    <w:rsid w:val="00955BB7"/>
    <w:rsid w:val="00955BC0"/>
    <w:rsid w:val="00955C0B"/>
    <w:rsid w:val="00955C50"/>
    <w:rsid w:val="00956149"/>
    <w:rsid w:val="009561B0"/>
    <w:rsid w:val="009562B7"/>
    <w:rsid w:val="009562CC"/>
    <w:rsid w:val="00956304"/>
    <w:rsid w:val="009563C0"/>
    <w:rsid w:val="009563C6"/>
    <w:rsid w:val="0095649A"/>
    <w:rsid w:val="0095651E"/>
    <w:rsid w:val="009565A0"/>
    <w:rsid w:val="00956830"/>
    <w:rsid w:val="00956891"/>
    <w:rsid w:val="009569A9"/>
    <w:rsid w:val="00956B4C"/>
    <w:rsid w:val="00956B72"/>
    <w:rsid w:val="00956BC1"/>
    <w:rsid w:val="00956C8F"/>
    <w:rsid w:val="00956D35"/>
    <w:rsid w:val="00956D71"/>
    <w:rsid w:val="00956E26"/>
    <w:rsid w:val="00956E63"/>
    <w:rsid w:val="00956E96"/>
    <w:rsid w:val="009572EC"/>
    <w:rsid w:val="0095740B"/>
    <w:rsid w:val="00957523"/>
    <w:rsid w:val="00957704"/>
    <w:rsid w:val="009578D2"/>
    <w:rsid w:val="009578E5"/>
    <w:rsid w:val="009578F0"/>
    <w:rsid w:val="0095795E"/>
    <w:rsid w:val="00957A60"/>
    <w:rsid w:val="00957AB3"/>
    <w:rsid w:val="00957B3A"/>
    <w:rsid w:val="00957C34"/>
    <w:rsid w:val="00957C64"/>
    <w:rsid w:val="00957C86"/>
    <w:rsid w:val="00957DEE"/>
    <w:rsid w:val="00957DF8"/>
    <w:rsid w:val="00957DFA"/>
    <w:rsid w:val="00960078"/>
    <w:rsid w:val="00960102"/>
    <w:rsid w:val="00960130"/>
    <w:rsid w:val="00960141"/>
    <w:rsid w:val="00960233"/>
    <w:rsid w:val="00960321"/>
    <w:rsid w:val="00960387"/>
    <w:rsid w:val="009604E3"/>
    <w:rsid w:val="00960650"/>
    <w:rsid w:val="009607AC"/>
    <w:rsid w:val="00960958"/>
    <w:rsid w:val="00960A6A"/>
    <w:rsid w:val="00960BD4"/>
    <w:rsid w:val="00960C8B"/>
    <w:rsid w:val="00960CCF"/>
    <w:rsid w:val="00960FCC"/>
    <w:rsid w:val="00961420"/>
    <w:rsid w:val="009614EA"/>
    <w:rsid w:val="0096151C"/>
    <w:rsid w:val="009615F0"/>
    <w:rsid w:val="009617C6"/>
    <w:rsid w:val="009617D1"/>
    <w:rsid w:val="009618CD"/>
    <w:rsid w:val="009618FE"/>
    <w:rsid w:val="00961A51"/>
    <w:rsid w:val="00961C21"/>
    <w:rsid w:val="00961CF2"/>
    <w:rsid w:val="00961DC7"/>
    <w:rsid w:val="00961EC8"/>
    <w:rsid w:val="00961ED9"/>
    <w:rsid w:val="00962021"/>
    <w:rsid w:val="009621DA"/>
    <w:rsid w:val="009624BE"/>
    <w:rsid w:val="00962717"/>
    <w:rsid w:val="009629E7"/>
    <w:rsid w:val="00962BD6"/>
    <w:rsid w:val="00962C7D"/>
    <w:rsid w:val="00962DB1"/>
    <w:rsid w:val="00962EE2"/>
    <w:rsid w:val="00962F13"/>
    <w:rsid w:val="00962F23"/>
    <w:rsid w:val="00962F89"/>
    <w:rsid w:val="009630A8"/>
    <w:rsid w:val="00963483"/>
    <w:rsid w:val="009634EA"/>
    <w:rsid w:val="00963687"/>
    <w:rsid w:val="00963701"/>
    <w:rsid w:val="00963920"/>
    <w:rsid w:val="00963935"/>
    <w:rsid w:val="00963A56"/>
    <w:rsid w:val="00963B4E"/>
    <w:rsid w:val="00963B65"/>
    <w:rsid w:val="00963CCE"/>
    <w:rsid w:val="00963D06"/>
    <w:rsid w:val="00963D4C"/>
    <w:rsid w:val="00963DAB"/>
    <w:rsid w:val="00963E03"/>
    <w:rsid w:val="00963E50"/>
    <w:rsid w:val="00963ED0"/>
    <w:rsid w:val="0096400D"/>
    <w:rsid w:val="00964115"/>
    <w:rsid w:val="0096411E"/>
    <w:rsid w:val="00964219"/>
    <w:rsid w:val="00964263"/>
    <w:rsid w:val="009643AE"/>
    <w:rsid w:val="00964436"/>
    <w:rsid w:val="00964503"/>
    <w:rsid w:val="009645D9"/>
    <w:rsid w:val="0096464F"/>
    <w:rsid w:val="0096467E"/>
    <w:rsid w:val="00964787"/>
    <w:rsid w:val="00964876"/>
    <w:rsid w:val="00964AD4"/>
    <w:rsid w:val="00964BE7"/>
    <w:rsid w:val="00964BEB"/>
    <w:rsid w:val="00964CAB"/>
    <w:rsid w:val="00964D57"/>
    <w:rsid w:val="00964EA3"/>
    <w:rsid w:val="00964F59"/>
    <w:rsid w:val="00964FA6"/>
    <w:rsid w:val="009650A5"/>
    <w:rsid w:val="00965173"/>
    <w:rsid w:val="009651E9"/>
    <w:rsid w:val="00965315"/>
    <w:rsid w:val="00965415"/>
    <w:rsid w:val="0096545D"/>
    <w:rsid w:val="0096554C"/>
    <w:rsid w:val="00965575"/>
    <w:rsid w:val="00965664"/>
    <w:rsid w:val="00965754"/>
    <w:rsid w:val="009657D4"/>
    <w:rsid w:val="009658C4"/>
    <w:rsid w:val="00965A88"/>
    <w:rsid w:val="00965BC1"/>
    <w:rsid w:val="00965C2A"/>
    <w:rsid w:val="00965C58"/>
    <w:rsid w:val="00965D8F"/>
    <w:rsid w:val="00965E81"/>
    <w:rsid w:val="00965EE9"/>
    <w:rsid w:val="00965F0F"/>
    <w:rsid w:val="0096616D"/>
    <w:rsid w:val="009661D1"/>
    <w:rsid w:val="009662DD"/>
    <w:rsid w:val="00966338"/>
    <w:rsid w:val="0096640E"/>
    <w:rsid w:val="009664EE"/>
    <w:rsid w:val="009664F7"/>
    <w:rsid w:val="00966568"/>
    <w:rsid w:val="0096659D"/>
    <w:rsid w:val="00966884"/>
    <w:rsid w:val="00966991"/>
    <w:rsid w:val="00966AF4"/>
    <w:rsid w:val="00966BB8"/>
    <w:rsid w:val="00966C0D"/>
    <w:rsid w:val="00966E9A"/>
    <w:rsid w:val="00966EDC"/>
    <w:rsid w:val="00966F4D"/>
    <w:rsid w:val="00966FDA"/>
    <w:rsid w:val="00967221"/>
    <w:rsid w:val="00967712"/>
    <w:rsid w:val="00967766"/>
    <w:rsid w:val="0096778E"/>
    <w:rsid w:val="009677DD"/>
    <w:rsid w:val="009679C6"/>
    <w:rsid w:val="00967A47"/>
    <w:rsid w:val="00967AEC"/>
    <w:rsid w:val="00967C05"/>
    <w:rsid w:val="00967F0C"/>
    <w:rsid w:val="00967F5F"/>
    <w:rsid w:val="00967F9E"/>
    <w:rsid w:val="00967FE6"/>
    <w:rsid w:val="00970332"/>
    <w:rsid w:val="00970343"/>
    <w:rsid w:val="009703FC"/>
    <w:rsid w:val="009705F5"/>
    <w:rsid w:val="00970673"/>
    <w:rsid w:val="009706C4"/>
    <w:rsid w:val="00970731"/>
    <w:rsid w:val="009708E2"/>
    <w:rsid w:val="0097096C"/>
    <w:rsid w:val="009709AC"/>
    <w:rsid w:val="00970B9A"/>
    <w:rsid w:val="00970C11"/>
    <w:rsid w:val="00970C2C"/>
    <w:rsid w:val="00970DBB"/>
    <w:rsid w:val="00971168"/>
    <w:rsid w:val="009711FF"/>
    <w:rsid w:val="00971201"/>
    <w:rsid w:val="0097131B"/>
    <w:rsid w:val="009713F9"/>
    <w:rsid w:val="0097144F"/>
    <w:rsid w:val="00971481"/>
    <w:rsid w:val="00971576"/>
    <w:rsid w:val="009715BC"/>
    <w:rsid w:val="009715D4"/>
    <w:rsid w:val="0097186B"/>
    <w:rsid w:val="00971889"/>
    <w:rsid w:val="009718A0"/>
    <w:rsid w:val="00971A3A"/>
    <w:rsid w:val="00971B56"/>
    <w:rsid w:val="00971BA5"/>
    <w:rsid w:val="00971BBC"/>
    <w:rsid w:val="00971BD1"/>
    <w:rsid w:val="00971D45"/>
    <w:rsid w:val="00971F19"/>
    <w:rsid w:val="00972050"/>
    <w:rsid w:val="0097223A"/>
    <w:rsid w:val="00972259"/>
    <w:rsid w:val="009722F9"/>
    <w:rsid w:val="00972450"/>
    <w:rsid w:val="00972593"/>
    <w:rsid w:val="0097268B"/>
    <w:rsid w:val="009726BF"/>
    <w:rsid w:val="009726EE"/>
    <w:rsid w:val="00972741"/>
    <w:rsid w:val="0097281F"/>
    <w:rsid w:val="009728E2"/>
    <w:rsid w:val="0097291A"/>
    <w:rsid w:val="00972C88"/>
    <w:rsid w:val="00972D8E"/>
    <w:rsid w:val="00972DE4"/>
    <w:rsid w:val="00972F5C"/>
    <w:rsid w:val="00972FED"/>
    <w:rsid w:val="00973148"/>
    <w:rsid w:val="00973302"/>
    <w:rsid w:val="0097333B"/>
    <w:rsid w:val="00973369"/>
    <w:rsid w:val="009734D7"/>
    <w:rsid w:val="00973604"/>
    <w:rsid w:val="00973621"/>
    <w:rsid w:val="009736A1"/>
    <w:rsid w:val="009736E9"/>
    <w:rsid w:val="0097371A"/>
    <w:rsid w:val="009737A8"/>
    <w:rsid w:val="00973818"/>
    <w:rsid w:val="0097391B"/>
    <w:rsid w:val="0097397B"/>
    <w:rsid w:val="009739EA"/>
    <w:rsid w:val="009739FF"/>
    <w:rsid w:val="00973B5C"/>
    <w:rsid w:val="00973DD7"/>
    <w:rsid w:val="00973F2F"/>
    <w:rsid w:val="00973F5C"/>
    <w:rsid w:val="00973F62"/>
    <w:rsid w:val="009741B8"/>
    <w:rsid w:val="009741ED"/>
    <w:rsid w:val="00974221"/>
    <w:rsid w:val="0097424D"/>
    <w:rsid w:val="0097438C"/>
    <w:rsid w:val="00974399"/>
    <w:rsid w:val="00974430"/>
    <w:rsid w:val="00974441"/>
    <w:rsid w:val="0097448A"/>
    <w:rsid w:val="009744C8"/>
    <w:rsid w:val="009746E4"/>
    <w:rsid w:val="00974806"/>
    <w:rsid w:val="0097489D"/>
    <w:rsid w:val="00974B10"/>
    <w:rsid w:val="00974B2C"/>
    <w:rsid w:val="00974C5A"/>
    <w:rsid w:val="00974DDA"/>
    <w:rsid w:val="00974FE5"/>
    <w:rsid w:val="0097504D"/>
    <w:rsid w:val="0097507E"/>
    <w:rsid w:val="0097509E"/>
    <w:rsid w:val="00975116"/>
    <w:rsid w:val="00975166"/>
    <w:rsid w:val="00975234"/>
    <w:rsid w:val="00975304"/>
    <w:rsid w:val="009753B4"/>
    <w:rsid w:val="00975558"/>
    <w:rsid w:val="009755CD"/>
    <w:rsid w:val="009756A2"/>
    <w:rsid w:val="009756A8"/>
    <w:rsid w:val="009756DC"/>
    <w:rsid w:val="00975723"/>
    <w:rsid w:val="0097572C"/>
    <w:rsid w:val="00975763"/>
    <w:rsid w:val="009758F7"/>
    <w:rsid w:val="00975C04"/>
    <w:rsid w:val="00975CBC"/>
    <w:rsid w:val="00975EA4"/>
    <w:rsid w:val="00975EC0"/>
    <w:rsid w:val="00975FEC"/>
    <w:rsid w:val="00976073"/>
    <w:rsid w:val="00976397"/>
    <w:rsid w:val="009763EE"/>
    <w:rsid w:val="0097640D"/>
    <w:rsid w:val="009765ED"/>
    <w:rsid w:val="00976658"/>
    <w:rsid w:val="00976704"/>
    <w:rsid w:val="009767D6"/>
    <w:rsid w:val="0097681F"/>
    <w:rsid w:val="00976842"/>
    <w:rsid w:val="00976860"/>
    <w:rsid w:val="00976968"/>
    <w:rsid w:val="009769AA"/>
    <w:rsid w:val="00976BF8"/>
    <w:rsid w:val="00976DD8"/>
    <w:rsid w:val="00976FD1"/>
    <w:rsid w:val="0097704A"/>
    <w:rsid w:val="00977344"/>
    <w:rsid w:val="0097744F"/>
    <w:rsid w:val="00977466"/>
    <w:rsid w:val="0097758B"/>
    <w:rsid w:val="00977727"/>
    <w:rsid w:val="009777AB"/>
    <w:rsid w:val="00977844"/>
    <w:rsid w:val="0097786D"/>
    <w:rsid w:val="0097787C"/>
    <w:rsid w:val="00977893"/>
    <w:rsid w:val="009778F7"/>
    <w:rsid w:val="00977A75"/>
    <w:rsid w:val="00977C04"/>
    <w:rsid w:val="00977D4E"/>
    <w:rsid w:val="00977D6F"/>
    <w:rsid w:val="00977E6C"/>
    <w:rsid w:val="009800B5"/>
    <w:rsid w:val="00980199"/>
    <w:rsid w:val="0098024C"/>
    <w:rsid w:val="0098033E"/>
    <w:rsid w:val="009803D8"/>
    <w:rsid w:val="009803E4"/>
    <w:rsid w:val="00980489"/>
    <w:rsid w:val="00980595"/>
    <w:rsid w:val="00980611"/>
    <w:rsid w:val="009807D5"/>
    <w:rsid w:val="009807E5"/>
    <w:rsid w:val="009808EB"/>
    <w:rsid w:val="00980960"/>
    <w:rsid w:val="00980A5A"/>
    <w:rsid w:val="00980ADB"/>
    <w:rsid w:val="00980BE5"/>
    <w:rsid w:val="00980C03"/>
    <w:rsid w:val="00980D4D"/>
    <w:rsid w:val="00980E71"/>
    <w:rsid w:val="00980F25"/>
    <w:rsid w:val="009810AE"/>
    <w:rsid w:val="009810E8"/>
    <w:rsid w:val="00981124"/>
    <w:rsid w:val="0098148F"/>
    <w:rsid w:val="009814E0"/>
    <w:rsid w:val="0098161D"/>
    <w:rsid w:val="00981853"/>
    <w:rsid w:val="00981AAD"/>
    <w:rsid w:val="00981B53"/>
    <w:rsid w:val="00981C2A"/>
    <w:rsid w:val="00981D3E"/>
    <w:rsid w:val="00981FF6"/>
    <w:rsid w:val="0098223F"/>
    <w:rsid w:val="009822E9"/>
    <w:rsid w:val="0098237E"/>
    <w:rsid w:val="009824D4"/>
    <w:rsid w:val="009826D6"/>
    <w:rsid w:val="0098278A"/>
    <w:rsid w:val="00982873"/>
    <w:rsid w:val="00982998"/>
    <w:rsid w:val="00982A79"/>
    <w:rsid w:val="00982ADF"/>
    <w:rsid w:val="00982FFA"/>
    <w:rsid w:val="00983070"/>
    <w:rsid w:val="00983116"/>
    <w:rsid w:val="00983220"/>
    <w:rsid w:val="00983238"/>
    <w:rsid w:val="009834E9"/>
    <w:rsid w:val="00983573"/>
    <w:rsid w:val="00983842"/>
    <w:rsid w:val="0098399A"/>
    <w:rsid w:val="00983A4A"/>
    <w:rsid w:val="00983AC9"/>
    <w:rsid w:val="00983BC6"/>
    <w:rsid w:val="00983BFC"/>
    <w:rsid w:val="00983D7E"/>
    <w:rsid w:val="00983E05"/>
    <w:rsid w:val="00983E8A"/>
    <w:rsid w:val="00983E9D"/>
    <w:rsid w:val="00983F14"/>
    <w:rsid w:val="00983F38"/>
    <w:rsid w:val="00983F5F"/>
    <w:rsid w:val="00983F9E"/>
    <w:rsid w:val="00984175"/>
    <w:rsid w:val="009842B4"/>
    <w:rsid w:val="00984352"/>
    <w:rsid w:val="0098435E"/>
    <w:rsid w:val="00984367"/>
    <w:rsid w:val="00984533"/>
    <w:rsid w:val="00984580"/>
    <w:rsid w:val="009845F6"/>
    <w:rsid w:val="009846CC"/>
    <w:rsid w:val="0098481B"/>
    <w:rsid w:val="00984888"/>
    <w:rsid w:val="00984951"/>
    <w:rsid w:val="00984B89"/>
    <w:rsid w:val="00984CDA"/>
    <w:rsid w:val="00984D44"/>
    <w:rsid w:val="00984F68"/>
    <w:rsid w:val="00984F89"/>
    <w:rsid w:val="00985023"/>
    <w:rsid w:val="0098504C"/>
    <w:rsid w:val="009850EA"/>
    <w:rsid w:val="0098510C"/>
    <w:rsid w:val="00985218"/>
    <w:rsid w:val="0098530F"/>
    <w:rsid w:val="009853FB"/>
    <w:rsid w:val="00985706"/>
    <w:rsid w:val="0098571B"/>
    <w:rsid w:val="00985752"/>
    <w:rsid w:val="009857A1"/>
    <w:rsid w:val="00985817"/>
    <w:rsid w:val="009858FC"/>
    <w:rsid w:val="00985997"/>
    <w:rsid w:val="00985BD1"/>
    <w:rsid w:val="00985D94"/>
    <w:rsid w:val="00985FB5"/>
    <w:rsid w:val="0098601D"/>
    <w:rsid w:val="00986163"/>
    <w:rsid w:val="00986233"/>
    <w:rsid w:val="00986418"/>
    <w:rsid w:val="00986442"/>
    <w:rsid w:val="00986488"/>
    <w:rsid w:val="00986495"/>
    <w:rsid w:val="0098660C"/>
    <w:rsid w:val="00986705"/>
    <w:rsid w:val="0098675E"/>
    <w:rsid w:val="00986780"/>
    <w:rsid w:val="00986A92"/>
    <w:rsid w:val="00986ACF"/>
    <w:rsid w:val="00986C81"/>
    <w:rsid w:val="00986E7E"/>
    <w:rsid w:val="00987073"/>
    <w:rsid w:val="00987099"/>
    <w:rsid w:val="009871C4"/>
    <w:rsid w:val="00987240"/>
    <w:rsid w:val="00987506"/>
    <w:rsid w:val="0098765B"/>
    <w:rsid w:val="009876A7"/>
    <w:rsid w:val="00987708"/>
    <w:rsid w:val="0098782E"/>
    <w:rsid w:val="009879D6"/>
    <w:rsid w:val="009879DF"/>
    <w:rsid w:val="00987C62"/>
    <w:rsid w:val="00987D0E"/>
    <w:rsid w:val="00987DA8"/>
    <w:rsid w:val="00987F7B"/>
    <w:rsid w:val="00987F7C"/>
    <w:rsid w:val="00990075"/>
    <w:rsid w:val="00990320"/>
    <w:rsid w:val="009904E5"/>
    <w:rsid w:val="0099051A"/>
    <w:rsid w:val="00990874"/>
    <w:rsid w:val="00990924"/>
    <w:rsid w:val="00990940"/>
    <w:rsid w:val="00990A3C"/>
    <w:rsid w:val="00990A74"/>
    <w:rsid w:val="00990A98"/>
    <w:rsid w:val="00990AB0"/>
    <w:rsid w:val="00990B78"/>
    <w:rsid w:val="00990C5C"/>
    <w:rsid w:val="00990D9A"/>
    <w:rsid w:val="00990E1A"/>
    <w:rsid w:val="00990E76"/>
    <w:rsid w:val="00990F99"/>
    <w:rsid w:val="00990FE0"/>
    <w:rsid w:val="0099112B"/>
    <w:rsid w:val="009911CE"/>
    <w:rsid w:val="00991204"/>
    <w:rsid w:val="00991267"/>
    <w:rsid w:val="00991472"/>
    <w:rsid w:val="009914A4"/>
    <w:rsid w:val="009915E0"/>
    <w:rsid w:val="009915F2"/>
    <w:rsid w:val="00991732"/>
    <w:rsid w:val="009918CB"/>
    <w:rsid w:val="00991910"/>
    <w:rsid w:val="00991ACF"/>
    <w:rsid w:val="00991AD9"/>
    <w:rsid w:val="00991ADA"/>
    <w:rsid w:val="00991B0C"/>
    <w:rsid w:val="00991B42"/>
    <w:rsid w:val="00991BAF"/>
    <w:rsid w:val="00991C35"/>
    <w:rsid w:val="00991D1C"/>
    <w:rsid w:val="00991E9E"/>
    <w:rsid w:val="00991ED3"/>
    <w:rsid w:val="00992031"/>
    <w:rsid w:val="00992078"/>
    <w:rsid w:val="00992118"/>
    <w:rsid w:val="0099213D"/>
    <w:rsid w:val="00992183"/>
    <w:rsid w:val="0099220A"/>
    <w:rsid w:val="00992275"/>
    <w:rsid w:val="0099238E"/>
    <w:rsid w:val="009923DD"/>
    <w:rsid w:val="009923E3"/>
    <w:rsid w:val="009924A5"/>
    <w:rsid w:val="009925CC"/>
    <w:rsid w:val="00992683"/>
    <w:rsid w:val="009926F6"/>
    <w:rsid w:val="00992753"/>
    <w:rsid w:val="00992810"/>
    <w:rsid w:val="0099297A"/>
    <w:rsid w:val="009929CF"/>
    <w:rsid w:val="009929F6"/>
    <w:rsid w:val="00992AC1"/>
    <w:rsid w:val="00992C7A"/>
    <w:rsid w:val="00992D13"/>
    <w:rsid w:val="00992E3C"/>
    <w:rsid w:val="00992F0F"/>
    <w:rsid w:val="00993020"/>
    <w:rsid w:val="00993145"/>
    <w:rsid w:val="00993217"/>
    <w:rsid w:val="00993330"/>
    <w:rsid w:val="00993407"/>
    <w:rsid w:val="0099354C"/>
    <w:rsid w:val="0099356E"/>
    <w:rsid w:val="0099357F"/>
    <w:rsid w:val="009935CD"/>
    <w:rsid w:val="00993635"/>
    <w:rsid w:val="00993698"/>
    <w:rsid w:val="0099369A"/>
    <w:rsid w:val="00993711"/>
    <w:rsid w:val="009938A0"/>
    <w:rsid w:val="00993A76"/>
    <w:rsid w:val="00993C17"/>
    <w:rsid w:val="00993C77"/>
    <w:rsid w:val="00993CC8"/>
    <w:rsid w:val="00993E00"/>
    <w:rsid w:val="00993E53"/>
    <w:rsid w:val="00993EDC"/>
    <w:rsid w:val="0099413D"/>
    <w:rsid w:val="009942EA"/>
    <w:rsid w:val="009944AC"/>
    <w:rsid w:val="009944ED"/>
    <w:rsid w:val="00994584"/>
    <w:rsid w:val="00994608"/>
    <w:rsid w:val="00994751"/>
    <w:rsid w:val="0099479C"/>
    <w:rsid w:val="009947E2"/>
    <w:rsid w:val="0099490D"/>
    <w:rsid w:val="00994BFB"/>
    <w:rsid w:val="00994C00"/>
    <w:rsid w:val="00994C2A"/>
    <w:rsid w:val="00994C2E"/>
    <w:rsid w:val="00994D11"/>
    <w:rsid w:val="00994DA0"/>
    <w:rsid w:val="00994DCA"/>
    <w:rsid w:val="00994EC7"/>
    <w:rsid w:val="009950AF"/>
    <w:rsid w:val="0099523B"/>
    <w:rsid w:val="009952FE"/>
    <w:rsid w:val="00995366"/>
    <w:rsid w:val="009955B5"/>
    <w:rsid w:val="009955C8"/>
    <w:rsid w:val="00995798"/>
    <w:rsid w:val="00995A04"/>
    <w:rsid w:val="00995A9A"/>
    <w:rsid w:val="00995CB6"/>
    <w:rsid w:val="00995E0E"/>
    <w:rsid w:val="00995E72"/>
    <w:rsid w:val="00995E91"/>
    <w:rsid w:val="009960F6"/>
    <w:rsid w:val="0099616D"/>
    <w:rsid w:val="00996288"/>
    <w:rsid w:val="009962A3"/>
    <w:rsid w:val="009965C2"/>
    <w:rsid w:val="009965CF"/>
    <w:rsid w:val="009965F8"/>
    <w:rsid w:val="0099671B"/>
    <w:rsid w:val="0099676B"/>
    <w:rsid w:val="009967C0"/>
    <w:rsid w:val="0099690E"/>
    <w:rsid w:val="00996CB4"/>
    <w:rsid w:val="00996F69"/>
    <w:rsid w:val="00996F7B"/>
    <w:rsid w:val="009970B3"/>
    <w:rsid w:val="009970BD"/>
    <w:rsid w:val="0099712B"/>
    <w:rsid w:val="00997131"/>
    <w:rsid w:val="00997181"/>
    <w:rsid w:val="009972F4"/>
    <w:rsid w:val="009974F1"/>
    <w:rsid w:val="00997680"/>
    <w:rsid w:val="0099768E"/>
    <w:rsid w:val="009976DA"/>
    <w:rsid w:val="0099776C"/>
    <w:rsid w:val="00997814"/>
    <w:rsid w:val="00997907"/>
    <w:rsid w:val="00997A03"/>
    <w:rsid w:val="00997A0F"/>
    <w:rsid w:val="00997A7D"/>
    <w:rsid w:val="00997A82"/>
    <w:rsid w:val="00997DBE"/>
    <w:rsid w:val="00997DC4"/>
    <w:rsid w:val="009A011F"/>
    <w:rsid w:val="009A0237"/>
    <w:rsid w:val="009A0268"/>
    <w:rsid w:val="009A03D1"/>
    <w:rsid w:val="009A04D8"/>
    <w:rsid w:val="009A06F7"/>
    <w:rsid w:val="009A0761"/>
    <w:rsid w:val="009A07DC"/>
    <w:rsid w:val="009A0A30"/>
    <w:rsid w:val="009A0BD8"/>
    <w:rsid w:val="009A0EE9"/>
    <w:rsid w:val="009A0EFF"/>
    <w:rsid w:val="009A0FD5"/>
    <w:rsid w:val="009A13DB"/>
    <w:rsid w:val="009A1410"/>
    <w:rsid w:val="009A1478"/>
    <w:rsid w:val="009A15C6"/>
    <w:rsid w:val="009A189B"/>
    <w:rsid w:val="009A18DC"/>
    <w:rsid w:val="009A1A2F"/>
    <w:rsid w:val="009A1A4A"/>
    <w:rsid w:val="009A1B70"/>
    <w:rsid w:val="009A1B8B"/>
    <w:rsid w:val="009A1BC0"/>
    <w:rsid w:val="009A1C8E"/>
    <w:rsid w:val="009A1CA9"/>
    <w:rsid w:val="009A1DF3"/>
    <w:rsid w:val="009A1E55"/>
    <w:rsid w:val="009A1F49"/>
    <w:rsid w:val="009A1FB7"/>
    <w:rsid w:val="009A2019"/>
    <w:rsid w:val="009A2038"/>
    <w:rsid w:val="009A2255"/>
    <w:rsid w:val="009A22A8"/>
    <w:rsid w:val="009A24D1"/>
    <w:rsid w:val="009A2517"/>
    <w:rsid w:val="009A2581"/>
    <w:rsid w:val="009A25C0"/>
    <w:rsid w:val="009A26BA"/>
    <w:rsid w:val="009A2801"/>
    <w:rsid w:val="009A2845"/>
    <w:rsid w:val="009A286E"/>
    <w:rsid w:val="009A293F"/>
    <w:rsid w:val="009A2B94"/>
    <w:rsid w:val="009A2BD5"/>
    <w:rsid w:val="009A2C5F"/>
    <w:rsid w:val="009A2C8D"/>
    <w:rsid w:val="009A2CC1"/>
    <w:rsid w:val="009A2DA1"/>
    <w:rsid w:val="009A2EED"/>
    <w:rsid w:val="009A2EF2"/>
    <w:rsid w:val="009A2F89"/>
    <w:rsid w:val="009A3037"/>
    <w:rsid w:val="009A307E"/>
    <w:rsid w:val="009A322C"/>
    <w:rsid w:val="009A326B"/>
    <w:rsid w:val="009A3295"/>
    <w:rsid w:val="009A32D6"/>
    <w:rsid w:val="009A3329"/>
    <w:rsid w:val="009A33B2"/>
    <w:rsid w:val="009A33C5"/>
    <w:rsid w:val="009A3490"/>
    <w:rsid w:val="009A35A7"/>
    <w:rsid w:val="009A35BF"/>
    <w:rsid w:val="009A3752"/>
    <w:rsid w:val="009A37F1"/>
    <w:rsid w:val="009A38A0"/>
    <w:rsid w:val="009A390F"/>
    <w:rsid w:val="009A39BE"/>
    <w:rsid w:val="009A3AFF"/>
    <w:rsid w:val="009A3B7E"/>
    <w:rsid w:val="009A3BB3"/>
    <w:rsid w:val="009A3C72"/>
    <w:rsid w:val="009A3CB4"/>
    <w:rsid w:val="009A3E9B"/>
    <w:rsid w:val="009A3F41"/>
    <w:rsid w:val="009A3F99"/>
    <w:rsid w:val="009A4121"/>
    <w:rsid w:val="009A413B"/>
    <w:rsid w:val="009A43E3"/>
    <w:rsid w:val="009A43EB"/>
    <w:rsid w:val="009A4710"/>
    <w:rsid w:val="009A47B5"/>
    <w:rsid w:val="009A47D4"/>
    <w:rsid w:val="009A48D6"/>
    <w:rsid w:val="009A494B"/>
    <w:rsid w:val="009A4B68"/>
    <w:rsid w:val="009A4CDF"/>
    <w:rsid w:val="009A4D9E"/>
    <w:rsid w:val="009A4F95"/>
    <w:rsid w:val="009A4FE4"/>
    <w:rsid w:val="009A5037"/>
    <w:rsid w:val="009A5051"/>
    <w:rsid w:val="009A5079"/>
    <w:rsid w:val="009A51D2"/>
    <w:rsid w:val="009A51DE"/>
    <w:rsid w:val="009A53B5"/>
    <w:rsid w:val="009A53E2"/>
    <w:rsid w:val="009A5470"/>
    <w:rsid w:val="009A567C"/>
    <w:rsid w:val="009A56C3"/>
    <w:rsid w:val="009A591F"/>
    <w:rsid w:val="009A592D"/>
    <w:rsid w:val="009A5A41"/>
    <w:rsid w:val="009A5BED"/>
    <w:rsid w:val="009A5CFD"/>
    <w:rsid w:val="009A5DBF"/>
    <w:rsid w:val="009A5E6A"/>
    <w:rsid w:val="009A5EB2"/>
    <w:rsid w:val="009A5F2C"/>
    <w:rsid w:val="009A5F6F"/>
    <w:rsid w:val="009A6021"/>
    <w:rsid w:val="009A6086"/>
    <w:rsid w:val="009A616F"/>
    <w:rsid w:val="009A62B0"/>
    <w:rsid w:val="009A6496"/>
    <w:rsid w:val="009A64D0"/>
    <w:rsid w:val="009A64F3"/>
    <w:rsid w:val="009A659C"/>
    <w:rsid w:val="009A6683"/>
    <w:rsid w:val="009A668E"/>
    <w:rsid w:val="009A67FA"/>
    <w:rsid w:val="009A690E"/>
    <w:rsid w:val="009A6991"/>
    <w:rsid w:val="009A6A8C"/>
    <w:rsid w:val="009A6A96"/>
    <w:rsid w:val="009A6AEA"/>
    <w:rsid w:val="009A6B1B"/>
    <w:rsid w:val="009A6BA0"/>
    <w:rsid w:val="009A6BE4"/>
    <w:rsid w:val="009A6C70"/>
    <w:rsid w:val="009A6DF8"/>
    <w:rsid w:val="009A6E30"/>
    <w:rsid w:val="009A6E77"/>
    <w:rsid w:val="009A6E92"/>
    <w:rsid w:val="009A7106"/>
    <w:rsid w:val="009A7110"/>
    <w:rsid w:val="009A712B"/>
    <w:rsid w:val="009A7277"/>
    <w:rsid w:val="009A7322"/>
    <w:rsid w:val="009A733A"/>
    <w:rsid w:val="009A73D9"/>
    <w:rsid w:val="009A74EF"/>
    <w:rsid w:val="009A7614"/>
    <w:rsid w:val="009A77E7"/>
    <w:rsid w:val="009A7806"/>
    <w:rsid w:val="009A7A0F"/>
    <w:rsid w:val="009A7A1C"/>
    <w:rsid w:val="009A7D5C"/>
    <w:rsid w:val="009A7E7B"/>
    <w:rsid w:val="009A7E91"/>
    <w:rsid w:val="009B0076"/>
    <w:rsid w:val="009B015F"/>
    <w:rsid w:val="009B0171"/>
    <w:rsid w:val="009B0192"/>
    <w:rsid w:val="009B023A"/>
    <w:rsid w:val="009B0327"/>
    <w:rsid w:val="009B03B2"/>
    <w:rsid w:val="009B0428"/>
    <w:rsid w:val="009B045A"/>
    <w:rsid w:val="009B049C"/>
    <w:rsid w:val="009B05BD"/>
    <w:rsid w:val="009B0684"/>
    <w:rsid w:val="009B0742"/>
    <w:rsid w:val="009B074C"/>
    <w:rsid w:val="009B07F6"/>
    <w:rsid w:val="009B089E"/>
    <w:rsid w:val="009B0A1B"/>
    <w:rsid w:val="009B0AEA"/>
    <w:rsid w:val="009B0C1E"/>
    <w:rsid w:val="009B0E3C"/>
    <w:rsid w:val="009B0E3D"/>
    <w:rsid w:val="009B0E8C"/>
    <w:rsid w:val="009B0ED1"/>
    <w:rsid w:val="009B0ED5"/>
    <w:rsid w:val="009B0FBE"/>
    <w:rsid w:val="009B1027"/>
    <w:rsid w:val="009B1396"/>
    <w:rsid w:val="009B13B6"/>
    <w:rsid w:val="009B14F6"/>
    <w:rsid w:val="009B1749"/>
    <w:rsid w:val="009B1A50"/>
    <w:rsid w:val="009B1A62"/>
    <w:rsid w:val="009B1B51"/>
    <w:rsid w:val="009B1D5E"/>
    <w:rsid w:val="009B1E1A"/>
    <w:rsid w:val="009B206E"/>
    <w:rsid w:val="009B2081"/>
    <w:rsid w:val="009B218C"/>
    <w:rsid w:val="009B2224"/>
    <w:rsid w:val="009B22D1"/>
    <w:rsid w:val="009B2300"/>
    <w:rsid w:val="009B237E"/>
    <w:rsid w:val="009B2838"/>
    <w:rsid w:val="009B2895"/>
    <w:rsid w:val="009B28A5"/>
    <w:rsid w:val="009B292A"/>
    <w:rsid w:val="009B2B7F"/>
    <w:rsid w:val="009B2C5B"/>
    <w:rsid w:val="009B2E7B"/>
    <w:rsid w:val="009B2F5B"/>
    <w:rsid w:val="009B2FA9"/>
    <w:rsid w:val="009B30B4"/>
    <w:rsid w:val="009B3103"/>
    <w:rsid w:val="009B3168"/>
    <w:rsid w:val="009B31C0"/>
    <w:rsid w:val="009B31F8"/>
    <w:rsid w:val="009B377F"/>
    <w:rsid w:val="009B37AE"/>
    <w:rsid w:val="009B3ADD"/>
    <w:rsid w:val="009B3BA4"/>
    <w:rsid w:val="009B3BD1"/>
    <w:rsid w:val="009B3BE4"/>
    <w:rsid w:val="009B400B"/>
    <w:rsid w:val="009B42CF"/>
    <w:rsid w:val="009B4484"/>
    <w:rsid w:val="009B471E"/>
    <w:rsid w:val="009B4738"/>
    <w:rsid w:val="009B4742"/>
    <w:rsid w:val="009B4782"/>
    <w:rsid w:val="009B47B7"/>
    <w:rsid w:val="009B47CE"/>
    <w:rsid w:val="009B47E6"/>
    <w:rsid w:val="009B4804"/>
    <w:rsid w:val="009B4AFA"/>
    <w:rsid w:val="009B4B34"/>
    <w:rsid w:val="009B4C58"/>
    <w:rsid w:val="009B4C5A"/>
    <w:rsid w:val="009B4EFB"/>
    <w:rsid w:val="009B4F08"/>
    <w:rsid w:val="009B5116"/>
    <w:rsid w:val="009B5191"/>
    <w:rsid w:val="009B5292"/>
    <w:rsid w:val="009B5770"/>
    <w:rsid w:val="009B57C7"/>
    <w:rsid w:val="009B57CF"/>
    <w:rsid w:val="009B5804"/>
    <w:rsid w:val="009B5881"/>
    <w:rsid w:val="009B5A5F"/>
    <w:rsid w:val="009B5C09"/>
    <w:rsid w:val="009B5E13"/>
    <w:rsid w:val="009B5F02"/>
    <w:rsid w:val="009B5F4A"/>
    <w:rsid w:val="009B605F"/>
    <w:rsid w:val="009B60AE"/>
    <w:rsid w:val="009B617F"/>
    <w:rsid w:val="009B62A0"/>
    <w:rsid w:val="009B62DE"/>
    <w:rsid w:val="009B652E"/>
    <w:rsid w:val="009B6552"/>
    <w:rsid w:val="009B65B9"/>
    <w:rsid w:val="009B65ED"/>
    <w:rsid w:val="009B6683"/>
    <w:rsid w:val="009B67E3"/>
    <w:rsid w:val="009B6862"/>
    <w:rsid w:val="009B6AE9"/>
    <w:rsid w:val="009B6AF1"/>
    <w:rsid w:val="009B6B5A"/>
    <w:rsid w:val="009B6D13"/>
    <w:rsid w:val="009B6DC2"/>
    <w:rsid w:val="009B6E92"/>
    <w:rsid w:val="009B7071"/>
    <w:rsid w:val="009B70AD"/>
    <w:rsid w:val="009B72B7"/>
    <w:rsid w:val="009B738C"/>
    <w:rsid w:val="009B7589"/>
    <w:rsid w:val="009B75AD"/>
    <w:rsid w:val="009B768E"/>
    <w:rsid w:val="009B7699"/>
    <w:rsid w:val="009B7745"/>
    <w:rsid w:val="009B780B"/>
    <w:rsid w:val="009B78D5"/>
    <w:rsid w:val="009B794C"/>
    <w:rsid w:val="009B7978"/>
    <w:rsid w:val="009B7BDF"/>
    <w:rsid w:val="009B7C0A"/>
    <w:rsid w:val="009B7DFE"/>
    <w:rsid w:val="009B7EDC"/>
    <w:rsid w:val="009C008C"/>
    <w:rsid w:val="009C0239"/>
    <w:rsid w:val="009C0316"/>
    <w:rsid w:val="009C0594"/>
    <w:rsid w:val="009C05A3"/>
    <w:rsid w:val="009C06E7"/>
    <w:rsid w:val="009C07D4"/>
    <w:rsid w:val="009C07F5"/>
    <w:rsid w:val="009C0848"/>
    <w:rsid w:val="009C09B7"/>
    <w:rsid w:val="009C0B73"/>
    <w:rsid w:val="009C0CBD"/>
    <w:rsid w:val="009C0CC9"/>
    <w:rsid w:val="009C0FD2"/>
    <w:rsid w:val="009C116D"/>
    <w:rsid w:val="009C1177"/>
    <w:rsid w:val="009C119B"/>
    <w:rsid w:val="009C11E6"/>
    <w:rsid w:val="009C1258"/>
    <w:rsid w:val="009C12E8"/>
    <w:rsid w:val="009C136B"/>
    <w:rsid w:val="009C151D"/>
    <w:rsid w:val="009C1653"/>
    <w:rsid w:val="009C17C7"/>
    <w:rsid w:val="009C186E"/>
    <w:rsid w:val="009C188A"/>
    <w:rsid w:val="009C19F7"/>
    <w:rsid w:val="009C1A3E"/>
    <w:rsid w:val="009C1A72"/>
    <w:rsid w:val="009C1AD0"/>
    <w:rsid w:val="009C1B28"/>
    <w:rsid w:val="009C1BDA"/>
    <w:rsid w:val="009C1D83"/>
    <w:rsid w:val="009C1FAB"/>
    <w:rsid w:val="009C2017"/>
    <w:rsid w:val="009C2038"/>
    <w:rsid w:val="009C209F"/>
    <w:rsid w:val="009C226B"/>
    <w:rsid w:val="009C283B"/>
    <w:rsid w:val="009C2863"/>
    <w:rsid w:val="009C29E7"/>
    <w:rsid w:val="009C2CC7"/>
    <w:rsid w:val="009C2DAE"/>
    <w:rsid w:val="009C2E48"/>
    <w:rsid w:val="009C2E87"/>
    <w:rsid w:val="009C3382"/>
    <w:rsid w:val="009C3751"/>
    <w:rsid w:val="009C3934"/>
    <w:rsid w:val="009C3B1C"/>
    <w:rsid w:val="009C3FFF"/>
    <w:rsid w:val="009C4151"/>
    <w:rsid w:val="009C4283"/>
    <w:rsid w:val="009C42DA"/>
    <w:rsid w:val="009C430D"/>
    <w:rsid w:val="009C4507"/>
    <w:rsid w:val="009C4540"/>
    <w:rsid w:val="009C4574"/>
    <w:rsid w:val="009C4667"/>
    <w:rsid w:val="009C46BC"/>
    <w:rsid w:val="009C481D"/>
    <w:rsid w:val="009C4A5E"/>
    <w:rsid w:val="009C4B83"/>
    <w:rsid w:val="009C4C28"/>
    <w:rsid w:val="009C52B5"/>
    <w:rsid w:val="009C54F8"/>
    <w:rsid w:val="009C56AE"/>
    <w:rsid w:val="009C5748"/>
    <w:rsid w:val="009C575A"/>
    <w:rsid w:val="009C575C"/>
    <w:rsid w:val="009C58AA"/>
    <w:rsid w:val="009C58E0"/>
    <w:rsid w:val="009C59D2"/>
    <w:rsid w:val="009C5C5C"/>
    <w:rsid w:val="009C5F04"/>
    <w:rsid w:val="009C5F3A"/>
    <w:rsid w:val="009C602C"/>
    <w:rsid w:val="009C6154"/>
    <w:rsid w:val="009C6327"/>
    <w:rsid w:val="009C6483"/>
    <w:rsid w:val="009C6914"/>
    <w:rsid w:val="009C6950"/>
    <w:rsid w:val="009C6AAA"/>
    <w:rsid w:val="009C6B51"/>
    <w:rsid w:val="009C6C31"/>
    <w:rsid w:val="009C6C8E"/>
    <w:rsid w:val="009C6D52"/>
    <w:rsid w:val="009C6DD0"/>
    <w:rsid w:val="009C6E99"/>
    <w:rsid w:val="009C6F77"/>
    <w:rsid w:val="009C6FC7"/>
    <w:rsid w:val="009C7142"/>
    <w:rsid w:val="009C720E"/>
    <w:rsid w:val="009C738B"/>
    <w:rsid w:val="009C74D8"/>
    <w:rsid w:val="009C75C5"/>
    <w:rsid w:val="009C75D3"/>
    <w:rsid w:val="009C78E8"/>
    <w:rsid w:val="009C78E9"/>
    <w:rsid w:val="009C7911"/>
    <w:rsid w:val="009C7B90"/>
    <w:rsid w:val="009C7BF5"/>
    <w:rsid w:val="009C7CC8"/>
    <w:rsid w:val="009C7CE7"/>
    <w:rsid w:val="009C7F2F"/>
    <w:rsid w:val="009C7FDC"/>
    <w:rsid w:val="009D004B"/>
    <w:rsid w:val="009D0060"/>
    <w:rsid w:val="009D00DD"/>
    <w:rsid w:val="009D0156"/>
    <w:rsid w:val="009D0272"/>
    <w:rsid w:val="009D0282"/>
    <w:rsid w:val="009D03F1"/>
    <w:rsid w:val="009D0437"/>
    <w:rsid w:val="009D0463"/>
    <w:rsid w:val="009D04AA"/>
    <w:rsid w:val="009D0515"/>
    <w:rsid w:val="009D05E3"/>
    <w:rsid w:val="009D0687"/>
    <w:rsid w:val="009D08A1"/>
    <w:rsid w:val="009D08D1"/>
    <w:rsid w:val="009D0983"/>
    <w:rsid w:val="009D09FA"/>
    <w:rsid w:val="009D0E86"/>
    <w:rsid w:val="009D0F81"/>
    <w:rsid w:val="009D11A5"/>
    <w:rsid w:val="009D13DC"/>
    <w:rsid w:val="009D1424"/>
    <w:rsid w:val="009D1432"/>
    <w:rsid w:val="009D1471"/>
    <w:rsid w:val="009D1475"/>
    <w:rsid w:val="009D1477"/>
    <w:rsid w:val="009D1652"/>
    <w:rsid w:val="009D16BE"/>
    <w:rsid w:val="009D1873"/>
    <w:rsid w:val="009D1888"/>
    <w:rsid w:val="009D18B5"/>
    <w:rsid w:val="009D1908"/>
    <w:rsid w:val="009D1B4A"/>
    <w:rsid w:val="009D1B52"/>
    <w:rsid w:val="009D1B6B"/>
    <w:rsid w:val="009D1BD1"/>
    <w:rsid w:val="009D1C32"/>
    <w:rsid w:val="009D1DCA"/>
    <w:rsid w:val="009D1E24"/>
    <w:rsid w:val="009D1F73"/>
    <w:rsid w:val="009D1F9F"/>
    <w:rsid w:val="009D1FA0"/>
    <w:rsid w:val="009D2006"/>
    <w:rsid w:val="009D20CC"/>
    <w:rsid w:val="009D2184"/>
    <w:rsid w:val="009D22A8"/>
    <w:rsid w:val="009D232B"/>
    <w:rsid w:val="009D2342"/>
    <w:rsid w:val="009D24B4"/>
    <w:rsid w:val="009D2568"/>
    <w:rsid w:val="009D2867"/>
    <w:rsid w:val="009D28BA"/>
    <w:rsid w:val="009D28FD"/>
    <w:rsid w:val="009D2918"/>
    <w:rsid w:val="009D2A2B"/>
    <w:rsid w:val="009D2BFA"/>
    <w:rsid w:val="009D2C20"/>
    <w:rsid w:val="009D2C80"/>
    <w:rsid w:val="009D2CA2"/>
    <w:rsid w:val="009D2CA6"/>
    <w:rsid w:val="009D2E6F"/>
    <w:rsid w:val="009D2F10"/>
    <w:rsid w:val="009D2F7A"/>
    <w:rsid w:val="009D3022"/>
    <w:rsid w:val="009D31CB"/>
    <w:rsid w:val="009D324C"/>
    <w:rsid w:val="009D32BB"/>
    <w:rsid w:val="009D32FA"/>
    <w:rsid w:val="009D332D"/>
    <w:rsid w:val="009D3521"/>
    <w:rsid w:val="009D3630"/>
    <w:rsid w:val="009D3680"/>
    <w:rsid w:val="009D36BA"/>
    <w:rsid w:val="009D36E1"/>
    <w:rsid w:val="009D37E7"/>
    <w:rsid w:val="009D3829"/>
    <w:rsid w:val="009D3903"/>
    <w:rsid w:val="009D3950"/>
    <w:rsid w:val="009D39FB"/>
    <w:rsid w:val="009D3A34"/>
    <w:rsid w:val="009D3A64"/>
    <w:rsid w:val="009D3B5D"/>
    <w:rsid w:val="009D3BFC"/>
    <w:rsid w:val="009D3D0B"/>
    <w:rsid w:val="009D3D77"/>
    <w:rsid w:val="009D3F82"/>
    <w:rsid w:val="009D3F95"/>
    <w:rsid w:val="009D3FD3"/>
    <w:rsid w:val="009D4109"/>
    <w:rsid w:val="009D414F"/>
    <w:rsid w:val="009D42B1"/>
    <w:rsid w:val="009D42EA"/>
    <w:rsid w:val="009D43EE"/>
    <w:rsid w:val="009D4641"/>
    <w:rsid w:val="009D4660"/>
    <w:rsid w:val="009D46DF"/>
    <w:rsid w:val="009D46E5"/>
    <w:rsid w:val="009D48F8"/>
    <w:rsid w:val="009D4A16"/>
    <w:rsid w:val="009D4A55"/>
    <w:rsid w:val="009D4BC4"/>
    <w:rsid w:val="009D4D9B"/>
    <w:rsid w:val="009D4E52"/>
    <w:rsid w:val="009D5115"/>
    <w:rsid w:val="009D5133"/>
    <w:rsid w:val="009D52EC"/>
    <w:rsid w:val="009D5508"/>
    <w:rsid w:val="009D5550"/>
    <w:rsid w:val="009D559A"/>
    <w:rsid w:val="009D5690"/>
    <w:rsid w:val="009D57AD"/>
    <w:rsid w:val="009D5808"/>
    <w:rsid w:val="009D5887"/>
    <w:rsid w:val="009D5A5F"/>
    <w:rsid w:val="009D5AA4"/>
    <w:rsid w:val="009D5C1B"/>
    <w:rsid w:val="009D5D8A"/>
    <w:rsid w:val="009D5EDD"/>
    <w:rsid w:val="009D5FEF"/>
    <w:rsid w:val="009D6025"/>
    <w:rsid w:val="009D606D"/>
    <w:rsid w:val="009D6093"/>
    <w:rsid w:val="009D6104"/>
    <w:rsid w:val="009D61BF"/>
    <w:rsid w:val="009D6238"/>
    <w:rsid w:val="009D6320"/>
    <w:rsid w:val="009D6340"/>
    <w:rsid w:val="009D6409"/>
    <w:rsid w:val="009D642C"/>
    <w:rsid w:val="009D6432"/>
    <w:rsid w:val="009D64CB"/>
    <w:rsid w:val="009D64FB"/>
    <w:rsid w:val="009D654A"/>
    <w:rsid w:val="009D657D"/>
    <w:rsid w:val="009D65D4"/>
    <w:rsid w:val="009D65DE"/>
    <w:rsid w:val="009D6645"/>
    <w:rsid w:val="009D66C0"/>
    <w:rsid w:val="009D6A71"/>
    <w:rsid w:val="009D6A78"/>
    <w:rsid w:val="009D6BD7"/>
    <w:rsid w:val="009D6BE1"/>
    <w:rsid w:val="009D6C23"/>
    <w:rsid w:val="009D6CD1"/>
    <w:rsid w:val="009D6D90"/>
    <w:rsid w:val="009D6EF9"/>
    <w:rsid w:val="009D6F2A"/>
    <w:rsid w:val="009D6FCC"/>
    <w:rsid w:val="009D6FDD"/>
    <w:rsid w:val="009D7094"/>
    <w:rsid w:val="009D7207"/>
    <w:rsid w:val="009D73B1"/>
    <w:rsid w:val="009D73F9"/>
    <w:rsid w:val="009D7444"/>
    <w:rsid w:val="009D755D"/>
    <w:rsid w:val="009D7968"/>
    <w:rsid w:val="009D799F"/>
    <w:rsid w:val="009D7A30"/>
    <w:rsid w:val="009D7B46"/>
    <w:rsid w:val="009D7B8F"/>
    <w:rsid w:val="009D7BAC"/>
    <w:rsid w:val="009D7D1F"/>
    <w:rsid w:val="009D7D8C"/>
    <w:rsid w:val="009D7D9D"/>
    <w:rsid w:val="009E0113"/>
    <w:rsid w:val="009E03B0"/>
    <w:rsid w:val="009E03B4"/>
    <w:rsid w:val="009E03BD"/>
    <w:rsid w:val="009E055B"/>
    <w:rsid w:val="009E05AD"/>
    <w:rsid w:val="009E0738"/>
    <w:rsid w:val="009E0905"/>
    <w:rsid w:val="009E0A40"/>
    <w:rsid w:val="009E0AB5"/>
    <w:rsid w:val="009E0AE1"/>
    <w:rsid w:val="009E0C6A"/>
    <w:rsid w:val="009E0DB5"/>
    <w:rsid w:val="009E0E11"/>
    <w:rsid w:val="009E0E8F"/>
    <w:rsid w:val="009E0EFC"/>
    <w:rsid w:val="009E0F56"/>
    <w:rsid w:val="009E0F93"/>
    <w:rsid w:val="009E0FB2"/>
    <w:rsid w:val="009E107D"/>
    <w:rsid w:val="009E136F"/>
    <w:rsid w:val="009E140E"/>
    <w:rsid w:val="009E1415"/>
    <w:rsid w:val="009E144C"/>
    <w:rsid w:val="009E151B"/>
    <w:rsid w:val="009E15CD"/>
    <w:rsid w:val="009E1648"/>
    <w:rsid w:val="009E1664"/>
    <w:rsid w:val="009E1799"/>
    <w:rsid w:val="009E19CA"/>
    <w:rsid w:val="009E1A4F"/>
    <w:rsid w:val="009E1C31"/>
    <w:rsid w:val="009E1C45"/>
    <w:rsid w:val="009E1C9C"/>
    <w:rsid w:val="009E1CAB"/>
    <w:rsid w:val="009E1CB4"/>
    <w:rsid w:val="009E1E11"/>
    <w:rsid w:val="009E1E30"/>
    <w:rsid w:val="009E1E5C"/>
    <w:rsid w:val="009E1F73"/>
    <w:rsid w:val="009E20B5"/>
    <w:rsid w:val="009E214F"/>
    <w:rsid w:val="009E229A"/>
    <w:rsid w:val="009E2319"/>
    <w:rsid w:val="009E2368"/>
    <w:rsid w:val="009E24F6"/>
    <w:rsid w:val="009E24F9"/>
    <w:rsid w:val="009E253E"/>
    <w:rsid w:val="009E2595"/>
    <w:rsid w:val="009E261A"/>
    <w:rsid w:val="009E263B"/>
    <w:rsid w:val="009E2687"/>
    <w:rsid w:val="009E2726"/>
    <w:rsid w:val="009E2729"/>
    <w:rsid w:val="009E2870"/>
    <w:rsid w:val="009E293B"/>
    <w:rsid w:val="009E2CF9"/>
    <w:rsid w:val="009E2DA3"/>
    <w:rsid w:val="009E2EDB"/>
    <w:rsid w:val="009E2FF5"/>
    <w:rsid w:val="009E300B"/>
    <w:rsid w:val="009E3021"/>
    <w:rsid w:val="009E317F"/>
    <w:rsid w:val="009E337A"/>
    <w:rsid w:val="009E34D6"/>
    <w:rsid w:val="009E3604"/>
    <w:rsid w:val="009E363A"/>
    <w:rsid w:val="009E3685"/>
    <w:rsid w:val="009E383F"/>
    <w:rsid w:val="009E391E"/>
    <w:rsid w:val="009E394E"/>
    <w:rsid w:val="009E3B6B"/>
    <w:rsid w:val="009E3C02"/>
    <w:rsid w:val="009E3C67"/>
    <w:rsid w:val="009E3CD9"/>
    <w:rsid w:val="009E3E01"/>
    <w:rsid w:val="009E3E63"/>
    <w:rsid w:val="009E3F5C"/>
    <w:rsid w:val="009E410E"/>
    <w:rsid w:val="009E41CE"/>
    <w:rsid w:val="009E41E8"/>
    <w:rsid w:val="009E41FE"/>
    <w:rsid w:val="009E42CA"/>
    <w:rsid w:val="009E4745"/>
    <w:rsid w:val="009E49B5"/>
    <w:rsid w:val="009E49D3"/>
    <w:rsid w:val="009E4AB5"/>
    <w:rsid w:val="009E4ACD"/>
    <w:rsid w:val="009E4B34"/>
    <w:rsid w:val="009E4B87"/>
    <w:rsid w:val="009E4D79"/>
    <w:rsid w:val="009E4DB2"/>
    <w:rsid w:val="009E4DCE"/>
    <w:rsid w:val="009E4FC0"/>
    <w:rsid w:val="009E50D0"/>
    <w:rsid w:val="009E517F"/>
    <w:rsid w:val="009E52FE"/>
    <w:rsid w:val="009E53CC"/>
    <w:rsid w:val="009E54C3"/>
    <w:rsid w:val="009E5540"/>
    <w:rsid w:val="009E568E"/>
    <w:rsid w:val="009E56B2"/>
    <w:rsid w:val="009E58D5"/>
    <w:rsid w:val="009E5906"/>
    <w:rsid w:val="009E5962"/>
    <w:rsid w:val="009E59A7"/>
    <w:rsid w:val="009E5A48"/>
    <w:rsid w:val="009E5B33"/>
    <w:rsid w:val="009E5B6A"/>
    <w:rsid w:val="009E5B6E"/>
    <w:rsid w:val="009E5DC2"/>
    <w:rsid w:val="009E5F26"/>
    <w:rsid w:val="009E5F72"/>
    <w:rsid w:val="009E604E"/>
    <w:rsid w:val="009E6196"/>
    <w:rsid w:val="009E61C3"/>
    <w:rsid w:val="009E631E"/>
    <w:rsid w:val="009E63B8"/>
    <w:rsid w:val="009E644C"/>
    <w:rsid w:val="009E64FB"/>
    <w:rsid w:val="009E6602"/>
    <w:rsid w:val="009E6641"/>
    <w:rsid w:val="009E6669"/>
    <w:rsid w:val="009E68B1"/>
    <w:rsid w:val="009E6BCF"/>
    <w:rsid w:val="009E6D27"/>
    <w:rsid w:val="009E6D4D"/>
    <w:rsid w:val="009E6E96"/>
    <w:rsid w:val="009E6F96"/>
    <w:rsid w:val="009E6F9A"/>
    <w:rsid w:val="009E6FC7"/>
    <w:rsid w:val="009E6FE3"/>
    <w:rsid w:val="009E7028"/>
    <w:rsid w:val="009E7097"/>
    <w:rsid w:val="009E7177"/>
    <w:rsid w:val="009E722B"/>
    <w:rsid w:val="009E7354"/>
    <w:rsid w:val="009E7656"/>
    <w:rsid w:val="009E76D7"/>
    <w:rsid w:val="009E76E0"/>
    <w:rsid w:val="009E77C9"/>
    <w:rsid w:val="009E78DB"/>
    <w:rsid w:val="009E79A5"/>
    <w:rsid w:val="009E79E5"/>
    <w:rsid w:val="009E7A2A"/>
    <w:rsid w:val="009E7B10"/>
    <w:rsid w:val="009E7E19"/>
    <w:rsid w:val="009E7FA6"/>
    <w:rsid w:val="009F0142"/>
    <w:rsid w:val="009F0154"/>
    <w:rsid w:val="009F024F"/>
    <w:rsid w:val="009F03A7"/>
    <w:rsid w:val="009F03B2"/>
    <w:rsid w:val="009F03EA"/>
    <w:rsid w:val="009F0484"/>
    <w:rsid w:val="009F0669"/>
    <w:rsid w:val="009F068E"/>
    <w:rsid w:val="009F0856"/>
    <w:rsid w:val="009F090D"/>
    <w:rsid w:val="009F0A02"/>
    <w:rsid w:val="009F0A78"/>
    <w:rsid w:val="009F0A81"/>
    <w:rsid w:val="009F0AD8"/>
    <w:rsid w:val="009F0B2A"/>
    <w:rsid w:val="009F0EF1"/>
    <w:rsid w:val="009F1189"/>
    <w:rsid w:val="009F134B"/>
    <w:rsid w:val="009F13F3"/>
    <w:rsid w:val="009F14B2"/>
    <w:rsid w:val="009F15B3"/>
    <w:rsid w:val="009F163A"/>
    <w:rsid w:val="009F1656"/>
    <w:rsid w:val="009F1673"/>
    <w:rsid w:val="009F16DF"/>
    <w:rsid w:val="009F172D"/>
    <w:rsid w:val="009F17B0"/>
    <w:rsid w:val="009F1A31"/>
    <w:rsid w:val="009F1AE8"/>
    <w:rsid w:val="009F1B25"/>
    <w:rsid w:val="009F1D34"/>
    <w:rsid w:val="009F1D37"/>
    <w:rsid w:val="009F1D90"/>
    <w:rsid w:val="009F1E17"/>
    <w:rsid w:val="009F1E26"/>
    <w:rsid w:val="009F1E7F"/>
    <w:rsid w:val="009F1EBD"/>
    <w:rsid w:val="009F2193"/>
    <w:rsid w:val="009F2311"/>
    <w:rsid w:val="009F23D1"/>
    <w:rsid w:val="009F23F0"/>
    <w:rsid w:val="009F254A"/>
    <w:rsid w:val="009F265F"/>
    <w:rsid w:val="009F2767"/>
    <w:rsid w:val="009F27EB"/>
    <w:rsid w:val="009F2815"/>
    <w:rsid w:val="009F28BC"/>
    <w:rsid w:val="009F2BD0"/>
    <w:rsid w:val="009F2BEF"/>
    <w:rsid w:val="009F2C20"/>
    <w:rsid w:val="009F2C99"/>
    <w:rsid w:val="009F2D4E"/>
    <w:rsid w:val="009F2F91"/>
    <w:rsid w:val="009F2FBB"/>
    <w:rsid w:val="009F30DE"/>
    <w:rsid w:val="009F3146"/>
    <w:rsid w:val="009F31F7"/>
    <w:rsid w:val="009F3226"/>
    <w:rsid w:val="009F33BD"/>
    <w:rsid w:val="009F3624"/>
    <w:rsid w:val="009F3793"/>
    <w:rsid w:val="009F3AF1"/>
    <w:rsid w:val="009F3B02"/>
    <w:rsid w:val="009F3B45"/>
    <w:rsid w:val="009F3B61"/>
    <w:rsid w:val="009F3BB2"/>
    <w:rsid w:val="009F3C18"/>
    <w:rsid w:val="009F3DBB"/>
    <w:rsid w:val="009F3E3B"/>
    <w:rsid w:val="009F3EAF"/>
    <w:rsid w:val="009F3FD2"/>
    <w:rsid w:val="009F400E"/>
    <w:rsid w:val="009F403A"/>
    <w:rsid w:val="009F40FE"/>
    <w:rsid w:val="009F41A2"/>
    <w:rsid w:val="009F435A"/>
    <w:rsid w:val="009F44D0"/>
    <w:rsid w:val="009F461A"/>
    <w:rsid w:val="009F46E3"/>
    <w:rsid w:val="009F46EF"/>
    <w:rsid w:val="009F4771"/>
    <w:rsid w:val="009F4874"/>
    <w:rsid w:val="009F4877"/>
    <w:rsid w:val="009F4A10"/>
    <w:rsid w:val="009F4A85"/>
    <w:rsid w:val="009F4D44"/>
    <w:rsid w:val="009F4D82"/>
    <w:rsid w:val="009F4EB1"/>
    <w:rsid w:val="009F4FC8"/>
    <w:rsid w:val="009F501D"/>
    <w:rsid w:val="009F5075"/>
    <w:rsid w:val="009F51CB"/>
    <w:rsid w:val="009F525D"/>
    <w:rsid w:val="009F53A6"/>
    <w:rsid w:val="009F5471"/>
    <w:rsid w:val="009F5525"/>
    <w:rsid w:val="009F552E"/>
    <w:rsid w:val="009F5533"/>
    <w:rsid w:val="009F564D"/>
    <w:rsid w:val="009F586F"/>
    <w:rsid w:val="009F5901"/>
    <w:rsid w:val="009F5A27"/>
    <w:rsid w:val="009F5C07"/>
    <w:rsid w:val="009F5D25"/>
    <w:rsid w:val="009F5DC6"/>
    <w:rsid w:val="009F5ED5"/>
    <w:rsid w:val="009F5FA6"/>
    <w:rsid w:val="009F5FB3"/>
    <w:rsid w:val="009F60E4"/>
    <w:rsid w:val="009F612E"/>
    <w:rsid w:val="009F623C"/>
    <w:rsid w:val="009F657D"/>
    <w:rsid w:val="009F6584"/>
    <w:rsid w:val="009F6652"/>
    <w:rsid w:val="009F6668"/>
    <w:rsid w:val="009F670D"/>
    <w:rsid w:val="009F6753"/>
    <w:rsid w:val="009F690D"/>
    <w:rsid w:val="009F6983"/>
    <w:rsid w:val="009F69FB"/>
    <w:rsid w:val="009F6B83"/>
    <w:rsid w:val="009F6BD6"/>
    <w:rsid w:val="009F6CD0"/>
    <w:rsid w:val="009F6FFC"/>
    <w:rsid w:val="009F7332"/>
    <w:rsid w:val="009F7670"/>
    <w:rsid w:val="009F774B"/>
    <w:rsid w:val="009F779B"/>
    <w:rsid w:val="009F7A07"/>
    <w:rsid w:val="009F7BB1"/>
    <w:rsid w:val="009F7BDB"/>
    <w:rsid w:val="009F7D4B"/>
    <w:rsid w:val="009F7D6D"/>
    <w:rsid w:val="009F7E2C"/>
    <w:rsid w:val="009F7E59"/>
    <w:rsid w:val="009F7FBE"/>
    <w:rsid w:val="00A0004C"/>
    <w:rsid w:val="00A00143"/>
    <w:rsid w:val="00A001E3"/>
    <w:rsid w:val="00A00358"/>
    <w:rsid w:val="00A0061D"/>
    <w:rsid w:val="00A006C0"/>
    <w:rsid w:val="00A008CD"/>
    <w:rsid w:val="00A008F1"/>
    <w:rsid w:val="00A00A57"/>
    <w:rsid w:val="00A00A5B"/>
    <w:rsid w:val="00A00A61"/>
    <w:rsid w:val="00A00B24"/>
    <w:rsid w:val="00A00BE9"/>
    <w:rsid w:val="00A00D0F"/>
    <w:rsid w:val="00A00E20"/>
    <w:rsid w:val="00A00E4F"/>
    <w:rsid w:val="00A00EA3"/>
    <w:rsid w:val="00A01086"/>
    <w:rsid w:val="00A01115"/>
    <w:rsid w:val="00A012CB"/>
    <w:rsid w:val="00A0143A"/>
    <w:rsid w:val="00A0145D"/>
    <w:rsid w:val="00A01506"/>
    <w:rsid w:val="00A016AD"/>
    <w:rsid w:val="00A0178E"/>
    <w:rsid w:val="00A01978"/>
    <w:rsid w:val="00A01A85"/>
    <w:rsid w:val="00A01A86"/>
    <w:rsid w:val="00A01B40"/>
    <w:rsid w:val="00A01BFB"/>
    <w:rsid w:val="00A01D99"/>
    <w:rsid w:val="00A01DD6"/>
    <w:rsid w:val="00A01E92"/>
    <w:rsid w:val="00A01F00"/>
    <w:rsid w:val="00A020CA"/>
    <w:rsid w:val="00A020DF"/>
    <w:rsid w:val="00A021A7"/>
    <w:rsid w:val="00A022C0"/>
    <w:rsid w:val="00A0241D"/>
    <w:rsid w:val="00A0257A"/>
    <w:rsid w:val="00A0260F"/>
    <w:rsid w:val="00A02722"/>
    <w:rsid w:val="00A02AF0"/>
    <w:rsid w:val="00A02B0F"/>
    <w:rsid w:val="00A02C72"/>
    <w:rsid w:val="00A02CF3"/>
    <w:rsid w:val="00A02DD6"/>
    <w:rsid w:val="00A02ED8"/>
    <w:rsid w:val="00A02F39"/>
    <w:rsid w:val="00A02F78"/>
    <w:rsid w:val="00A030E8"/>
    <w:rsid w:val="00A0311C"/>
    <w:rsid w:val="00A03139"/>
    <w:rsid w:val="00A031A2"/>
    <w:rsid w:val="00A03222"/>
    <w:rsid w:val="00A03301"/>
    <w:rsid w:val="00A033B1"/>
    <w:rsid w:val="00A03540"/>
    <w:rsid w:val="00A03551"/>
    <w:rsid w:val="00A03633"/>
    <w:rsid w:val="00A03A6E"/>
    <w:rsid w:val="00A03A85"/>
    <w:rsid w:val="00A03B8F"/>
    <w:rsid w:val="00A03BA4"/>
    <w:rsid w:val="00A03C8F"/>
    <w:rsid w:val="00A03CB0"/>
    <w:rsid w:val="00A03D03"/>
    <w:rsid w:val="00A03DCD"/>
    <w:rsid w:val="00A03EE8"/>
    <w:rsid w:val="00A03F8F"/>
    <w:rsid w:val="00A03FF0"/>
    <w:rsid w:val="00A04189"/>
    <w:rsid w:val="00A041B0"/>
    <w:rsid w:val="00A041CF"/>
    <w:rsid w:val="00A041F1"/>
    <w:rsid w:val="00A0431C"/>
    <w:rsid w:val="00A0444B"/>
    <w:rsid w:val="00A04461"/>
    <w:rsid w:val="00A044E8"/>
    <w:rsid w:val="00A04500"/>
    <w:rsid w:val="00A04618"/>
    <w:rsid w:val="00A0465A"/>
    <w:rsid w:val="00A046B2"/>
    <w:rsid w:val="00A0476B"/>
    <w:rsid w:val="00A04824"/>
    <w:rsid w:val="00A04901"/>
    <w:rsid w:val="00A0495E"/>
    <w:rsid w:val="00A04B55"/>
    <w:rsid w:val="00A04CDC"/>
    <w:rsid w:val="00A04F8C"/>
    <w:rsid w:val="00A04FD0"/>
    <w:rsid w:val="00A05023"/>
    <w:rsid w:val="00A05069"/>
    <w:rsid w:val="00A0512D"/>
    <w:rsid w:val="00A05379"/>
    <w:rsid w:val="00A054C7"/>
    <w:rsid w:val="00A05608"/>
    <w:rsid w:val="00A0561B"/>
    <w:rsid w:val="00A05649"/>
    <w:rsid w:val="00A0565B"/>
    <w:rsid w:val="00A05727"/>
    <w:rsid w:val="00A057D3"/>
    <w:rsid w:val="00A05888"/>
    <w:rsid w:val="00A05896"/>
    <w:rsid w:val="00A05924"/>
    <w:rsid w:val="00A05A6E"/>
    <w:rsid w:val="00A05B76"/>
    <w:rsid w:val="00A05B81"/>
    <w:rsid w:val="00A05C05"/>
    <w:rsid w:val="00A05D9E"/>
    <w:rsid w:val="00A05F8F"/>
    <w:rsid w:val="00A05FBF"/>
    <w:rsid w:val="00A06018"/>
    <w:rsid w:val="00A06120"/>
    <w:rsid w:val="00A06241"/>
    <w:rsid w:val="00A064EE"/>
    <w:rsid w:val="00A06526"/>
    <w:rsid w:val="00A067CF"/>
    <w:rsid w:val="00A06944"/>
    <w:rsid w:val="00A06B4D"/>
    <w:rsid w:val="00A06BAE"/>
    <w:rsid w:val="00A06D01"/>
    <w:rsid w:val="00A06D7D"/>
    <w:rsid w:val="00A06EC1"/>
    <w:rsid w:val="00A070E3"/>
    <w:rsid w:val="00A071BE"/>
    <w:rsid w:val="00A071D8"/>
    <w:rsid w:val="00A071E6"/>
    <w:rsid w:val="00A0738B"/>
    <w:rsid w:val="00A07413"/>
    <w:rsid w:val="00A076A5"/>
    <w:rsid w:val="00A07795"/>
    <w:rsid w:val="00A0781E"/>
    <w:rsid w:val="00A079EE"/>
    <w:rsid w:val="00A07A6A"/>
    <w:rsid w:val="00A07E1F"/>
    <w:rsid w:val="00A07E32"/>
    <w:rsid w:val="00A1000B"/>
    <w:rsid w:val="00A10088"/>
    <w:rsid w:val="00A100B1"/>
    <w:rsid w:val="00A1010B"/>
    <w:rsid w:val="00A1032C"/>
    <w:rsid w:val="00A103B7"/>
    <w:rsid w:val="00A103B8"/>
    <w:rsid w:val="00A10511"/>
    <w:rsid w:val="00A1068A"/>
    <w:rsid w:val="00A107B3"/>
    <w:rsid w:val="00A107D5"/>
    <w:rsid w:val="00A10E04"/>
    <w:rsid w:val="00A10F72"/>
    <w:rsid w:val="00A10FAD"/>
    <w:rsid w:val="00A110B0"/>
    <w:rsid w:val="00A11198"/>
    <w:rsid w:val="00A1129A"/>
    <w:rsid w:val="00A113C8"/>
    <w:rsid w:val="00A113D2"/>
    <w:rsid w:val="00A11494"/>
    <w:rsid w:val="00A11740"/>
    <w:rsid w:val="00A1191B"/>
    <w:rsid w:val="00A119F9"/>
    <w:rsid w:val="00A11B75"/>
    <w:rsid w:val="00A11C34"/>
    <w:rsid w:val="00A11C7A"/>
    <w:rsid w:val="00A11EB3"/>
    <w:rsid w:val="00A12042"/>
    <w:rsid w:val="00A12063"/>
    <w:rsid w:val="00A12155"/>
    <w:rsid w:val="00A121AE"/>
    <w:rsid w:val="00A122ED"/>
    <w:rsid w:val="00A12343"/>
    <w:rsid w:val="00A123EE"/>
    <w:rsid w:val="00A1245E"/>
    <w:rsid w:val="00A12538"/>
    <w:rsid w:val="00A1266C"/>
    <w:rsid w:val="00A12773"/>
    <w:rsid w:val="00A127CD"/>
    <w:rsid w:val="00A12863"/>
    <w:rsid w:val="00A12943"/>
    <w:rsid w:val="00A1297D"/>
    <w:rsid w:val="00A12B30"/>
    <w:rsid w:val="00A12C34"/>
    <w:rsid w:val="00A12C6B"/>
    <w:rsid w:val="00A12C6D"/>
    <w:rsid w:val="00A12D97"/>
    <w:rsid w:val="00A12DC4"/>
    <w:rsid w:val="00A12DE5"/>
    <w:rsid w:val="00A12DEB"/>
    <w:rsid w:val="00A12DED"/>
    <w:rsid w:val="00A12EAD"/>
    <w:rsid w:val="00A12F27"/>
    <w:rsid w:val="00A12F48"/>
    <w:rsid w:val="00A1316F"/>
    <w:rsid w:val="00A13312"/>
    <w:rsid w:val="00A133E4"/>
    <w:rsid w:val="00A13560"/>
    <w:rsid w:val="00A13637"/>
    <w:rsid w:val="00A13736"/>
    <w:rsid w:val="00A137FA"/>
    <w:rsid w:val="00A139B5"/>
    <w:rsid w:val="00A13B49"/>
    <w:rsid w:val="00A13BF5"/>
    <w:rsid w:val="00A13CB2"/>
    <w:rsid w:val="00A13CCD"/>
    <w:rsid w:val="00A13D61"/>
    <w:rsid w:val="00A14145"/>
    <w:rsid w:val="00A141AA"/>
    <w:rsid w:val="00A14321"/>
    <w:rsid w:val="00A14462"/>
    <w:rsid w:val="00A144D6"/>
    <w:rsid w:val="00A14510"/>
    <w:rsid w:val="00A14577"/>
    <w:rsid w:val="00A145C0"/>
    <w:rsid w:val="00A145D3"/>
    <w:rsid w:val="00A1466C"/>
    <w:rsid w:val="00A146F1"/>
    <w:rsid w:val="00A1478E"/>
    <w:rsid w:val="00A148A4"/>
    <w:rsid w:val="00A1496D"/>
    <w:rsid w:val="00A149C6"/>
    <w:rsid w:val="00A14A8B"/>
    <w:rsid w:val="00A14AF7"/>
    <w:rsid w:val="00A14CFD"/>
    <w:rsid w:val="00A14E74"/>
    <w:rsid w:val="00A14EDE"/>
    <w:rsid w:val="00A14F1F"/>
    <w:rsid w:val="00A14FCB"/>
    <w:rsid w:val="00A14FFA"/>
    <w:rsid w:val="00A15050"/>
    <w:rsid w:val="00A1524F"/>
    <w:rsid w:val="00A153B4"/>
    <w:rsid w:val="00A15486"/>
    <w:rsid w:val="00A154A0"/>
    <w:rsid w:val="00A1557F"/>
    <w:rsid w:val="00A1562E"/>
    <w:rsid w:val="00A156E2"/>
    <w:rsid w:val="00A157E9"/>
    <w:rsid w:val="00A158B6"/>
    <w:rsid w:val="00A159AD"/>
    <w:rsid w:val="00A15AA3"/>
    <w:rsid w:val="00A15B41"/>
    <w:rsid w:val="00A15B74"/>
    <w:rsid w:val="00A15E97"/>
    <w:rsid w:val="00A15F09"/>
    <w:rsid w:val="00A16017"/>
    <w:rsid w:val="00A1618D"/>
    <w:rsid w:val="00A1622A"/>
    <w:rsid w:val="00A162A7"/>
    <w:rsid w:val="00A16364"/>
    <w:rsid w:val="00A16371"/>
    <w:rsid w:val="00A1641A"/>
    <w:rsid w:val="00A16461"/>
    <w:rsid w:val="00A16985"/>
    <w:rsid w:val="00A169BE"/>
    <w:rsid w:val="00A16A53"/>
    <w:rsid w:val="00A16E37"/>
    <w:rsid w:val="00A16E88"/>
    <w:rsid w:val="00A16FDA"/>
    <w:rsid w:val="00A17176"/>
    <w:rsid w:val="00A17221"/>
    <w:rsid w:val="00A1727B"/>
    <w:rsid w:val="00A17282"/>
    <w:rsid w:val="00A172C9"/>
    <w:rsid w:val="00A17424"/>
    <w:rsid w:val="00A174B7"/>
    <w:rsid w:val="00A17839"/>
    <w:rsid w:val="00A17A4D"/>
    <w:rsid w:val="00A17A97"/>
    <w:rsid w:val="00A17AA8"/>
    <w:rsid w:val="00A17BD4"/>
    <w:rsid w:val="00A17BEB"/>
    <w:rsid w:val="00A17FD4"/>
    <w:rsid w:val="00A20048"/>
    <w:rsid w:val="00A200FC"/>
    <w:rsid w:val="00A203DC"/>
    <w:rsid w:val="00A2054A"/>
    <w:rsid w:val="00A2058C"/>
    <w:rsid w:val="00A205AA"/>
    <w:rsid w:val="00A20619"/>
    <w:rsid w:val="00A20711"/>
    <w:rsid w:val="00A2080D"/>
    <w:rsid w:val="00A20811"/>
    <w:rsid w:val="00A20A49"/>
    <w:rsid w:val="00A20A94"/>
    <w:rsid w:val="00A20CE7"/>
    <w:rsid w:val="00A20D27"/>
    <w:rsid w:val="00A20DA1"/>
    <w:rsid w:val="00A20EE2"/>
    <w:rsid w:val="00A2107F"/>
    <w:rsid w:val="00A21119"/>
    <w:rsid w:val="00A211C1"/>
    <w:rsid w:val="00A212E9"/>
    <w:rsid w:val="00A212F5"/>
    <w:rsid w:val="00A212FA"/>
    <w:rsid w:val="00A2130D"/>
    <w:rsid w:val="00A21409"/>
    <w:rsid w:val="00A21456"/>
    <w:rsid w:val="00A2153F"/>
    <w:rsid w:val="00A2162F"/>
    <w:rsid w:val="00A21702"/>
    <w:rsid w:val="00A217D6"/>
    <w:rsid w:val="00A21855"/>
    <w:rsid w:val="00A2188D"/>
    <w:rsid w:val="00A21985"/>
    <w:rsid w:val="00A21A1A"/>
    <w:rsid w:val="00A21AF6"/>
    <w:rsid w:val="00A21B0B"/>
    <w:rsid w:val="00A21BEE"/>
    <w:rsid w:val="00A21C44"/>
    <w:rsid w:val="00A21CAF"/>
    <w:rsid w:val="00A220D5"/>
    <w:rsid w:val="00A22315"/>
    <w:rsid w:val="00A22734"/>
    <w:rsid w:val="00A227B9"/>
    <w:rsid w:val="00A229B7"/>
    <w:rsid w:val="00A22A0B"/>
    <w:rsid w:val="00A22A3C"/>
    <w:rsid w:val="00A22A6A"/>
    <w:rsid w:val="00A22A9C"/>
    <w:rsid w:val="00A22AB6"/>
    <w:rsid w:val="00A22C14"/>
    <w:rsid w:val="00A22CBC"/>
    <w:rsid w:val="00A22DD6"/>
    <w:rsid w:val="00A22E5B"/>
    <w:rsid w:val="00A22FED"/>
    <w:rsid w:val="00A23028"/>
    <w:rsid w:val="00A2304D"/>
    <w:rsid w:val="00A230F9"/>
    <w:rsid w:val="00A231BE"/>
    <w:rsid w:val="00A232D2"/>
    <w:rsid w:val="00A23311"/>
    <w:rsid w:val="00A23394"/>
    <w:rsid w:val="00A235C9"/>
    <w:rsid w:val="00A2387F"/>
    <w:rsid w:val="00A238BA"/>
    <w:rsid w:val="00A238E8"/>
    <w:rsid w:val="00A23932"/>
    <w:rsid w:val="00A23972"/>
    <w:rsid w:val="00A23AD6"/>
    <w:rsid w:val="00A23B8B"/>
    <w:rsid w:val="00A23C2E"/>
    <w:rsid w:val="00A23CEC"/>
    <w:rsid w:val="00A23EA4"/>
    <w:rsid w:val="00A23EFE"/>
    <w:rsid w:val="00A240C4"/>
    <w:rsid w:val="00A2419A"/>
    <w:rsid w:val="00A241F3"/>
    <w:rsid w:val="00A24469"/>
    <w:rsid w:val="00A244EE"/>
    <w:rsid w:val="00A245CD"/>
    <w:rsid w:val="00A245EA"/>
    <w:rsid w:val="00A24631"/>
    <w:rsid w:val="00A2472A"/>
    <w:rsid w:val="00A2474A"/>
    <w:rsid w:val="00A2482A"/>
    <w:rsid w:val="00A24C74"/>
    <w:rsid w:val="00A24CD6"/>
    <w:rsid w:val="00A24CFA"/>
    <w:rsid w:val="00A24FC2"/>
    <w:rsid w:val="00A25042"/>
    <w:rsid w:val="00A25043"/>
    <w:rsid w:val="00A2507A"/>
    <w:rsid w:val="00A25116"/>
    <w:rsid w:val="00A25270"/>
    <w:rsid w:val="00A2538F"/>
    <w:rsid w:val="00A25560"/>
    <w:rsid w:val="00A257D1"/>
    <w:rsid w:val="00A2589D"/>
    <w:rsid w:val="00A258D4"/>
    <w:rsid w:val="00A259D9"/>
    <w:rsid w:val="00A25A0C"/>
    <w:rsid w:val="00A25A8E"/>
    <w:rsid w:val="00A25B2D"/>
    <w:rsid w:val="00A25BD7"/>
    <w:rsid w:val="00A25C04"/>
    <w:rsid w:val="00A25C71"/>
    <w:rsid w:val="00A25CB7"/>
    <w:rsid w:val="00A25D84"/>
    <w:rsid w:val="00A25DBF"/>
    <w:rsid w:val="00A25F80"/>
    <w:rsid w:val="00A26033"/>
    <w:rsid w:val="00A261F8"/>
    <w:rsid w:val="00A262C5"/>
    <w:rsid w:val="00A2645E"/>
    <w:rsid w:val="00A2654D"/>
    <w:rsid w:val="00A26630"/>
    <w:rsid w:val="00A26941"/>
    <w:rsid w:val="00A269D2"/>
    <w:rsid w:val="00A26B5E"/>
    <w:rsid w:val="00A26C1B"/>
    <w:rsid w:val="00A26C33"/>
    <w:rsid w:val="00A26C8D"/>
    <w:rsid w:val="00A26D2F"/>
    <w:rsid w:val="00A26D94"/>
    <w:rsid w:val="00A26DAE"/>
    <w:rsid w:val="00A26DAF"/>
    <w:rsid w:val="00A26F55"/>
    <w:rsid w:val="00A26F5F"/>
    <w:rsid w:val="00A26FAC"/>
    <w:rsid w:val="00A27123"/>
    <w:rsid w:val="00A27210"/>
    <w:rsid w:val="00A27252"/>
    <w:rsid w:val="00A27297"/>
    <w:rsid w:val="00A27310"/>
    <w:rsid w:val="00A2746E"/>
    <w:rsid w:val="00A27604"/>
    <w:rsid w:val="00A27628"/>
    <w:rsid w:val="00A27659"/>
    <w:rsid w:val="00A276FF"/>
    <w:rsid w:val="00A27703"/>
    <w:rsid w:val="00A27852"/>
    <w:rsid w:val="00A278C4"/>
    <w:rsid w:val="00A27B61"/>
    <w:rsid w:val="00A27D37"/>
    <w:rsid w:val="00A27D84"/>
    <w:rsid w:val="00A27D9E"/>
    <w:rsid w:val="00A27DBF"/>
    <w:rsid w:val="00A27E54"/>
    <w:rsid w:val="00A27F31"/>
    <w:rsid w:val="00A27F8C"/>
    <w:rsid w:val="00A27F93"/>
    <w:rsid w:val="00A30032"/>
    <w:rsid w:val="00A300D6"/>
    <w:rsid w:val="00A3018A"/>
    <w:rsid w:val="00A301E9"/>
    <w:rsid w:val="00A3020B"/>
    <w:rsid w:val="00A302C1"/>
    <w:rsid w:val="00A302C4"/>
    <w:rsid w:val="00A30369"/>
    <w:rsid w:val="00A30514"/>
    <w:rsid w:val="00A305F5"/>
    <w:rsid w:val="00A30952"/>
    <w:rsid w:val="00A30A9F"/>
    <w:rsid w:val="00A30E93"/>
    <w:rsid w:val="00A30FF3"/>
    <w:rsid w:val="00A310B7"/>
    <w:rsid w:val="00A31208"/>
    <w:rsid w:val="00A31291"/>
    <w:rsid w:val="00A31502"/>
    <w:rsid w:val="00A3156F"/>
    <w:rsid w:val="00A3158F"/>
    <w:rsid w:val="00A315D9"/>
    <w:rsid w:val="00A3168F"/>
    <w:rsid w:val="00A31711"/>
    <w:rsid w:val="00A3193A"/>
    <w:rsid w:val="00A31A0F"/>
    <w:rsid w:val="00A31A6D"/>
    <w:rsid w:val="00A31C2A"/>
    <w:rsid w:val="00A31C8D"/>
    <w:rsid w:val="00A31EC8"/>
    <w:rsid w:val="00A32171"/>
    <w:rsid w:val="00A32210"/>
    <w:rsid w:val="00A322B5"/>
    <w:rsid w:val="00A3246D"/>
    <w:rsid w:val="00A327E3"/>
    <w:rsid w:val="00A327F4"/>
    <w:rsid w:val="00A32842"/>
    <w:rsid w:val="00A32950"/>
    <w:rsid w:val="00A32A01"/>
    <w:rsid w:val="00A32D17"/>
    <w:rsid w:val="00A32E8A"/>
    <w:rsid w:val="00A33413"/>
    <w:rsid w:val="00A33436"/>
    <w:rsid w:val="00A33460"/>
    <w:rsid w:val="00A33494"/>
    <w:rsid w:val="00A33649"/>
    <w:rsid w:val="00A3368E"/>
    <w:rsid w:val="00A336E3"/>
    <w:rsid w:val="00A337C9"/>
    <w:rsid w:val="00A33914"/>
    <w:rsid w:val="00A33A58"/>
    <w:rsid w:val="00A33AA2"/>
    <w:rsid w:val="00A33ADB"/>
    <w:rsid w:val="00A33C5B"/>
    <w:rsid w:val="00A33DE2"/>
    <w:rsid w:val="00A33F9A"/>
    <w:rsid w:val="00A33FF8"/>
    <w:rsid w:val="00A34055"/>
    <w:rsid w:val="00A3426C"/>
    <w:rsid w:val="00A34286"/>
    <w:rsid w:val="00A34305"/>
    <w:rsid w:val="00A34333"/>
    <w:rsid w:val="00A344A5"/>
    <w:rsid w:val="00A34614"/>
    <w:rsid w:val="00A3463C"/>
    <w:rsid w:val="00A346C9"/>
    <w:rsid w:val="00A347EA"/>
    <w:rsid w:val="00A34BD6"/>
    <w:rsid w:val="00A34CF4"/>
    <w:rsid w:val="00A34CF7"/>
    <w:rsid w:val="00A34DD9"/>
    <w:rsid w:val="00A34F99"/>
    <w:rsid w:val="00A35036"/>
    <w:rsid w:val="00A35269"/>
    <w:rsid w:val="00A3535E"/>
    <w:rsid w:val="00A35555"/>
    <w:rsid w:val="00A35600"/>
    <w:rsid w:val="00A35627"/>
    <w:rsid w:val="00A3563F"/>
    <w:rsid w:val="00A35679"/>
    <w:rsid w:val="00A3568E"/>
    <w:rsid w:val="00A356F5"/>
    <w:rsid w:val="00A3575B"/>
    <w:rsid w:val="00A357C6"/>
    <w:rsid w:val="00A3588A"/>
    <w:rsid w:val="00A35BBA"/>
    <w:rsid w:val="00A35D0F"/>
    <w:rsid w:val="00A35DA6"/>
    <w:rsid w:val="00A35EAC"/>
    <w:rsid w:val="00A35F5B"/>
    <w:rsid w:val="00A35F7B"/>
    <w:rsid w:val="00A35FB3"/>
    <w:rsid w:val="00A35FE7"/>
    <w:rsid w:val="00A35FFF"/>
    <w:rsid w:val="00A36152"/>
    <w:rsid w:val="00A3634D"/>
    <w:rsid w:val="00A363B7"/>
    <w:rsid w:val="00A3648C"/>
    <w:rsid w:val="00A364EF"/>
    <w:rsid w:val="00A3650C"/>
    <w:rsid w:val="00A366F9"/>
    <w:rsid w:val="00A368B8"/>
    <w:rsid w:val="00A36994"/>
    <w:rsid w:val="00A36B28"/>
    <w:rsid w:val="00A36D98"/>
    <w:rsid w:val="00A36DCE"/>
    <w:rsid w:val="00A36DEF"/>
    <w:rsid w:val="00A36E55"/>
    <w:rsid w:val="00A36E63"/>
    <w:rsid w:val="00A36FD2"/>
    <w:rsid w:val="00A3715E"/>
    <w:rsid w:val="00A3724E"/>
    <w:rsid w:val="00A376CC"/>
    <w:rsid w:val="00A377A3"/>
    <w:rsid w:val="00A378F1"/>
    <w:rsid w:val="00A3794E"/>
    <w:rsid w:val="00A37B87"/>
    <w:rsid w:val="00A37EDC"/>
    <w:rsid w:val="00A37F3C"/>
    <w:rsid w:val="00A40131"/>
    <w:rsid w:val="00A40376"/>
    <w:rsid w:val="00A404EE"/>
    <w:rsid w:val="00A40530"/>
    <w:rsid w:val="00A405B8"/>
    <w:rsid w:val="00A40706"/>
    <w:rsid w:val="00A40835"/>
    <w:rsid w:val="00A40838"/>
    <w:rsid w:val="00A409A6"/>
    <w:rsid w:val="00A409DC"/>
    <w:rsid w:val="00A40F17"/>
    <w:rsid w:val="00A41114"/>
    <w:rsid w:val="00A411B2"/>
    <w:rsid w:val="00A4124A"/>
    <w:rsid w:val="00A41323"/>
    <w:rsid w:val="00A41389"/>
    <w:rsid w:val="00A413A2"/>
    <w:rsid w:val="00A413B7"/>
    <w:rsid w:val="00A41664"/>
    <w:rsid w:val="00A416F3"/>
    <w:rsid w:val="00A4171F"/>
    <w:rsid w:val="00A41731"/>
    <w:rsid w:val="00A41825"/>
    <w:rsid w:val="00A41863"/>
    <w:rsid w:val="00A41877"/>
    <w:rsid w:val="00A418FB"/>
    <w:rsid w:val="00A4199F"/>
    <w:rsid w:val="00A419CF"/>
    <w:rsid w:val="00A41A58"/>
    <w:rsid w:val="00A41B04"/>
    <w:rsid w:val="00A41CAF"/>
    <w:rsid w:val="00A41CB1"/>
    <w:rsid w:val="00A41EB2"/>
    <w:rsid w:val="00A41EFA"/>
    <w:rsid w:val="00A42002"/>
    <w:rsid w:val="00A42032"/>
    <w:rsid w:val="00A420ED"/>
    <w:rsid w:val="00A42141"/>
    <w:rsid w:val="00A421CD"/>
    <w:rsid w:val="00A422EB"/>
    <w:rsid w:val="00A423E2"/>
    <w:rsid w:val="00A423E5"/>
    <w:rsid w:val="00A423EA"/>
    <w:rsid w:val="00A4240A"/>
    <w:rsid w:val="00A424D8"/>
    <w:rsid w:val="00A42652"/>
    <w:rsid w:val="00A426A0"/>
    <w:rsid w:val="00A42813"/>
    <w:rsid w:val="00A429DF"/>
    <w:rsid w:val="00A42A4E"/>
    <w:rsid w:val="00A42ACF"/>
    <w:rsid w:val="00A42BAA"/>
    <w:rsid w:val="00A42CE8"/>
    <w:rsid w:val="00A42D39"/>
    <w:rsid w:val="00A42E0D"/>
    <w:rsid w:val="00A42FB3"/>
    <w:rsid w:val="00A43028"/>
    <w:rsid w:val="00A431E7"/>
    <w:rsid w:val="00A433A5"/>
    <w:rsid w:val="00A433E0"/>
    <w:rsid w:val="00A43516"/>
    <w:rsid w:val="00A43588"/>
    <w:rsid w:val="00A435BF"/>
    <w:rsid w:val="00A43868"/>
    <w:rsid w:val="00A43BE6"/>
    <w:rsid w:val="00A43C72"/>
    <w:rsid w:val="00A43C88"/>
    <w:rsid w:val="00A43D0D"/>
    <w:rsid w:val="00A4402A"/>
    <w:rsid w:val="00A44049"/>
    <w:rsid w:val="00A441A4"/>
    <w:rsid w:val="00A442A0"/>
    <w:rsid w:val="00A44389"/>
    <w:rsid w:val="00A443EA"/>
    <w:rsid w:val="00A443FB"/>
    <w:rsid w:val="00A444A0"/>
    <w:rsid w:val="00A4454C"/>
    <w:rsid w:val="00A445FE"/>
    <w:rsid w:val="00A4463A"/>
    <w:rsid w:val="00A44865"/>
    <w:rsid w:val="00A44944"/>
    <w:rsid w:val="00A44A35"/>
    <w:rsid w:val="00A44A41"/>
    <w:rsid w:val="00A44A68"/>
    <w:rsid w:val="00A44ADC"/>
    <w:rsid w:val="00A44B35"/>
    <w:rsid w:val="00A44B8D"/>
    <w:rsid w:val="00A44BA3"/>
    <w:rsid w:val="00A44D8C"/>
    <w:rsid w:val="00A44E2E"/>
    <w:rsid w:val="00A44EE1"/>
    <w:rsid w:val="00A44EE5"/>
    <w:rsid w:val="00A44F10"/>
    <w:rsid w:val="00A44F23"/>
    <w:rsid w:val="00A44F37"/>
    <w:rsid w:val="00A44F38"/>
    <w:rsid w:val="00A44F44"/>
    <w:rsid w:val="00A45161"/>
    <w:rsid w:val="00A452FF"/>
    <w:rsid w:val="00A454F3"/>
    <w:rsid w:val="00A4556D"/>
    <w:rsid w:val="00A4556F"/>
    <w:rsid w:val="00A457CD"/>
    <w:rsid w:val="00A45921"/>
    <w:rsid w:val="00A45D07"/>
    <w:rsid w:val="00A45F22"/>
    <w:rsid w:val="00A45FE1"/>
    <w:rsid w:val="00A46017"/>
    <w:rsid w:val="00A46113"/>
    <w:rsid w:val="00A462AE"/>
    <w:rsid w:val="00A46361"/>
    <w:rsid w:val="00A46541"/>
    <w:rsid w:val="00A4656F"/>
    <w:rsid w:val="00A46584"/>
    <w:rsid w:val="00A4670A"/>
    <w:rsid w:val="00A46815"/>
    <w:rsid w:val="00A4682E"/>
    <w:rsid w:val="00A46A5D"/>
    <w:rsid w:val="00A46AD1"/>
    <w:rsid w:val="00A46C77"/>
    <w:rsid w:val="00A46EAE"/>
    <w:rsid w:val="00A472EF"/>
    <w:rsid w:val="00A47347"/>
    <w:rsid w:val="00A47439"/>
    <w:rsid w:val="00A47568"/>
    <w:rsid w:val="00A47619"/>
    <w:rsid w:val="00A476DA"/>
    <w:rsid w:val="00A47726"/>
    <w:rsid w:val="00A4774B"/>
    <w:rsid w:val="00A4777E"/>
    <w:rsid w:val="00A4778C"/>
    <w:rsid w:val="00A4787E"/>
    <w:rsid w:val="00A4795C"/>
    <w:rsid w:val="00A4795D"/>
    <w:rsid w:val="00A47B59"/>
    <w:rsid w:val="00A47BB7"/>
    <w:rsid w:val="00A47BC7"/>
    <w:rsid w:val="00A47C7B"/>
    <w:rsid w:val="00A47D33"/>
    <w:rsid w:val="00A47D5E"/>
    <w:rsid w:val="00A47EC8"/>
    <w:rsid w:val="00A50085"/>
    <w:rsid w:val="00A500D5"/>
    <w:rsid w:val="00A5019E"/>
    <w:rsid w:val="00A501C0"/>
    <w:rsid w:val="00A505A6"/>
    <w:rsid w:val="00A505FF"/>
    <w:rsid w:val="00A506B3"/>
    <w:rsid w:val="00A5098B"/>
    <w:rsid w:val="00A50995"/>
    <w:rsid w:val="00A509E4"/>
    <w:rsid w:val="00A50A3F"/>
    <w:rsid w:val="00A50BC6"/>
    <w:rsid w:val="00A50C9E"/>
    <w:rsid w:val="00A50D2D"/>
    <w:rsid w:val="00A511EE"/>
    <w:rsid w:val="00A5129E"/>
    <w:rsid w:val="00A51330"/>
    <w:rsid w:val="00A5141B"/>
    <w:rsid w:val="00A515DB"/>
    <w:rsid w:val="00A51816"/>
    <w:rsid w:val="00A51A18"/>
    <w:rsid w:val="00A51ADA"/>
    <w:rsid w:val="00A51B55"/>
    <w:rsid w:val="00A51B8E"/>
    <w:rsid w:val="00A51BCF"/>
    <w:rsid w:val="00A51C03"/>
    <w:rsid w:val="00A51D5B"/>
    <w:rsid w:val="00A521B3"/>
    <w:rsid w:val="00A5225F"/>
    <w:rsid w:val="00A523FB"/>
    <w:rsid w:val="00A524A6"/>
    <w:rsid w:val="00A526EE"/>
    <w:rsid w:val="00A527CC"/>
    <w:rsid w:val="00A527D9"/>
    <w:rsid w:val="00A528B9"/>
    <w:rsid w:val="00A52951"/>
    <w:rsid w:val="00A52BEB"/>
    <w:rsid w:val="00A52C26"/>
    <w:rsid w:val="00A52C6E"/>
    <w:rsid w:val="00A52F84"/>
    <w:rsid w:val="00A530C1"/>
    <w:rsid w:val="00A53172"/>
    <w:rsid w:val="00A5319D"/>
    <w:rsid w:val="00A53210"/>
    <w:rsid w:val="00A533BB"/>
    <w:rsid w:val="00A5342E"/>
    <w:rsid w:val="00A53562"/>
    <w:rsid w:val="00A53855"/>
    <w:rsid w:val="00A5385E"/>
    <w:rsid w:val="00A539B3"/>
    <w:rsid w:val="00A539CD"/>
    <w:rsid w:val="00A53AE8"/>
    <w:rsid w:val="00A53B04"/>
    <w:rsid w:val="00A53BB7"/>
    <w:rsid w:val="00A53BE6"/>
    <w:rsid w:val="00A53CC0"/>
    <w:rsid w:val="00A53EA7"/>
    <w:rsid w:val="00A53EB4"/>
    <w:rsid w:val="00A53F92"/>
    <w:rsid w:val="00A54038"/>
    <w:rsid w:val="00A5411A"/>
    <w:rsid w:val="00A54294"/>
    <w:rsid w:val="00A54362"/>
    <w:rsid w:val="00A545A5"/>
    <w:rsid w:val="00A54651"/>
    <w:rsid w:val="00A546AE"/>
    <w:rsid w:val="00A546B5"/>
    <w:rsid w:val="00A546F8"/>
    <w:rsid w:val="00A54913"/>
    <w:rsid w:val="00A54AE4"/>
    <w:rsid w:val="00A54B73"/>
    <w:rsid w:val="00A54BCD"/>
    <w:rsid w:val="00A54CB0"/>
    <w:rsid w:val="00A54DC4"/>
    <w:rsid w:val="00A550DA"/>
    <w:rsid w:val="00A5518B"/>
    <w:rsid w:val="00A55195"/>
    <w:rsid w:val="00A555D9"/>
    <w:rsid w:val="00A556F3"/>
    <w:rsid w:val="00A557BA"/>
    <w:rsid w:val="00A559E4"/>
    <w:rsid w:val="00A55A06"/>
    <w:rsid w:val="00A55AA0"/>
    <w:rsid w:val="00A55AD3"/>
    <w:rsid w:val="00A55B1E"/>
    <w:rsid w:val="00A55FA1"/>
    <w:rsid w:val="00A56030"/>
    <w:rsid w:val="00A560D1"/>
    <w:rsid w:val="00A560DA"/>
    <w:rsid w:val="00A561B3"/>
    <w:rsid w:val="00A56208"/>
    <w:rsid w:val="00A56252"/>
    <w:rsid w:val="00A56389"/>
    <w:rsid w:val="00A563C8"/>
    <w:rsid w:val="00A564AC"/>
    <w:rsid w:val="00A564B9"/>
    <w:rsid w:val="00A56558"/>
    <w:rsid w:val="00A565FF"/>
    <w:rsid w:val="00A56602"/>
    <w:rsid w:val="00A566F7"/>
    <w:rsid w:val="00A56820"/>
    <w:rsid w:val="00A56914"/>
    <w:rsid w:val="00A56A1A"/>
    <w:rsid w:val="00A56AA5"/>
    <w:rsid w:val="00A56AD9"/>
    <w:rsid w:val="00A56B4A"/>
    <w:rsid w:val="00A56B52"/>
    <w:rsid w:val="00A56B81"/>
    <w:rsid w:val="00A56C2D"/>
    <w:rsid w:val="00A56E57"/>
    <w:rsid w:val="00A56E68"/>
    <w:rsid w:val="00A56EB1"/>
    <w:rsid w:val="00A5707F"/>
    <w:rsid w:val="00A57108"/>
    <w:rsid w:val="00A57347"/>
    <w:rsid w:val="00A5735F"/>
    <w:rsid w:val="00A57392"/>
    <w:rsid w:val="00A57487"/>
    <w:rsid w:val="00A574DF"/>
    <w:rsid w:val="00A57561"/>
    <w:rsid w:val="00A5763E"/>
    <w:rsid w:val="00A5765A"/>
    <w:rsid w:val="00A576AD"/>
    <w:rsid w:val="00A5771E"/>
    <w:rsid w:val="00A57830"/>
    <w:rsid w:val="00A578D0"/>
    <w:rsid w:val="00A57A70"/>
    <w:rsid w:val="00A57AC8"/>
    <w:rsid w:val="00A57DC0"/>
    <w:rsid w:val="00A57DFA"/>
    <w:rsid w:val="00A57E3F"/>
    <w:rsid w:val="00A60014"/>
    <w:rsid w:val="00A6020F"/>
    <w:rsid w:val="00A602BA"/>
    <w:rsid w:val="00A604FC"/>
    <w:rsid w:val="00A60504"/>
    <w:rsid w:val="00A6076F"/>
    <w:rsid w:val="00A60A0D"/>
    <w:rsid w:val="00A60C10"/>
    <w:rsid w:val="00A60CC6"/>
    <w:rsid w:val="00A60CF9"/>
    <w:rsid w:val="00A60D08"/>
    <w:rsid w:val="00A60DA6"/>
    <w:rsid w:val="00A60DDE"/>
    <w:rsid w:val="00A60E91"/>
    <w:rsid w:val="00A60FA5"/>
    <w:rsid w:val="00A6111E"/>
    <w:rsid w:val="00A6116D"/>
    <w:rsid w:val="00A61299"/>
    <w:rsid w:val="00A6130A"/>
    <w:rsid w:val="00A614DA"/>
    <w:rsid w:val="00A61579"/>
    <w:rsid w:val="00A61638"/>
    <w:rsid w:val="00A61712"/>
    <w:rsid w:val="00A617AA"/>
    <w:rsid w:val="00A619C5"/>
    <w:rsid w:val="00A61A99"/>
    <w:rsid w:val="00A61AD4"/>
    <w:rsid w:val="00A61B6C"/>
    <w:rsid w:val="00A61DA2"/>
    <w:rsid w:val="00A61E0C"/>
    <w:rsid w:val="00A61ED1"/>
    <w:rsid w:val="00A61FE4"/>
    <w:rsid w:val="00A6202A"/>
    <w:rsid w:val="00A6218F"/>
    <w:rsid w:val="00A621E7"/>
    <w:rsid w:val="00A622CB"/>
    <w:rsid w:val="00A62439"/>
    <w:rsid w:val="00A6252B"/>
    <w:rsid w:val="00A62567"/>
    <w:rsid w:val="00A627CC"/>
    <w:rsid w:val="00A62822"/>
    <w:rsid w:val="00A62D4B"/>
    <w:rsid w:val="00A62D92"/>
    <w:rsid w:val="00A630F2"/>
    <w:rsid w:val="00A6311B"/>
    <w:rsid w:val="00A6316F"/>
    <w:rsid w:val="00A632E5"/>
    <w:rsid w:val="00A63442"/>
    <w:rsid w:val="00A63572"/>
    <w:rsid w:val="00A6381B"/>
    <w:rsid w:val="00A63830"/>
    <w:rsid w:val="00A6388B"/>
    <w:rsid w:val="00A6391E"/>
    <w:rsid w:val="00A63963"/>
    <w:rsid w:val="00A63979"/>
    <w:rsid w:val="00A6398B"/>
    <w:rsid w:val="00A639BE"/>
    <w:rsid w:val="00A63DBF"/>
    <w:rsid w:val="00A63F1A"/>
    <w:rsid w:val="00A63F51"/>
    <w:rsid w:val="00A63FDC"/>
    <w:rsid w:val="00A64057"/>
    <w:rsid w:val="00A64070"/>
    <w:rsid w:val="00A6416B"/>
    <w:rsid w:val="00A64236"/>
    <w:rsid w:val="00A6446A"/>
    <w:rsid w:val="00A64563"/>
    <w:rsid w:val="00A646F7"/>
    <w:rsid w:val="00A64741"/>
    <w:rsid w:val="00A647F4"/>
    <w:rsid w:val="00A64883"/>
    <w:rsid w:val="00A6496C"/>
    <w:rsid w:val="00A64A7E"/>
    <w:rsid w:val="00A64A92"/>
    <w:rsid w:val="00A64C27"/>
    <w:rsid w:val="00A64F0A"/>
    <w:rsid w:val="00A64FB8"/>
    <w:rsid w:val="00A6513C"/>
    <w:rsid w:val="00A652DB"/>
    <w:rsid w:val="00A65524"/>
    <w:rsid w:val="00A65598"/>
    <w:rsid w:val="00A655F9"/>
    <w:rsid w:val="00A6565B"/>
    <w:rsid w:val="00A6590C"/>
    <w:rsid w:val="00A659FD"/>
    <w:rsid w:val="00A65A6F"/>
    <w:rsid w:val="00A65C00"/>
    <w:rsid w:val="00A65CD7"/>
    <w:rsid w:val="00A65D8B"/>
    <w:rsid w:val="00A65E0D"/>
    <w:rsid w:val="00A65E31"/>
    <w:rsid w:val="00A65E6E"/>
    <w:rsid w:val="00A65FF4"/>
    <w:rsid w:val="00A661B9"/>
    <w:rsid w:val="00A6621F"/>
    <w:rsid w:val="00A66518"/>
    <w:rsid w:val="00A6657C"/>
    <w:rsid w:val="00A66749"/>
    <w:rsid w:val="00A66761"/>
    <w:rsid w:val="00A66784"/>
    <w:rsid w:val="00A66826"/>
    <w:rsid w:val="00A66835"/>
    <w:rsid w:val="00A6687A"/>
    <w:rsid w:val="00A669E7"/>
    <w:rsid w:val="00A66B5D"/>
    <w:rsid w:val="00A66B92"/>
    <w:rsid w:val="00A66BD0"/>
    <w:rsid w:val="00A66CB3"/>
    <w:rsid w:val="00A66E54"/>
    <w:rsid w:val="00A66E84"/>
    <w:rsid w:val="00A66F84"/>
    <w:rsid w:val="00A66FD4"/>
    <w:rsid w:val="00A66FF0"/>
    <w:rsid w:val="00A66FF7"/>
    <w:rsid w:val="00A67052"/>
    <w:rsid w:val="00A67073"/>
    <w:rsid w:val="00A67115"/>
    <w:rsid w:val="00A67136"/>
    <w:rsid w:val="00A67210"/>
    <w:rsid w:val="00A67427"/>
    <w:rsid w:val="00A674AA"/>
    <w:rsid w:val="00A676AE"/>
    <w:rsid w:val="00A6779C"/>
    <w:rsid w:val="00A677E0"/>
    <w:rsid w:val="00A6786D"/>
    <w:rsid w:val="00A67879"/>
    <w:rsid w:val="00A678DE"/>
    <w:rsid w:val="00A67919"/>
    <w:rsid w:val="00A67987"/>
    <w:rsid w:val="00A67994"/>
    <w:rsid w:val="00A6799E"/>
    <w:rsid w:val="00A67AAE"/>
    <w:rsid w:val="00A67BD6"/>
    <w:rsid w:val="00A67D9A"/>
    <w:rsid w:val="00A67E07"/>
    <w:rsid w:val="00A67E89"/>
    <w:rsid w:val="00A67EE5"/>
    <w:rsid w:val="00A67F76"/>
    <w:rsid w:val="00A67F8A"/>
    <w:rsid w:val="00A70091"/>
    <w:rsid w:val="00A701C1"/>
    <w:rsid w:val="00A702D4"/>
    <w:rsid w:val="00A70416"/>
    <w:rsid w:val="00A7052F"/>
    <w:rsid w:val="00A70584"/>
    <w:rsid w:val="00A70587"/>
    <w:rsid w:val="00A70599"/>
    <w:rsid w:val="00A70749"/>
    <w:rsid w:val="00A70787"/>
    <w:rsid w:val="00A709B4"/>
    <w:rsid w:val="00A70ACC"/>
    <w:rsid w:val="00A70BA3"/>
    <w:rsid w:val="00A70BFC"/>
    <w:rsid w:val="00A70CA0"/>
    <w:rsid w:val="00A70D33"/>
    <w:rsid w:val="00A70E95"/>
    <w:rsid w:val="00A70F4E"/>
    <w:rsid w:val="00A71129"/>
    <w:rsid w:val="00A71350"/>
    <w:rsid w:val="00A713BE"/>
    <w:rsid w:val="00A71416"/>
    <w:rsid w:val="00A717A0"/>
    <w:rsid w:val="00A718A6"/>
    <w:rsid w:val="00A718D3"/>
    <w:rsid w:val="00A71A1B"/>
    <w:rsid w:val="00A71A49"/>
    <w:rsid w:val="00A71E69"/>
    <w:rsid w:val="00A71E77"/>
    <w:rsid w:val="00A721BB"/>
    <w:rsid w:val="00A7270C"/>
    <w:rsid w:val="00A7273F"/>
    <w:rsid w:val="00A72C80"/>
    <w:rsid w:val="00A72D20"/>
    <w:rsid w:val="00A72D30"/>
    <w:rsid w:val="00A72D41"/>
    <w:rsid w:val="00A72D78"/>
    <w:rsid w:val="00A72E9A"/>
    <w:rsid w:val="00A72F4E"/>
    <w:rsid w:val="00A72F96"/>
    <w:rsid w:val="00A7312D"/>
    <w:rsid w:val="00A731B1"/>
    <w:rsid w:val="00A731DC"/>
    <w:rsid w:val="00A731EB"/>
    <w:rsid w:val="00A7326B"/>
    <w:rsid w:val="00A7342D"/>
    <w:rsid w:val="00A73466"/>
    <w:rsid w:val="00A734C6"/>
    <w:rsid w:val="00A73616"/>
    <w:rsid w:val="00A73717"/>
    <w:rsid w:val="00A73728"/>
    <w:rsid w:val="00A7376B"/>
    <w:rsid w:val="00A73795"/>
    <w:rsid w:val="00A73947"/>
    <w:rsid w:val="00A7396F"/>
    <w:rsid w:val="00A73A89"/>
    <w:rsid w:val="00A73ABA"/>
    <w:rsid w:val="00A73B68"/>
    <w:rsid w:val="00A73C15"/>
    <w:rsid w:val="00A73E76"/>
    <w:rsid w:val="00A73FA8"/>
    <w:rsid w:val="00A7412B"/>
    <w:rsid w:val="00A74351"/>
    <w:rsid w:val="00A74352"/>
    <w:rsid w:val="00A7435A"/>
    <w:rsid w:val="00A74487"/>
    <w:rsid w:val="00A744D5"/>
    <w:rsid w:val="00A74648"/>
    <w:rsid w:val="00A74782"/>
    <w:rsid w:val="00A7486C"/>
    <w:rsid w:val="00A74A78"/>
    <w:rsid w:val="00A74A86"/>
    <w:rsid w:val="00A7501A"/>
    <w:rsid w:val="00A75260"/>
    <w:rsid w:val="00A7526C"/>
    <w:rsid w:val="00A752E1"/>
    <w:rsid w:val="00A75352"/>
    <w:rsid w:val="00A75447"/>
    <w:rsid w:val="00A754A0"/>
    <w:rsid w:val="00A754BE"/>
    <w:rsid w:val="00A756A7"/>
    <w:rsid w:val="00A756D4"/>
    <w:rsid w:val="00A7580C"/>
    <w:rsid w:val="00A75904"/>
    <w:rsid w:val="00A759F8"/>
    <w:rsid w:val="00A75B5F"/>
    <w:rsid w:val="00A75BC5"/>
    <w:rsid w:val="00A75C49"/>
    <w:rsid w:val="00A75D0C"/>
    <w:rsid w:val="00A75D3C"/>
    <w:rsid w:val="00A75E11"/>
    <w:rsid w:val="00A75EB5"/>
    <w:rsid w:val="00A75EB6"/>
    <w:rsid w:val="00A75FE2"/>
    <w:rsid w:val="00A760B7"/>
    <w:rsid w:val="00A7627F"/>
    <w:rsid w:val="00A76544"/>
    <w:rsid w:val="00A7658F"/>
    <w:rsid w:val="00A7663D"/>
    <w:rsid w:val="00A76896"/>
    <w:rsid w:val="00A768EA"/>
    <w:rsid w:val="00A76967"/>
    <w:rsid w:val="00A76A7B"/>
    <w:rsid w:val="00A76C65"/>
    <w:rsid w:val="00A76D04"/>
    <w:rsid w:val="00A76FC1"/>
    <w:rsid w:val="00A76FDB"/>
    <w:rsid w:val="00A77023"/>
    <w:rsid w:val="00A770DF"/>
    <w:rsid w:val="00A771DB"/>
    <w:rsid w:val="00A77296"/>
    <w:rsid w:val="00A77321"/>
    <w:rsid w:val="00A7736D"/>
    <w:rsid w:val="00A77372"/>
    <w:rsid w:val="00A77420"/>
    <w:rsid w:val="00A77507"/>
    <w:rsid w:val="00A77616"/>
    <w:rsid w:val="00A77689"/>
    <w:rsid w:val="00A77729"/>
    <w:rsid w:val="00A7781D"/>
    <w:rsid w:val="00A7799D"/>
    <w:rsid w:val="00A779F1"/>
    <w:rsid w:val="00A77AD1"/>
    <w:rsid w:val="00A77B43"/>
    <w:rsid w:val="00A77B9C"/>
    <w:rsid w:val="00A77C26"/>
    <w:rsid w:val="00A77C79"/>
    <w:rsid w:val="00A77E4C"/>
    <w:rsid w:val="00A77F88"/>
    <w:rsid w:val="00A80090"/>
    <w:rsid w:val="00A80184"/>
    <w:rsid w:val="00A80500"/>
    <w:rsid w:val="00A80545"/>
    <w:rsid w:val="00A8054E"/>
    <w:rsid w:val="00A805B6"/>
    <w:rsid w:val="00A806C3"/>
    <w:rsid w:val="00A80700"/>
    <w:rsid w:val="00A8072C"/>
    <w:rsid w:val="00A808A6"/>
    <w:rsid w:val="00A80A60"/>
    <w:rsid w:val="00A80B1A"/>
    <w:rsid w:val="00A80B51"/>
    <w:rsid w:val="00A80C0D"/>
    <w:rsid w:val="00A80C56"/>
    <w:rsid w:val="00A80C8C"/>
    <w:rsid w:val="00A80E81"/>
    <w:rsid w:val="00A8106B"/>
    <w:rsid w:val="00A81096"/>
    <w:rsid w:val="00A81248"/>
    <w:rsid w:val="00A8127E"/>
    <w:rsid w:val="00A812A0"/>
    <w:rsid w:val="00A81344"/>
    <w:rsid w:val="00A8139B"/>
    <w:rsid w:val="00A81439"/>
    <w:rsid w:val="00A8150F"/>
    <w:rsid w:val="00A816BA"/>
    <w:rsid w:val="00A8187D"/>
    <w:rsid w:val="00A8191C"/>
    <w:rsid w:val="00A81C2F"/>
    <w:rsid w:val="00A81E86"/>
    <w:rsid w:val="00A81EDF"/>
    <w:rsid w:val="00A82011"/>
    <w:rsid w:val="00A8208F"/>
    <w:rsid w:val="00A821E0"/>
    <w:rsid w:val="00A821EF"/>
    <w:rsid w:val="00A8244C"/>
    <w:rsid w:val="00A8260A"/>
    <w:rsid w:val="00A82731"/>
    <w:rsid w:val="00A8278E"/>
    <w:rsid w:val="00A8296B"/>
    <w:rsid w:val="00A82ADA"/>
    <w:rsid w:val="00A82C06"/>
    <w:rsid w:val="00A82CEB"/>
    <w:rsid w:val="00A82DE6"/>
    <w:rsid w:val="00A82DF6"/>
    <w:rsid w:val="00A82E58"/>
    <w:rsid w:val="00A82F84"/>
    <w:rsid w:val="00A83066"/>
    <w:rsid w:val="00A830E8"/>
    <w:rsid w:val="00A83217"/>
    <w:rsid w:val="00A836A9"/>
    <w:rsid w:val="00A83808"/>
    <w:rsid w:val="00A83836"/>
    <w:rsid w:val="00A83841"/>
    <w:rsid w:val="00A83AD9"/>
    <w:rsid w:val="00A83D33"/>
    <w:rsid w:val="00A83D60"/>
    <w:rsid w:val="00A83E13"/>
    <w:rsid w:val="00A84183"/>
    <w:rsid w:val="00A84332"/>
    <w:rsid w:val="00A843D1"/>
    <w:rsid w:val="00A84546"/>
    <w:rsid w:val="00A8459D"/>
    <w:rsid w:val="00A84613"/>
    <w:rsid w:val="00A848DB"/>
    <w:rsid w:val="00A8492A"/>
    <w:rsid w:val="00A849E8"/>
    <w:rsid w:val="00A84B85"/>
    <w:rsid w:val="00A84C23"/>
    <w:rsid w:val="00A84CB2"/>
    <w:rsid w:val="00A84CDC"/>
    <w:rsid w:val="00A84D8A"/>
    <w:rsid w:val="00A84FE2"/>
    <w:rsid w:val="00A84FE7"/>
    <w:rsid w:val="00A85119"/>
    <w:rsid w:val="00A851B4"/>
    <w:rsid w:val="00A85231"/>
    <w:rsid w:val="00A85275"/>
    <w:rsid w:val="00A8557D"/>
    <w:rsid w:val="00A85633"/>
    <w:rsid w:val="00A8569E"/>
    <w:rsid w:val="00A856F4"/>
    <w:rsid w:val="00A8570B"/>
    <w:rsid w:val="00A858F9"/>
    <w:rsid w:val="00A859D9"/>
    <w:rsid w:val="00A85B17"/>
    <w:rsid w:val="00A85B26"/>
    <w:rsid w:val="00A85C72"/>
    <w:rsid w:val="00A85EBF"/>
    <w:rsid w:val="00A85ECE"/>
    <w:rsid w:val="00A85ED2"/>
    <w:rsid w:val="00A85ED5"/>
    <w:rsid w:val="00A85F64"/>
    <w:rsid w:val="00A85FDE"/>
    <w:rsid w:val="00A86168"/>
    <w:rsid w:val="00A86185"/>
    <w:rsid w:val="00A86268"/>
    <w:rsid w:val="00A862B1"/>
    <w:rsid w:val="00A86419"/>
    <w:rsid w:val="00A86528"/>
    <w:rsid w:val="00A868AF"/>
    <w:rsid w:val="00A86948"/>
    <w:rsid w:val="00A869C9"/>
    <w:rsid w:val="00A86CA0"/>
    <w:rsid w:val="00A86CD2"/>
    <w:rsid w:val="00A86E45"/>
    <w:rsid w:val="00A86ED2"/>
    <w:rsid w:val="00A870F5"/>
    <w:rsid w:val="00A873B6"/>
    <w:rsid w:val="00A874D2"/>
    <w:rsid w:val="00A87A0D"/>
    <w:rsid w:val="00A87AC1"/>
    <w:rsid w:val="00A87B59"/>
    <w:rsid w:val="00A87BC2"/>
    <w:rsid w:val="00A87BFC"/>
    <w:rsid w:val="00A87C0C"/>
    <w:rsid w:val="00A87C6C"/>
    <w:rsid w:val="00A87C6E"/>
    <w:rsid w:val="00A87DE8"/>
    <w:rsid w:val="00A90140"/>
    <w:rsid w:val="00A90194"/>
    <w:rsid w:val="00A901E6"/>
    <w:rsid w:val="00A9028F"/>
    <w:rsid w:val="00A9033E"/>
    <w:rsid w:val="00A9043A"/>
    <w:rsid w:val="00A90445"/>
    <w:rsid w:val="00A904D4"/>
    <w:rsid w:val="00A90614"/>
    <w:rsid w:val="00A90653"/>
    <w:rsid w:val="00A906AF"/>
    <w:rsid w:val="00A90820"/>
    <w:rsid w:val="00A9083A"/>
    <w:rsid w:val="00A9093C"/>
    <w:rsid w:val="00A90999"/>
    <w:rsid w:val="00A90B99"/>
    <w:rsid w:val="00A90E0A"/>
    <w:rsid w:val="00A90E56"/>
    <w:rsid w:val="00A91027"/>
    <w:rsid w:val="00A91163"/>
    <w:rsid w:val="00A9128B"/>
    <w:rsid w:val="00A912CD"/>
    <w:rsid w:val="00A916D4"/>
    <w:rsid w:val="00A917EB"/>
    <w:rsid w:val="00A91804"/>
    <w:rsid w:val="00A91A8C"/>
    <w:rsid w:val="00A91AA1"/>
    <w:rsid w:val="00A91B07"/>
    <w:rsid w:val="00A91B38"/>
    <w:rsid w:val="00A91BB5"/>
    <w:rsid w:val="00A91CE8"/>
    <w:rsid w:val="00A91DA1"/>
    <w:rsid w:val="00A91E8B"/>
    <w:rsid w:val="00A91EDE"/>
    <w:rsid w:val="00A91EF5"/>
    <w:rsid w:val="00A91FA1"/>
    <w:rsid w:val="00A91FE0"/>
    <w:rsid w:val="00A92087"/>
    <w:rsid w:val="00A920CE"/>
    <w:rsid w:val="00A920D1"/>
    <w:rsid w:val="00A9237E"/>
    <w:rsid w:val="00A9242E"/>
    <w:rsid w:val="00A92474"/>
    <w:rsid w:val="00A92590"/>
    <w:rsid w:val="00A925AF"/>
    <w:rsid w:val="00A92789"/>
    <w:rsid w:val="00A92A11"/>
    <w:rsid w:val="00A92AF7"/>
    <w:rsid w:val="00A92B1E"/>
    <w:rsid w:val="00A92B6A"/>
    <w:rsid w:val="00A92B73"/>
    <w:rsid w:val="00A92BA6"/>
    <w:rsid w:val="00A92C19"/>
    <w:rsid w:val="00A92CB5"/>
    <w:rsid w:val="00A92F62"/>
    <w:rsid w:val="00A93052"/>
    <w:rsid w:val="00A93126"/>
    <w:rsid w:val="00A93238"/>
    <w:rsid w:val="00A933C2"/>
    <w:rsid w:val="00A93408"/>
    <w:rsid w:val="00A93458"/>
    <w:rsid w:val="00A9347D"/>
    <w:rsid w:val="00A9348B"/>
    <w:rsid w:val="00A93554"/>
    <w:rsid w:val="00A9366D"/>
    <w:rsid w:val="00A936AC"/>
    <w:rsid w:val="00A936EB"/>
    <w:rsid w:val="00A936ED"/>
    <w:rsid w:val="00A93897"/>
    <w:rsid w:val="00A939E3"/>
    <w:rsid w:val="00A93BE7"/>
    <w:rsid w:val="00A93C9A"/>
    <w:rsid w:val="00A93CCF"/>
    <w:rsid w:val="00A93D1D"/>
    <w:rsid w:val="00A93D97"/>
    <w:rsid w:val="00A93E38"/>
    <w:rsid w:val="00A93E39"/>
    <w:rsid w:val="00A93E3C"/>
    <w:rsid w:val="00A93FB5"/>
    <w:rsid w:val="00A9410D"/>
    <w:rsid w:val="00A9411F"/>
    <w:rsid w:val="00A94239"/>
    <w:rsid w:val="00A942AC"/>
    <w:rsid w:val="00A942CA"/>
    <w:rsid w:val="00A9433B"/>
    <w:rsid w:val="00A94433"/>
    <w:rsid w:val="00A944D6"/>
    <w:rsid w:val="00A944FE"/>
    <w:rsid w:val="00A94589"/>
    <w:rsid w:val="00A945EF"/>
    <w:rsid w:val="00A9463C"/>
    <w:rsid w:val="00A94C26"/>
    <w:rsid w:val="00A94C6B"/>
    <w:rsid w:val="00A94DAC"/>
    <w:rsid w:val="00A94FFA"/>
    <w:rsid w:val="00A9500A"/>
    <w:rsid w:val="00A950DA"/>
    <w:rsid w:val="00A952E4"/>
    <w:rsid w:val="00A952E7"/>
    <w:rsid w:val="00A955AD"/>
    <w:rsid w:val="00A958A4"/>
    <w:rsid w:val="00A95941"/>
    <w:rsid w:val="00A95A14"/>
    <w:rsid w:val="00A95C47"/>
    <w:rsid w:val="00A95D4E"/>
    <w:rsid w:val="00A95E38"/>
    <w:rsid w:val="00A960E1"/>
    <w:rsid w:val="00A9619D"/>
    <w:rsid w:val="00A966A9"/>
    <w:rsid w:val="00A966DB"/>
    <w:rsid w:val="00A9673C"/>
    <w:rsid w:val="00A96BA8"/>
    <w:rsid w:val="00A96BAC"/>
    <w:rsid w:val="00A96C7D"/>
    <w:rsid w:val="00A96EB7"/>
    <w:rsid w:val="00A97065"/>
    <w:rsid w:val="00A971A2"/>
    <w:rsid w:val="00A971B8"/>
    <w:rsid w:val="00A975F6"/>
    <w:rsid w:val="00A97924"/>
    <w:rsid w:val="00A979C1"/>
    <w:rsid w:val="00A97B56"/>
    <w:rsid w:val="00A97CCD"/>
    <w:rsid w:val="00A97DB2"/>
    <w:rsid w:val="00A97DC3"/>
    <w:rsid w:val="00A97E2C"/>
    <w:rsid w:val="00AA017C"/>
    <w:rsid w:val="00AA0270"/>
    <w:rsid w:val="00AA031D"/>
    <w:rsid w:val="00AA0333"/>
    <w:rsid w:val="00AA058E"/>
    <w:rsid w:val="00AA0715"/>
    <w:rsid w:val="00AA0892"/>
    <w:rsid w:val="00AA0B01"/>
    <w:rsid w:val="00AA0BC1"/>
    <w:rsid w:val="00AA0C0B"/>
    <w:rsid w:val="00AA0E06"/>
    <w:rsid w:val="00AA0EF1"/>
    <w:rsid w:val="00AA1127"/>
    <w:rsid w:val="00AA1140"/>
    <w:rsid w:val="00AA1184"/>
    <w:rsid w:val="00AA12BE"/>
    <w:rsid w:val="00AA1371"/>
    <w:rsid w:val="00AA13CE"/>
    <w:rsid w:val="00AA13FE"/>
    <w:rsid w:val="00AA1603"/>
    <w:rsid w:val="00AA16B3"/>
    <w:rsid w:val="00AA1742"/>
    <w:rsid w:val="00AA17D5"/>
    <w:rsid w:val="00AA1882"/>
    <w:rsid w:val="00AA1973"/>
    <w:rsid w:val="00AA1984"/>
    <w:rsid w:val="00AA1BA0"/>
    <w:rsid w:val="00AA1BDC"/>
    <w:rsid w:val="00AA1C7F"/>
    <w:rsid w:val="00AA1E02"/>
    <w:rsid w:val="00AA1EE3"/>
    <w:rsid w:val="00AA20ED"/>
    <w:rsid w:val="00AA20EE"/>
    <w:rsid w:val="00AA231C"/>
    <w:rsid w:val="00AA2361"/>
    <w:rsid w:val="00AA239E"/>
    <w:rsid w:val="00AA23A3"/>
    <w:rsid w:val="00AA23B1"/>
    <w:rsid w:val="00AA24D0"/>
    <w:rsid w:val="00AA28FA"/>
    <w:rsid w:val="00AA292E"/>
    <w:rsid w:val="00AA2941"/>
    <w:rsid w:val="00AA2953"/>
    <w:rsid w:val="00AA2A04"/>
    <w:rsid w:val="00AA2BB5"/>
    <w:rsid w:val="00AA2C9E"/>
    <w:rsid w:val="00AA2D14"/>
    <w:rsid w:val="00AA2D38"/>
    <w:rsid w:val="00AA2D96"/>
    <w:rsid w:val="00AA2D97"/>
    <w:rsid w:val="00AA2E27"/>
    <w:rsid w:val="00AA2EE4"/>
    <w:rsid w:val="00AA2F3C"/>
    <w:rsid w:val="00AA3034"/>
    <w:rsid w:val="00AA305C"/>
    <w:rsid w:val="00AA3196"/>
    <w:rsid w:val="00AA31CE"/>
    <w:rsid w:val="00AA333C"/>
    <w:rsid w:val="00AA3496"/>
    <w:rsid w:val="00AA352D"/>
    <w:rsid w:val="00AA3664"/>
    <w:rsid w:val="00AA36D9"/>
    <w:rsid w:val="00AA3709"/>
    <w:rsid w:val="00AA370B"/>
    <w:rsid w:val="00AA37BD"/>
    <w:rsid w:val="00AA386F"/>
    <w:rsid w:val="00AA38CA"/>
    <w:rsid w:val="00AA38F5"/>
    <w:rsid w:val="00AA3A8B"/>
    <w:rsid w:val="00AA3A8C"/>
    <w:rsid w:val="00AA3ACF"/>
    <w:rsid w:val="00AA3C85"/>
    <w:rsid w:val="00AA3CD0"/>
    <w:rsid w:val="00AA40D2"/>
    <w:rsid w:val="00AA40DC"/>
    <w:rsid w:val="00AA40EC"/>
    <w:rsid w:val="00AA41DE"/>
    <w:rsid w:val="00AA42C4"/>
    <w:rsid w:val="00AA4322"/>
    <w:rsid w:val="00AA4452"/>
    <w:rsid w:val="00AA463D"/>
    <w:rsid w:val="00AA470D"/>
    <w:rsid w:val="00AA47AB"/>
    <w:rsid w:val="00AA47EA"/>
    <w:rsid w:val="00AA4812"/>
    <w:rsid w:val="00AA4905"/>
    <w:rsid w:val="00AA4A15"/>
    <w:rsid w:val="00AA4A45"/>
    <w:rsid w:val="00AA4B1B"/>
    <w:rsid w:val="00AA4B22"/>
    <w:rsid w:val="00AA4B64"/>
    <w:rsid w:val="00AA4E7E"/>
    <w:rsid w:val="00AA4F5B"/>
    <w:rsid w:val="00AA4FB4"/>
    <w:rsid w:val="00AA51E2"/>
    <w:rsid w:val="00AA5243"/>
    <w:rsid w:val="00AA53A8"/>
    <w:rsid w:val="00AA53B7"/>
    <w:rsid w:val="00AA53C9"/>
    <w:rsid w:val="00AA53E5"/>
    <w:rsid w:val="00AA5446"/>
    <w:rsid w:val="00AA547D"/>
    <w:rsid w:val="00AA54EF"/>
    <w:rsid w:val="00AA54F3"/>
    <w:rsid w:val="00AA5677"/>
    <w:rsid w:val="00AA58BF"/>
    <w:rsid w:val="00AA5D3C"/>
    <w:rsid w:val="00AA5D7D"/>
    <w:rsid w:val="00AA60F8"/>
    <w:rsid w:val="00AA615A"/>
    <w:rsid w:val="00AA62BE"/>
    <w:rsid w:val="00AA64D9"/>
    <w:rsid w:val="00AA6561"/>
    <w:rsid w:val="00AA65CB"/>
    <w:rsid w:val="00AA688B"/>
    <w:rsid w:val="00AA69E1"/>
    <w:rsid w:val="00AA6A00"/>
    <w:rsid w:val="00AA6B38"/>
    <w:rsid w:val="00AA6BAC"/>
    <w:rsid w:val="00AA6D27"/>
    <w:rsid w:val="00AA6F1F"/>
    <w:rsid w:val="00AA6F84"/>
    <w:rsid w:val="00AA6FBB"/>
    <w:rsid w:val="00AA7021"/>
    <w:rsid w:val="00AA704A"/>
    <w:rsid w:val="00AA7379"/>
    <w:rsid w:val="00AA73EF"/>
    <w:rsid w:val="00AA743E"/>
    <w:rsid w:val="00AA757A"/>
    <w:rsid w:val="00AA785F"/>
    <w:rsid w:val="00AA7947"/>
    <w:rsid w:val="00AA79CF"/>
    <w:rsid w:val="00AA7A1D"/>
    <w:rsid w:val="00AA7A99"/>
    <w:rsid w:val="00AA7B88"/>
    <w:rsid w:val="00AA7D5F"/>
    <w:rsid w:val="00AA7E7C"/>
    <w:rsid w:val="00AA7ED1"/>
    <w:rsid w:val="00AB014B"/>
    <w:rsid w:val="00AB0270"/>
    <w:rsid w:val="00AB02E8"/>
    <w:rsid w:val="00AB0334"/>
    <w:rsid w:val="00AB035A"/>
    <w:rsid w:val="00AB03C3"/>
    <w:rsid w:val="00AB043B"/>
    <w:rsid w:val="00AB064D"/>
    <w:rsid w:val="00AB06FD"/>
    <w:rsid w:val="00AB08F1"/>
    <w:rsid w:val="00AB09C8"/>
    <w:rsid w:val="00AB0A5F"/>
    <w:rsid w:val="00AB0AB3"/>
    <w:rsid w:val="00AB0B3B"/>
    <w:rsid w:val="00AB0BC1"/>
    <w:rsid w:val="00AB0BCB"/>
    <w:rsid w:val="00AB0D79"/>
    <w:rsid w:val="00AB0E31"/>
    <w:rsid w:val="00AB10E7"/>
    <w:rsid w:val="00AB11DF"/>
    <w:rsid w:val="00AB132A"/>
    <w:rsid w:val="00AB14D7"/>
    <w:rsid w:val="00AB15DB"/>
    <w:rsid w:val="00AB16B2"/>
    <w:rsid w:val="00AB1713"/>
    <w:rsid w:val="00AB173B"/>
    <w:rsid w:val="00AB1856"/>
    <w:rsid w:val="00AB198B"/>
    <w:rsid w:val="00AB1A6D"/>
    <w:rsid w:val="00AB1B32"/>
    <w:rsid w:val="00AB1BBA"/>
    <w:rsid w:val="00AB1C97"/>
    <w:rsid w:val="00AB1CD0"/>
    <w:rsid w:val="00AB1D8A"/>
    <w:rsid w:val="00AB1DFD"/>
    <w:rsid w:val="00AB206B"/>
    <w:rsid w:val="00AB2082"/>
    <w:rsid w:val="00AB2240"/>
    <w:rsid w:val="00AB2581"/>
    <w:rsid w:val="00AB2590"/>
    <w:rsid w:val="00AB2592"/>
    <w:rsid w:val="00AB2615"/>
    <w:rsid w:val="00AB2751"/>
    <w:rsid w:val="00AB28B5"/>
    <w:rsid w:val="00AB28F6"/>
    <w:rsid w:val="00AB2AFF"/>
    <w:rsid w:val="00AB2B4F"/>
    <w:rsid w:val="00AB2C8E"/>
    <w:rsid w:val="00AB2CC2"/>
    <w:rsid w:val="00AB2D39"/>
    <w:rsid w:val="00AB2E21"/>
    <w:rsid w:val="00AB2E46"/>
    <w:rsid w:val="00AB2E5D"/>
    <w:rsid w:val="00AB30BD"/>
    <w:rsid w:val="00AB30D3"/>
    <w:rsid w:val="00AB3125"/>
    <w:rsid w:val="00AB324B"/>
    <w:rsid w:val="00AB325B"/>
    <w:rsid w:val="00AB328C"/>
    <w:rsid w:val="00AB3323"/>
    <w:rsid w:val="00AB3357"/>
    <w:rsid w:val="00AB34D4"/>
    <w:rsid w:val="00AB3520"/>
    <w:rsid w:val="00AB36BA"/>
    <w:rsid w:val="00AB380E"/>
    <w:rsid w:val="00AB385A"/>
    <w:rsid w:val="00AB38DC"/>
    <w:rsid w:val="00AB3B90"/>
    <w:rsid w:val="00AB3CB8"/>
    <w:rsid w:val="00AB3DAA"/>
    <w:rsid w:val="00AB3E25"/>
    <w:rsid w:val="00AB3E92"/>
    <w:rsid w:val="00AB3F23"/>
    <w:rsid w:val="00AB3F69"/>
    <w:rsid w:val="00AB3FE8"/>
    <w:rsid w:val="00AB40E8"/>
    <w:rsid w:val="00AB4127"/>
    <w:rsid w:val="00AB42D5"/>
    <w:rsid w:val="00AB431F"/>
    <w:rsid w:val="00AB457E"/>
    <w:rsid w:val="00AB464C"/>
    <w:rsid w:val="00AB4733"/>
    <w:rsid w:val="00AB4881"/>
    <w:rsid w:val="00AB497C"/>
    <w:rsid w:val="00AB4981"/>
    <w:rsid w:val="00AB49EF"/>
    <w:rsid w:val="00AB4A24"/>
    <w:rsid w:val="00AB4A4A"/>
    <w:rsid w:val="00AB4DEF"/>
    <w:rsid w:val="00AB4E1F"/>
    <w:rsid w:val="00AB50B1"/>
    <w:rsid w:val="00AB53C6"/>
    <w:rsid w:val="00AB53D7"/>
    <w:rsid w:val="00AB5447"/>
    <w:rsid w:val="00AB56F1"/>
    <w:rsid w:val="00AB5703"/>
    <w:rsid w:val="00AB5710"/>
    <w:rsid w:val="00AB579D"/>
    <w:rsid w:val="00AB5A37"/>
    <w:rsid w:val="00AB6048"/>
    <w:rsid w:val="00AB60CD"/>
    <w:rsid w:val="00AB6190"/>
    <w:rsid w:val="00AB63A2"/>
    <w:rsid w:val="00AB6440"/>
    <w:rsid w:val="00AB6505"/>
    <w:rsid w:val="00AB674B"/>
    <w:rsid w:val="00AB6938"/>
    <w:rsid w:val="00AB69AA"/>
    <w:rsid w:val="00AB6B2D"/>
    <w:rsid w:val="00AB6B74"/>
    <w:rsid w:val="00AB6EF2"/>
    <w:rsid w:val="00AB70DF"/>
    <w:rsid w:val="00AB7341"/>
    <w:rsid w:val="00AB73F5"/>
    <w:rsid w:val="00AB747C"/>
    <w:rsid w:val="00AB74C0"/>
    <w:rsid w:val="00AB7538"/>
    <w:rsid w:val="00AB7580"/>
    <w:rsid w:val="00AB75D0"/>
    <w:rsid w:val="00AB7651"/>
    <w:rsid w:val="00AB7912"/>
    <w:rsid w:val="00AB7921"/>
    <w:rsid w:val="00AB7B58"/>
    <w:rsid w:val="00AB7C78"/>
    <w:rsid w:val="00AB7D23"/>
    <w:rsid w:val="00AB7E21"/>
    <w:rsid w:val="00AB7E3A"/>
    <w:rsid w:val="00AB7ED6"/>
    <w:rsid w:val="00AB7F41"/>
    <w:rsid w:val="00AB7F6F"/>
    <w:rsid w:val="00AB7FD4"/>
    <w:rsid w:val="00AC000F"/>
    <w:rsid w:val="00AC00B8"/>
    <w:rsid w:val="00AC01AE"/>
    <w:rsid w:val="00AC04B5"/>
    <w:rsid w:val="00AC0531"/>
    <w:rsid w:val="00AC0630"/>
    <w:rsid w:val="00AC06E3"/>
    <w:rsid w:val="00AC07CB"/>
    <w:rsid w:val="00AC088F"/>
    <w:rsid w:val="00AC0946"/>
    <w:rsid w:val="00AC09CC"/>
    <w:rsid w:val="00AC0A2B"/>
    <w:rsid w:val="00AC0A5E"/>
    <w:rsid w:val="00AC0BA0"/>
    <w:rsid w:val="00AC0F49"/>
    <w:rsid w:val="00AC1003"/>
    <w:rsid w:val="00AC10E8"/>
    <w:rsid w:val="00AC1363"/>
    <w:rsid w:val="00AC13CE"/>
    <w:rsid w:val="00AC156B"/>
    <w:rsid w:val="00AC176A"/>
    <w:rsid w:val="00AC1806"/>
    <w:rsid w:val="00AC1845"/>
    <w:rsid w:val="00AC1954"/>
    <w:rsid w:val="00AC195F"/>
    <w:rsid w:val="00AC199E"/>
    <w:rsid w:val="00AC1A14"/>
    <w:rsid w:val="00AC1ABF"/>
    <w:rsid w:val="00AC1B0F"/>
    <w:rsid w:val="00AC1B5D"/>
    <w:rsid w:val="00AC1DED"/>
    <w:rsid w:val="00AC1EF1"/>
    <w:rsid w:val="00AC1FF5"/>
    <w:rsid w:val="00AC203F"/>
    <w:rsid w:val="00AC207C"/>
    <w:rsid w:val="00AC20D8"/>
    <w:rsid w:val="00AC22A7"/>
    <w:rsid w:val="00AC2481"/>
    <w:rsid w:val="00AC260A"/>
    <w:rsid w:val="00AC2717"/>
    <w:rsid w:val="00AC290B"/>
    <w:rsid w:val="00AC2AAC"/>
    <w:rsid w:val="00AC2AD6"/>
    <w:rsid w:val="00AC2C05"/>
    <w:rsid w:val="00AC322C"/>
    <w:rsid w:val="00AC3270"/>
    <w:rsid w:val="00AC32C5"/>
    <w:rsid w:val="00AC3393"/>
    <w:rsid w:val="00AC3449"/>
    <w:rsid w:val="00AC347D"/>
    <w:rsid w:val="00AC35D2"/>
    <w:rsid w:val="00AC37BA"/>
    <w:rsid w:val="00AC380D"/>
    <w:rsid w:val="00AC3856"/>
    <w:rsid w:val="00AC38A3"/>
    <w:rsid w:val="00AC38C8"/>
    <w:rsid w:val="00AC3914"/>
    <w:rsid w:val="00AC3B7E"/>
    <w:rsid w:val="00AC3BC4"/>
    <w:rsid w:val="00AC3BE1"/>
    <w:rsid w:val="00AC3C33"/>
    <w:rsid w:val="00AC3D2D"/>
    <w:rsid w:val="00AC3EA3"/>
    <w:rsid w:val="00AC3FA3"/>
    <w:rsid w:val="00AC407E"/>
    <w:rsid w:val="00AC4108"/>
    <w:rsid w:val="00AC4110"/>
    <w:rsid w:val="00AC42AF"/>
    <w:rsid w:val="00AC4303"/>
    <w:rsid w:val="00AC4402"/>
    <w:rsid w:val="00AC440B"/>
    <w:rsid w:val="00AC4459"/>
    <w:rsid w:val="00AC447D"/>
    <w:rsid w:val="00AC4488"/>
    <w:rsid w:val="00AC4648"/>
    <w:rsid w:val="00AC4733"/>
    <w:rsid w:val="00AC48C6"/>
    <w:rsid w:val="00AC491F"/>
    <w:rsid w:val="00AC4A8F"/>
    <w:rsid w:val="00AC4BB3"/>
    <w:rsid w:val="00AC4BD3"/>
    <w:rsid w:val="00AC4E8E"/>
    <w:rsid w:val="00AC5219"/>
    <w:rsid w:val="00AC5375"/>
    <w:rsid w:val="00AC5526"/>
    <w:rsid w:val="00AC56C0"/>
    <w:rsid w:val="00AC5725"/>
    <w:rsid w:val="00AC57E3"/>
    <w:rsid w:val="00AC5A03"/>
    <w:rsid w:val="00AC5A31"/>
    <w:rsid w:val="00AC5B7C"/>
    <w:rsid w:val="00AC5B7D"/>
    <w:rsid w:val="00AC5C80"/>
    <w:rsid w:val="00AC5CAD"/>
    <w:rsid w:val="00AC5CB5"/>
    <w:rsid w:val="00AC5DB6"/>
    <w:rsid w:val="00AC5FE3"/>
    <w:rsid w:val="00AC6040"/>
    <w:rsid w:val="00AC6043"/>
    <w:rsid w:val="00AC6275"/>
    <w:rsid w:val="00AC6451"/>
    <w:rsid w:val="00AC6563"/>
    <w:rsid w:val="00AC65D6"/>
    <w:rsid w:val="00AC6606"/>
    <w:rsid w:val="00AC6742"/>
    <w:rsid w:val="00AC67A9"/>
    <w:rsid w:val="00AC68B0"/>
    <w:rsid w:val="00AC694A"/>
    <w:rsid w:val="00AC699B"/>
    <w:rsid w:val="00AC6A93"/>
    <w:rsid w:val="00AC6B41"/>
    <w:rsid w:val="00AC6BA5"/>
    <w:rsid w:val="00AC6D04"/>
    <w:rsid w:val="00AC6D56"/>
    <w:rsid w:val="00AC6D86"/>
    <w:rsid w:val="00AC6DE7"/>
    <w:rsid w:val="00AC6E48"/>
    <w:rsid w:val="00AC7025"/>
    <w:rsid w:val="00AC7151"/>
    <w:rsid w:val="00AC7231"/>
    <w:rsid w:val="00AC723A"/>
    <w:rsid w:val="00AC7244"/>
    <w:rsid w:val="00AC72C0"/>
    <w:rsid w:val="00AC73B9"/>
    <w:rsid w:val="00AC743D"/>
    <w:rsid w:val="00AC75B6"/>
    <w:rsid w:val="00AC77D4"/>
    <w:rsid w:val="00AC78D3"/>
    <w:rsid w:val="00AC7931"/>
    <w:rsid w:val="00AC7CEC"/>
    <w:rsid w:val="00AC7D80"/>
    <w:rsid w:val="00AC7DAA"/>
    <w:rsid w:val="00AC7DB8"/>
    <w:rsid w:val="00AC7DF1"/>
    <w:rsid w:val="00AD0193"/>
    <w:rsid w:val="00AD029A"/>
    <w:rsid w:val="00AD033E"/>
    <w:rsid w:val="00AD03B1"/>
    <w:rsid w:val="00AD03CD"/>
    <w:rsid w:val="00AD03FF"/>
    <w:rsid w:val="00AD08CA"/>
    <w:rsid w:val="00AD08E6"/>
    <w:rsid w:val="00AD0903"/>
    <w:rsid w:val="00AD0A05"/>
    <w:rsid w:val="00AD0BBE"/>
    <w:rsid w:val="00AD0C48"/>
    <w:rsid w:val="00AD11A7"/>
    <w:rsid w:val="00AD12FB"/>
    <w:rsid w:val="00AD139C"/>
    <w:rsid w:val="00AD13BE"/>
    <w:rsid w:val="00AD1540"/>
    <w:rsid w:val="00AD1639"/>
    <w:rsid w:val="00AD184D"/>
    <w:rsid w:val="00AD18C7"/>
    <w:rsid w:val="00AD19EB"/>
    <w:rsid w:val="00AD1B02"/>
    <w:rsid w:val="00AD1C09"/>
    <w:rsid w:val="00AD1F34"/>
    <w:rsid w:val="00AD1F9F"/>
    <w:rsid w:val="00AD20A1"/>
    <w:rsid w:val="00AD210E"/>
    <w:rsid w:val="00AD2136"/>
    <w:rsid w:val="00AD219E"/>
    <w:rsid w:val="00AD21DC"/>
    <w:rsid w:val="00AD21E8"/>
    <w:rsid w:val="00AD220C"/>
    <w:rsid w:val="00AD2271"/>
    <w:rsid w:val="00AD23C8"/>
    <w:rsid w:val="00AD24A6"/>
    <w:rsid w:val="00AD2647"/>
    <w:rsid w:val="00AD2762"/>
    <w:rsid w:val="00AD2949"/>
    <w:rsid w:val="00AD2B0A"/>
    <w:rsid w:val="00AD2EE3"/>
    <w:rsid w:val="00AD2F56"/>
    <w:rsid w:val="00AD3042"/>
    <w:rsid w:val="00AD308B"/>
    <w:rsid w:val="00AD3125"/>
    <w:rsid w:val="00AD34A4"/>
    <w:rsid w:val="00AD34B6"/>
    <w:rsid w:val="00AD3578"/>
    <w:rsid w:val="00AD37FC"/>
    <w:rsid w:val="00AD3817"/>
    <w:rsid w:val="00AD3934"/>
    <w:rsid w:val="00AD3945"/>
    <w:rsid w:val="00AD399B"/>
    <w:rsid w:val="00AD39E5"/>
    <w:rsid w:val="00AD3A22"/>
    <w:rsid w:val="00AD3BA3"/>
    <w:rsid w:val="00AD3BF3"/>
    <w:rsid w:val="00AD4025"/>
    <w:rsid w:val="00AD431C"/>
    <w:rsid w:val="00AD4343"/>
    <w:rsid w:val="00AD436D"/>
    <w:rsid w:val="00AD44DD"/>
    <w:rsid w:val="00AD44F7"/>
    <w:rsid w:val="00AD4608"/>
    <w:rsid w:val="00AD488D"/>
    <w:rsid w:val="00AD48E5"/>
    <w:rsid w:val="00AD4AEB"/>
    <w:rsid w:val="00AD4BC9"/>
    <w:rsid w:val="00AD4BEF"/>
    <w:rsid w:val="00AD4F5D"/>
    <w:rsid w:val="00AD50E7"/>
    <w:rsid w:val="00AD50FD"/>
    <w:rsid w:val="00AD5147"/>
    <w:rsid w:val="00AD5210"/>
    <w:rsid w:val="00AD538B"/>
    <w:rsid w:val="00AD552D"/>
    <w:rsid w:val="00AD55F2"/>
    <w:rsid w:val="00AD5665"/>
    <w:rsid w:val="00AD56EC"/>
    <w:rsid w:val="00AD57BD"/>
    <w:rsid w:val="00AD57EC"/>
    <w:rsid w:val="00AD5859"/>
    <w:rsid w:val="00AD596D"/>
    <w:rsid w:val="00AD59C9"/>
    <w:rsid w:val="00AD59CF"/>
    <w:rsid w:val="00AD59F2"/>
    <w:rsid w:val="00AD5A43"/>
    <w:rsid w:val="00AD5ED2"/>
    <w:rsid w:val="00AD5F9C"/>
    <w:rsid w:val="00AD60D2"/>
    <w:rsid w:val="00AD61D2"/>
    <w:rsid w:val="00AD622F"/>
    <w:rsid w:val="00AD62ED"/>
    <w:rsid w:val="00AD6365"/>
    <w:rsid w:val="00AD65A8"/>
    <w:rsid w:val="00AD675A"/>
    <w:rsid w:val="00AD6761"/>
    <w:rsid w:val="00AD6861"/>
    <w:rsid w:val="00AD6A9C"/>
    <w:rsid w:val="00AD6AE8"/>
    <w:rsid w:val="00AD6B1D"/>
    <w:rsid w:val="00AD6B28"/>
    <w:rsid w:val="00AD6B2B"/>
    <w:rsid w:val="00AD6C1F"/>
    <w:rsid w:val="00AD6D6B"/>
    <w:rsid w:val="00AD6E87"/>
    <w:rsid w:val="00AD6F67"/>
    <w:rsid w:val="00AD7015"/>
    <w:rsid w:val="00AD71B0"/>
    <w:rsid w:val="00AD71DC"/>
    <w:rsid w:val="00AD7404"/>
    <w:rsid w:val="00AD742C"/>
    <w:rsid w:val="00AD7458"/>
    <w:rsid w:val="00AD755B"/>
    <w:rsid w:val="00AD7583"/>
    <w:rsid w:val="00AD7688"/>
    <w:rsid w:val="00AD7696"/>
    <w:rsid w:val="00AD772F"/>
    <w:rsid w:val="00AD78C8"/>
    <w:rsid w:val="00AD78F9"/>
    <w:rsid w:val="00AD7905"/>
    <w:rsid w:val="00AD7ACC"/>
    <w:rsid w:val="00AD7B30"/>
    <w:rsid w:val="00AD7B91"/>
    <w:rsid w:val="00AD7F33"/>
    <w:rsid w:val="00AE00D3"/>
    <w:rsid w:val="00AE00E5"/>
    <w:rsid w:val="00AE00F9"/>
    <w:rsid w:val="00AE010D"/>
    <w:rsid w:val="00AE0116"/>
    <w:rsid w:val="00AE0245"/>
    <w:rsid w:val="00AE02BE"/>
    <w:rsid w:val="00AE02CB"/>
    <w:rsid w:val="00AE0309"/>
    <w:rsid w:val="00AE03B3"/>
    <w:rsid w:val="00AE03CB"/>
    <w:rsid w:val="00AE0402"/>
    <w:rsid w:val="00AE058D"/>
    <w:rsid w:val="00AE05F0"/>
    <w:rsid w:val="00AE0672"/>
    <w:rsid w:val="00AE0712"/>
    <w:rsid w:val="00AE07ED"/>
    <w:rsid w:val="00AE08F4"/>
    <w:rsid w:val="00AE09F4"/>
    <w:rsid w:val="00AE0ABC"/>
    <w:rsid w:val="00AE0ADC"/>
    <w:rsid w:val="00AE0B76"/>
    <w:rsid w:val="00AE0B93"/>
    <w:rsid w:val="00AE0BC9"/>
    <w:rsid w:val="00AE0C79"/>
    <w:rsid w:val="00AE1018"/>
    <w:rsid w:val="00AE11A8"/>
    <w:rsid w:val="00AE11F2"/>
    <w:rsid w:val="00AE1221"/>
    <w:rsid w:val="00AE1301"/>
    <w:rsid w:val="00AE137D"/>
    <w:rsid w:val="00AE1416"/>
    <w:rsid w:val="00AE14A3"/>
    <w:rsid w:val="00AE150C"/>
    <w:rsid w:val="00AE156A"/>
    <w:rsid w:val="00AE1741"/>
    <w:rsid w:val="00AE1891"/>
    <w:rsid w:val="00AE18E7"/>
    <w:rsid w:val="00AE19B7"/>
    <w:rsid w:val="00AE19CD"/>
    <w:rsid w:val="00AE1A56"/>
    <w:rsid w:val="00AE1B2F"/>
    <w:rsid w:val="00AE1B71"/>
    <w:rsid w:val="00AE1D3C"/>
    <w:rsid w:val="00AE1D7B"/>
    <w:rsid w:val="00AE1E53"/>
    <w:rsid w:val="00AE1FEA"/>
    <w:rsid w:val="00AE238C"/>
    <w:rsid w:val="00AE243A"/>
    <w:rsid w:val="00AE2472"/>
    <w:rsid w:val="00AE24C1"/>
    <w:rsid w:val="00AE25B8"/>
    <w:rsid w:val="00AE25E5"/>
    <w:rsid w:val="00AE2698"/>
    <w:rsid w:val="00AE275C"/>
    <w:rsid w:val="00AE284F"/>
    <w:rsid w:val="00AE28E5"/>
    <w:rsid w:val="00AE2910"/>
    <w:rsid w:val="00AE2AA6"/>
    <w:rsid w:val="00AE2B02"/>
    <w:rsid w:val="00AE2CD2"/>
    <w:rsid w:val="00AE2F48"/>
    <w:rsid w:val="00AE2F74"/>
    <w:rsid w:val="00AE2FAC"/>
    <w:rsid w:val="00AE30EE"/>
    <w:rsid w:val="00AE314C"/>
    <w:rsid w:val="00AE31A0"/>
    <w:rsid w:val="00AE327A"/>
    <w:rsid w:val="00AE3328"/>
    <w:rsid w:val="00AE3704"/>
    <w:rsid w:val="00AE381F"/>
    <w:rsid w:val="00AE382A"/>
    <w:rsid w:val="00AE3867"/>
    <w:rsid w:val="00AE3887"/>
    <w:rsid w:val="00AE39D1"/>
    <w:rsid w:val="00AE3A6B"/>
    <w:rsid w:val="00AE3B67"/>
    <w:rsid w:val="00AE3BA8"/>
    <w:rsid w:val="00AE3C65"/>
    <w:rsid w:val="00AE3DE5"/>
    <w:rsid w:val="00AE3DFB"/>
    <w:rsid w:val="00AE3E90"/>
    <w:rsid w:val="00AE3ECE"/>
    <w:rsid w:val="00AE4045"/>
    <w:rsid w:val="00AE41B5"/>
    <w:rsid w:val="00AE4208"/>
    <w:rsid w:val="00AE44E8"/>
    <w:rsid w:val="00AE4522"/>
    <w:rsid w:val="00AE47C1"/>
    <w:rsid w:val="00AE49D6"/>
    <w:rsid w:val="00AE4AF2"/>
    <w:rsid w:val="00AE4B16"/>
    <w:rsid w:val="00AE4C3D"/>
    <w:rsid w:val="00AE4D44"/>
    <w:rsid w:val="00AE4D8C"/>
    <w:rsid w:val="00AE4DC3"/>
    <w:rsid w:val="00AE4DE2"/>
    <w:rsid w:val="00AE4EFB"/>
    <w:rsid w:val="00AE5056"/>
    <w:rsid w:val="00AE52AB"/>
    <w:rsid w:val="00AE53FB"/>
    <w:rsid w:val="00AE549C"/>
    <w:rsid w:val="00AE5747"/>
    <w:rsid w:val="00AE57A8"/>
    <w:rsid w:val="00AE5A5C"/>
    <w:rsid w:val="00AE5A6E"/>
    <w:rsid w:val="00AE5AE8"/>
    <w:rsid w:val="00AE5B91"/>
    <w:rsid w:val="00AE5BB8"/>
    <w:rsid w:val="00AE5DDA"/>
    <w:rsid w:val="00AE5E7C"/>
    <w:rsid w:val="00AE5E9E"/>
    <w:rsid w:val="00AE638F"/>
    <w:rsid w:val="00AE63B5"/>
    <w:rsid w:val="00AE65DC"/>
    <w:rsid w:val="00AE6690"/>
    <w:rsid w:val="00AE6838"/>
    <w:rsid w:val="00AE6839"/>
    <w:rsid w:val="00AE684E"/>
    <w:rsid w:val="00AE6901"/>
    <w:rsid w:val="00AE6995"/>
    <w:rsid w:val="00AE6CAC"/>
    <w:rsid w:val="00AE6D8A"/>
    <w:rsid w:val="00AE6EFF"/>
    <w:rsid w:val="00AE70BB"/>
    <w:rsid w:val="00AE7155"/>
    <w:rsid w:val="00AE719A"/>
    <w:rsid w:val="00AE72B5"/>
    <w:rsid w:val="00AE73E6"/>
    <w:rsid w:val="00AE7516"/>
    <w:rsid w:val="00AE753D"/>
    <w:rsid w:val="00AE7716"/>
    <w:rsid w:val="00AE778F"/>
    <w:rsid w:val="00AE78E3"/>
    <w:rsid w:val="00AE796D"/>
    <w:rsid w:val="00AE7ADE"/>
    <w:rsid w:val="00AE7B04"/>
    <w:rsid w:val="00AE7EDF"/>
    <w:rsid w:val="00AE7F07"/>
    <w:rsid w:val="00AF00BE"/>
    <w:rsid w:val="00AF00D7"/>
    <w:rsid w:val="00AF01C4"/>
    <w:rsid w:val="00AF02E5"/>
    <w:rsid w:val="00AF068F"/>
    <w:rsid w:val="00AF0738"/>
    <w:rsid w:val="00AF07DA"/>
    <w:rsid w:val="00AF0876"/>
    <w:rsid w:val="00AF09B1"/>
    <w:rsid w:val="00AF0A67"/>
    <w:rsid w:val="00AF0B1F"/>
    <w:rsid w:val="00AF0C88"/>
    <w:rsid w:val="00AF0E69"/>
    <w:rsid w:val="00AF0F02"/>
    <w:rsid w:val="00AF116F"/>
    <w:rsid w:val="00AF12E0"/>
    <w:rsid w:val="00AF1308"/>
    <w:rsid w:val="00AF131F"/>
    <w:rsid w:val="00AF13AA"/>
    <w:rsid w:val="00AF13C6"/>
    <w:rsid w:val="00AF150A"/>
    <w:rsid w:val="00AF15EE"/>
    <w:rsid w:val="00AF16D9"/>
    <w:rsid w:val="00AF178A"/>
    <w:rsid w:val="00AF180C"/>
    <w:rsid w:val="00AF18B8"/>
    <w:rsid w:val="00AF18F9"/>
    <w:rsid w:val="00AF1A60"/>
    <w:rsid w:val="00AF1A8B"/>
    <w:rsid w:val="00AF1DFF"/>
    <w:rsid w:val="00AF1EB8"/>
    <w:rsid w:val="00AF1F6C"/>
    <w:rsid w:val="00AF1FB5"/>
    <w:rsid w:val="00AF214B"/>
    <w:rsid w:val="00AF2209"/>
    <w:rsid w:val="00AF2348"/>
    <w:rsid w:val="00AF277D"/>
    <w:rsid w:val="00AF2798"/>
    <w:rsid w:val="00AF280F"/>
    <w:rsid w:val="00AF2A2F"/>
    <w:rsid w:val="00AF2BD6"/>
    <w:rsid w:val="00AF2DC4"/>
    <w:rsid w:val="00AF2DD3"/>
    <w:rsid w:val="00AF2F90"/>
    <w:rsid w:val="00AF305B"/>
    <w:rsid w:val="00AF30DC"/>
    <w:rsid w:val="00AF3151"/>
    <w:rsid w:val="00AF31CE"/>
    <w:rsid w:val="00AF33C0"/>
    <w:rsid w:val="00AF3452"/>
    <w:rsid w:val="00AF346A"/>
    <w:rsid w:val="00AF34D8"/>
    <w:rsid w:val="00AF3556"/>
    <w:rsid w:val="00AF363F"/>
    <w:rsid w:val="00AF371C"/>
    <w:rsid w:val="00AF39FB"/>
    <w:rsid w:val="00AF3B14"/>
    <w:rsid w:val="00AF3B4A"/>
    <w:rsid w:val="00AF3CE4"/>
    <w:rsid w:val="00AF3E22"/>
    <w:rsid w:val="00AF3EC9"/>
    <w:rsid w:val="00AF3F57"/>
    <w:rsid w:val="00AF4017"/>
    <w:rsid w:val="00AF40A8"/>
    <w:rsid w:val="00AF4169"/>
    <w:rsid w:val="00AF421E"/>
    <w:rsid w:val="00AF4245"/>
    <w:rsid w:val="00AF455D"/>
    <w:rsid w:val="00AF456B"/>
    <w:rsid w:val="00AF47DE"/>
    <w:rsid w:val="00AF47F7"/>
    <w:rsid w:val="00AF4824"/>
    <w:rsid w:val="00AF4894"/>
    <w:rsid w:val="00AF4A8E"/>
    <w:rsid w:val="00AF4AC4"/>
    <w:rsid w:val="00AF4AFE"/>
    <w:rsid w:val="00AF4BED"/>
    <w:rsid w:val="00AF4CE5"/>
    <w:rsid w:val="00AF4DC4"/>
    <w:rsid w:val="00AF4DCF"/>
    <w:rsid w:val="00AF4DD0"/>
    <w:rsid w:val="00AF4E72"/>
    <w:rsid w:val="00AF4F3B"/>
    <w:rsid w:val="00AF4F81"/>
    <w:rsid w:val="00AF5044"/>
    <w:rsid w:val="00AF509A"/>
    <w:rsid w:val="00AF50B9"/>
    <w:rsid w:val="00AF51BC"/>
    <w:rsid w:val="00AF522E"/>
    <w:rsid w:val="00AF52B2"/>
    <w:rsid w:val="00AF54D9"/>
    <w:rsid w:val="00AF54E7"/>
    <w:rsid w:val="00AF551D"/>
    <w:rsid w:val="00AF559D"/>
    <w:rsid w:val="00AF590A"/>
    <w:rsid w:val="00AF5A0C"/>
    <w:rsid w:val="00AF5AD2"/>
    <w:rsid w:val="00AF5C19"/>
    <w:rsid w:val="00AF5CAA"/>
    <w:rsid w:val="00AF5E53"/>
    <w:rsid w:val="00AF625E"/>
    <w:rsid w:val="00AF62FC"/>
    <w:rsid w:val="00AF635B"/>
    <w:rsid w:val="00AF63E2"/>
    <w:rsid w:val="00AF63F9"/>
    <w:rsid w:val="00AF6441"/>
    <w:rsid w:val="00AF6502"/>
    <w:rsid w:val="00AF6656"/>
    <w:rsid w:val="00AF6709"/>
    <w:rsid w:val="00AF6726"/>
    <w:rsid w:val="00AF6786"/>
    <w:rsid w:val="00AF6AA9"/>
    <w:rsid w:val="00AF6B65"/>
    <w:rsid w:val="00AF6E7F"/>
    <w:rsid w:val="00AF71EB"/>
    <w:rsid w:val="00AF72BA"/>
    <w:rsid w:val="00AF734B"/>
    <w:rsid w:val="00AF74F6"/>
    <w:rsid w:val="00AF7610"/>
    <w:rsid w:val="00AF7645"/>
    <w:rsid w:val="00AF778B"/>
    <w:rsid w:val="00AF7A59"/>
    <w:rsid w:val="00AF7A7D"/>
    <w:rsid w:val="00AF7B64"/>
    <w:rsid w:val="00AF7BEA"/>
    <w:rsid w:val="00AF7C7D"/>
    <w:rsid w:val="00AF7D88"/>
    <w:rsid w:val="00AF7DBC"/>
    <w:rsid w:val="00AF7EAE"/>
    <w:rsid w:val="00AF7EF5"/>
    <w:rsid w:val="00B0003F"/>
    <w:rsid w:val="00B00083"/>
    <w:rsid w:val="00B002C4"/>
    <w:rsid w:val="00B003D7"/>
    <w:rsid w:val="00B00674"/>
    <w:rsid w:val="00B00697"/>
    <w:rsid w:val="00B006DD"/>
    <w:rsid w:val="00B007E5"/>
    <w:rsid w:val="00B00953"/>
    <w:rsid w:val="00B009D4"/>
    <w:rsid w:val="00B00C12"/>
    <w:rsid w:val="00B00C23"/>
    <w:rsid w:val="00B00C40"/>
    <w:rsid w:val="00B00C64"/>
    <w:rsid w:val="00B00C87"/>
    <w:rsid w:val="00B00CE3"/>
    <w:rsid w:val="00B00D1F"/>
    <w:rsid w:val="00B00D90"/>
    <w:rsid w:val="00B00EC8"/>
    <w:rsid w:val="00B00FA2"/>
    <w:rsid w:val="00B00FB5"/>
    <w:rsid w:val="00B01160"/>
    <w:rsid w:val="00B014D2"/>
    <w:rsid w:val="00B0158E"/>
    <w:rsid w:val="00B01615"/>
    <w:rsid w:val="00B01A4C"/>
    <w:rsid w:val="00B01A78"/>
    <w:rsid w:val="00B01A8C"/>
    <w:rsid w:val="00B01AAD"/>
    <w:rsid w:val="00B01C25"/>
    <w:rsid w:val="00B01C31"/>
    <w:rsid w:val="00B01C8B"/>
    <w:rsid w:val="00B01CFA"/>
    <w:rsid w:val="00B01D64"/>
    <w:rsid w:val="00B01D95"/>
    <w:rsid w:val="00B01FF0"/>
    <w:rsid w:val="00B0206B"/>
    <w:rsid w:val="00B020FB"/>
    <w:rsid w:val="00B0212F"/>
    <w:rsid w:val="00B021B1"/>
    <w:rsid w:val="00B021F3"/>
    <w:rsid w:val="00B02370"/>
    <w:rsid w:val="00B0243A"/>
    <w:rsid w:val="00B0259A"/>
    <w:rsid w:val="00B02816"/>
    <w:rsid w:val="00B028F0"/>
    <w:rsid w:val="00B02B6F"/>
    <w:rsid w:val="00B02C96"/>
    <w:rsid w:val="00B02EC1"/>
    <w:rsid w:val="00B02F2F"/>
    <w:rsid w:val="00B02F7C"/>
    <w:rsid w:val="00B02FF2"/>
    <w:rsid w:val="00B03088"/>
    <w:rsid w:val="00B030D2"/>
    <w:rsid w:val="00B0314A"/>
    <w:rsid w:val="00B03226"/>
    <w:rsid w:val="00B0324E"/>
    <w:rsid w:val="00B032C6"/>
    <w:rsid w:val="00B034F9"/>
    <w:rsid w:val="00B03624"/>
    <w:rsid w:val="00B038E1"/>
    <w:rsid w:val="00B0392E"/>
    <w:rsid w:val="00B039B5"/>
    <w:rsid w:val="00B039EA"/>
    <w:rsid w:val="00B03B41"/>
    <w:rsid w:val="00B03B4F"/>
    <w:rsid w:val="00B03E02"/>
    <w:rsid w:val="00B03E13"/>
    <w:rsid w:val="00B03F5A"/>
    <w:rsid w:val="00B03F7F"/>
    <w:rsid w:val="00B03FA5"/>
    <w:rsid w:val="00B04055"/>
    <w:rsid w:val="00B04061"/>
    <w:rsid w:val="00B042B3"/>
    <w:rsid w:val="00B047FF"/>
    <w:rsid w:val="00B04BB2"/>
    <w:rsid w:val="00B04CB1"/>
    <w:rsid w:val="00B04E4C"/>
    <w:rsid w:val="00B04E69"/>
    <w:rsid w:val="00B04F4C"/>
    <w:rsid w:val="00B050B7"/>
    <w:rsid w:val="00B05274"/>
    <w:rsid w:val="00B0529A"/>
    <w:rsid w:val="00B052B0"/>
    <w:rsid w:val="00B052ED"/>
    <w:rsid w:val="00B055A3"/>
    <w:rsid w:val="00B056B9"/>
    <w:rsid w:val="00B057E9"/>
    <w:rsid w:val="00B05851"/>
    <w:rsid w:val="00B05A8A"/>
    <w:rsid w:val="00B05B64"/>
    <w:rsid w:val="00B05CCB"/>
    <w:rsid w:val="00B05D5A"/>
    <w:rsid w:val="00B05F9C"/>
    <w:rsid w:val="00B06071"/>
    <w:rsid w:val="00B06315"/>
    <w:rsid w:val="00B06472"/>
    <w:rsid w:val="00B064FE"/>
    <w:rsid w:val="00B06545"/>
    <w:rsid w:val="00B06617"/>
    <w:rsid w:val="00B06673"/>
    <w:rsid w:val="00B066EA"/>
    <w:rsid w:val="00B06779"/>
    <w:rsid w:val="00B067C1"/>
    <w:rsid w:val="00B068E2"/>
    <w:rsid w:val="00B069D7"/>
    <w:rsid w:val="00B06AD3"/>
    <w:rsid w:val="00B06B0B"/>
    <w:rsid w:val="00B06C25"/>
    <w:rsid w:val="00B06E15"/>
    <w:rsid w:val="00B06E5D"/>
    <w:rsid w:val="00B06EAD"/>
    <w:rsid w:val="00B07017"/>
    <w:rsid w:val="00B0701A"/>
    <w:rsid w:val="00B07109"/>
    <w:rsid w:val="00B072E3"/>
    <w:rsid w:val="00B075DB"/>
    <w:rsid w:val="00B075F6"/>
    <w:rsid w:val="00B0765B"/>
    <w:rsid w:val="00B078F6"/>
    <w:rsid w:val="00B07965"/>
    <w:rsid w:val="00B07986"/>
    <w:rsid w:val="00B079D3"/>
    <w:rsid w:val="00B07BD5"/>
    <w:rsid w:val="00B07C26"/>
    <w:rsid w:val="00B07E91"/>
    <w:rsid w:val="00B07FC9"/>
    <w:rsid w:val="00B10013"/>
    <w:rsid w:val="00B10068"/>
    <w:rsid w:val="00B10099"/>
    <w:rsid w:val="00B101FC"/>
    <w:rsid w:val="00B10245"/>
    <w:rsid w:val="00B103CC"/>
    <w:rsid w:val="00B10518"/>
    <w:rsid w:val="00B10683"/>
    <w:rsid w:val="00B106C5"/>
    <w:rsid w:val="00B106E1"/>
    <w:rsid w:val="00B106EC"/>
    <w:rsid w:val="00B10721"/>
    <w:rsid w:val="00B1074D"/>
    <w:rsid w:val="00B107DE"/>
    <w:rsid w:val="00B10A7E"/>
    <w:rsid w:val="00B10D71"/>
    <w:rsid w:val="00B10DEC"/>
    <w:rsid w:val="00B10E18"/>
    <w:rsid w:val="00B10EA0"/>
    <w:rsid w:val="00B10EC2"/>
    <w:rsid w:val="00B11026"/>
    <w:rsid w:val="00B11096"/>
    <w:rsid w:val="00B1109F"/>
    <w:rsid w:val="00B1112D"/>
    <w:rsid w:val="00B112D1"/>
    <w:rsid w:val="00B11426"/>
    <w:rsid w:val="00B114C9"/>
    <w:rsid w:val="00B116B8"/>
    <w:rsid w:val="00B11750"/>
    <w:rsid w:val="00B1187D"/>
    <w:rsid w:val="00B11B02"/>
    <w:rsid w:val="00B11B17"/>
    <w:rsid w:val="00B11BBC"/>
    <w:rsid w:val="00B11D2A"/>
    <w:rsid w:val="00B11FF1"/>
    <w:rsid w:val="00B12129"/>
    <w:rsid w:val="00B12178"/>
    <w:rsid w:val="00B12349"/>
    <w:rsid w:val="00B12418"/>
    <w:rsid w:val="00B1249A"/>
    <w:rsid w:val="00B12517"/>
    <w:rsid w:val="00B1275F"/>
    <w:rsid w:val="00B127B4"/>
    <w:rsid w:val="00B1280D"/>
    <w:rsid w:val="00B12893"/>
    <w:rsid w:val="00B129A4"/>
    <w:rsid w:val="00B12A69"/>
    <w:rsid w:val="00B12C85"/>
    <w:rsid w:val="00B12E10"/>
    <w:rsid w:val="00B12F0C"/>
    <w:rsid w:val="00B12F12"/>
    <w:rsid w:val="00B12F46"/>
    <w:rsid w:val="00B12FC0"/>
    <w:rsid w:val="00B13011"/>
    <w:rsid w:val="00B1302C"/>
    <w:rsid w:val="00B131F6"/>
    <w:rsid w:val="00B13474"/>
    <w:rsid w:val="00B1369D"/>
    <w:rsid w:val="00B13732"/>
    <w:rsid w:val="00B139AC"/>
    <w:rsid w:val="00B13A03"/>
    <w:rsid w:val="00B13A66"/>
    <w:rsid w:val="00B13A9D"/>
    <w:rsid w:val="00B13D29"/>
    <w:rsid w:val="00B13D5B"/>
    <w:rsid w:val="00B13DD3"/>
    <w:rsid w:val="00B13E12"/>
    <w:rsid w:val="00B14029"/>
    <w:rsid w:val="00B142D8"/>
    <w:rsid w:val="00B14567"/>
    <w:rsid w:val="00B145A8"/>
    <w:rsid w:val="00B1484D"/>
    <w:rsid w:val="00B148A6"/>
    <w:rsid w:val="00B14923"/>
    <w:rsid w:val="00B14C7A"/>
    <w:rsid w:val="00B14EA4"/>
    <w:rsid w:val="00B14F5B"/>
    <w:rsid w:val="00B1500A"/>
    <w:rsid w:val="00B15064"/>
    <w:rsid w:val="00B15129"/>
    <w:rsid w:val="00B15251"/>
    <w:rsid w:val="00B152C8"/>
    <w:rsid w:val="00B154D9"/>
    <w:rsid w:val="00B154DB"/>
    <w:rsid w:val="00B155C8"/>
    <w:rsid w:val="00B156A2"/>
    <w:rsid w:val="00B15790"/>
    <w:rsid w:val="00B15868"/>
    <w:rsid w:val="00B15A9C"/>
    <w:rsid w:val="00B15B86"/>
    <w:rsid w:val="00B15D65"/>
    <w:rsid w:val="00B15D91"/>
    <w:rsid w:val="00B1603A"/>
    <w:rsid w:val="00B161A7"/>
    <w:rsid w:val="00B162C0"/>
    <w:rsid w:val="00B16487"/>
    <w:rsid w:val="00B16521"/>
    <w:rsid w:val="00B1655A"/>
    <w:rsid w:val="00B167D1"/>
    <w:rsid w:val="00B16810"/>
    <w:rsid w:val="00B16A97"/>
    <w:rsid w:val="00B16B4E"/>
    <w:rsid w:val="00B16D68"/>
    <w:rsid w:val="00B16E15"/>
    <w:rsid w:val="00B16E25"/>
    <w:rsid w:val="00B16EED"/>
    <w:rsid w:val="00B16FDC"/>
    <w:rsid w:val="00B1702D"/>
    <w:rsid w:val="00B17092"/>
    <w:rsid w:val="00B170E9"/>
    <w:rsid w:val="00B17126"/>
    <w:rsid w:val="00B1713E"/>
    <w:rsid w:val="00B17187"/>
    <w:rsid w:val="00B17217"/>
    <w:rsid w:val="00B17656"/>
    <w:rsid w:val="00B176B7"/>
    <w:rsid w:val="00B177D2"/>
    <w:rsid w:val="00B17869"/>
    <w:rsid w:val="00B17BF2"/>
    <w:rsid w:val="00B17C83"/>
    <w:rsid w:val="00B17CB2"/>
    <w:rsid w:val="00B17DB2"/>
    <w:rsid w:val="00B17E09"/>
    <w:rsid w:val="00B17F88"/>
    <w:rsid w:val="00B17FC0"/>
    <w:rsid w:val="00B202B1"/>
    <w:rsid w:val="00B202B6"/>
    <w:rsid w:val="00B20334"/>
    <w:rsid w:val="00B205CA"/>
    <w:rsid w:val="00B2082C"/>
    <w:rsid w:val="00B208D2"/>
    <w:rsid w:val="00B208EC"/>
    <w:rsid w:val="00B209C5"/>
    <w:rsid w:val="00B209D1"/>
    <w:rsid w:val="00B20B8C"/>
    <w:rsid w:val="00B20C46"/>
    <w:rsid w:val="00B20C5C"/>
    <w:rsid w:val="00B20D52"/>
    <w:rsid w:val="00B20EA3"/>
    <w:rsid w:val="00B21021"/>
    <w:rsid w:val="00B21023"/>
    <w:rsid w:val="00B2107E"/>
    <w:rsid w:val="00B2108D"/>
    <w:rsid w:val="00B2123C"/>
    <w:rsid w:val="00B21297"/>
    <w:rsid w:val="00B21367"/>
    <w:rsid w:val="00B21466"/>
    <w:rsid w:val="00B21493"/>
    <w:rsid w:val="00B214A1"/>
    <w:rsid w:val="00B21589"/>
    <w:rsid w:val="00B21613"/>
    <w:rsid w:val="00B21A74"/>
    <w:rsid w:val="00B21B17"/>
    <w:rsid w:val="00B21B9C"/>
    <w:rsid w:val="00B21C51"/>
    <w:rsid w:val="00B21C64"/>
    <w:rsid w:val="00B21C9F"/>
    <w:rsid w:val="00B21D1C"/>
    <w:rsid w:val="00B21D2A"/>
    <w:rsid w:val="00B21D95"/>
    <w:rsid w:val="00B22325"/>
    <w:rsid w:val="00B2264B"/>
    <w:rsid w:val="00B226CA"/>
    <w:rsid w:val="00B22A12"/>
    <w:rsid w:val="00B22A16"/>
    <w:rsid w:val="00B22A5D"/>
    <w:rsid w:val="00B22AB0"/>
    <w:rsid w:val="00B22AC0"/>
    <w:rsid w:val="00B22B20"/>
    <w:rsid w:val="00B22BAC"/>
    <w:rsid w:val="00B22DFE"/>
    <w:rsid w:val="00B22E37"/>
    <w:rsid w:val="00B22E76"/>
    <w:rsid w:val="00B22E8D"/>
    <w:rsid w:val="00B22E9E"/>
    <w:rsid w:val="00B22F08"/>
    <w:rsid w:val="00B22F7A"/>
    <w:rsid w:val="00B2303D"/>
    <w:rsid w:val="00B230E9"/>
    <w:rsid w:val="00B2313E"/>
    <w:rsid w:val="00B231B8"/>
    <w:rsid w:val="00B231DA"/>
    <w:rsid w:val="00B2327B"/>
    <w:rsid w:val="00B23289"/>
    <w:rsid w:val="00B23293"/>
    <w:rsid w:val="00B234B8"/>
    <w:rsid w:val="00B234BB"/>
    <w:rsid w:val="00B235EC"/>
    <w:rsid w:val="00B23608"/>
    <w:rsid w:val="00B2368B"/>
    <w:rsid w:val="00B237A1"/>
    <w:rsid w:val="00B23905"/>
    <w:rsid w:val="00B239AA"/>
    <w:rsid w:val="00B23A75"/>
    <w:rsid w:val="00B23BE4"/>
    <w:rsid w:val="00B23DC9"/>
    <w:rsid w:val="00B23DD7"/>
    <w:rsid w:val="00B24448"/>
    <w:rsid w:val="00B246DE"/>
    <w:rsid w:val="00B2471A"/>
    <w:rsid w:val="00B2473F"/>
    <w:rsid w:val="00B249F7"/>
    <w:rsid w:val="00B24A8D"/>
    <w:rsid w:val="00B24C2A"/>
    <w:rsid w:val="00B24D6C"/>
    <w:rsid w:val="00B24D78"/>
    <w:rsid w:val="00B24E74"/>
    <w:rsid w:val="00B24E9D"/>
    <w:rsid w:val="00B24F50"/>
    <w:rsid w:val="00B25102"/>
    <w:rsid w:val="00B2520E"/>
    <w:rsid w:val="00B25378"/>
    <w:rsid w:val="00B25463"/>
    <w:rsid w:val="00B254CA"/>
    <w:rsid w:val="00B254D5"/>
    <w:rsid w:val="00B256F2"/>
    <w:rsid w:val="00B25773"/>
    <w:rsid w:val="00B2577A"/>
    <w:rsid w:val="00B257C9"/>
    <w:rsid w:val="00B2587D"/>
    <w:rsid w:val="00B25A20"/>
    <w:rsid w:val="00B25CBD"/>
    <w:rsid w:val="00B25CD5"/>
    <w:rsid w:val="00B25D03"/>
    <w:rsid w:val="00B25D1B"/>
    <w:rsid w:val="00B25DA1"/>
    <w:rsid w:val="00B25DEE"/>
    <w:rsid w:val="00B25F22"/>
    <w:rsid w:val="00B25F6E"/>
    <w:rsid w:val="00B25FB7"/>
    <w:rsid w:val="00B26028"/>
    <w:rsid w:val="00B2602D"/>
    <w:rsid w:val="00B26045"/>
    <w:rsid w:val="00B2617A"/>
    <w:rsid w:val="00B261F8"/>
    <w:rsid w:val="00B262AB"/>
    <w:rsid w:val="00B2646F"/>
    <w:rsid w:val="00B2655D"/>
    <w:rsid w:val="00B265D5"/>
    <w:rsid w:val="00B266CA"/>
    <w:rsid w:val="00B2670C"/>
    <w:rsid w:val="00B2681F"/>
    <w:rsid w:val="00B2685D"/>
    <w:rsid w:val="00B268EA"/>
    <w:rsid w:val="00B26A24"/>
    <w:rsid w:val="00B26A58"/>
    <w:rsid w:val="00B26A5D"/>
    <w:rsid w:val="00B26CE8"/>
    <w:rsid w:val="00B26D93"/>
    <w:rsid w:val="00B26E41"/>
    <w:rsid w:val="00B26EF0"/>
    <w:rsid w:val="00B27039"/>
    <w:rsid w:val="00B27241"/>
    <w:rsid w:val="00B27253"/>
    <w:rsid w:val="00B274A8"/>
    <w:rsid w:val="00B275DF"/>
    <w:rsid w:val="00B27684"/>
    <w:rsid w:val="00B2770C"/>
    <w:rsid w:val="00B277B0"/>
    <w:rsid w:val="00B27856"/>
    <w:rsid w:val="00B27888"/>
    <w:rsid w:val="00B2796A"/>
    <w:rsid w:val="00B27989"/>
    <w:rsid w:val="00B27A49"/>
    <w:rsid w:val="00B27BC1"/>
    <w:rsid w:val="00B27BF7"/>
    <w:rsid w:val="00B27EE8"/>
    <w:rsid w:val="00B27EFF"/>
    <w:rsid w:val="00B27F69"/>
    <w:rsid w:val="00B27F91"/>
    <w:rsid w:val="00B27FC0"/>
    <w:rsid w:val="00B30086"/>
    <w:rsid w:val="00B300EC"/>
    <w:rsid w:val="00B30139"/>
    <w:rsid w:val="00B30178"/>
    <w:rsid w:val="00B302C0"/>
    <w:rsid w:val="00B30316"/>
    <w:rsid w:val="00B3056B"/>
    <w:rsid w:val="00B30672"/>
    <w:rsid w:val="00B306FA"/>
    <w:rsid w:val="00B307C7"/>
    <w:rsid w:val="00B307D7"/>
    <w:rsid w:val="00B308DD"/>
    <w:rsid w:val="00B30941"/>
    <w:rsid w:val="00B3099E"/>
    <w:rsid w:val="00B309B2"/>
    <w:rsid w:val="00B30AAF"/>
    <w:rsid w:val="00B30AE1"/>
    <w:rsid w:val="00B30CEA"/>
    <w:rsid w:val="00B30E12"/>
    <w:rsid w:val="00B30E62"/>
    <w:rsid w:val="00B31043"/>
    <w:rsid w:val="00B31270"/>
    <w:rsid w:val="00B3158C"/>
    <w:rsid w:val="00B317A4"/>
    <w:rsid w:val="00B317F7"/>
    <w:rsid w:val="00B3197D"/>
    <w:rsid w:val="00B319A6"/>
    <w:rsid w:val="00B319E8"/>
    <w:rsid w:val="00B31A4F"/>
    <w:rsid w:val="00B31A6A"/>
    <w:rsid w:val="00B31A6C"/>
    <w:rsid w:val="00B31A7A"/>
    <w:rsid w:val="00B31AAD"/>
    <w:rsid w:val="00B31D32"/>
    <w:rsid w:val="00B31DC9"/>
    <w:rsid w:val="00B31DEB"/>
    <w:rsid w:val="00B31F6E"/>
    <w:rsid w:val="00B320CF"/>
    <w:rsid w:val="00B3217F"/>
    <w:rsid w:val="00B32261"/>
    <w:rsid w:val="00B3226B"/>
    <w:rsid w:val="00B322F8"/>
    <w:rsid w:val="00B324D4"/>
    <w:rsid w:val="00B32508"/>
    <w:rsid w:val="00B326E3"/>
    <w:rsid w:val="00B326E9"/>
    <w:rsid w:val="00B32765"/>
    <w:rsid w:val="00B327CF"/>
    <w:rsid w:val="00B327D3"/>
    <w:rsid w:val="00B32B8D"/>
    <w:rsid w:val="00B32BEC"/>
    <w:rsid w:val="00B32DA7"/>
    <w:rsid w:val="00B32E06"/>
    <w:rsid w:val="00B32E68"/>
    <w:rsid w:val="00B32F14"/>
    <w:rsid w:val="00B32FCD"/>
    <w:rsid w:val="00B32FDD"/>
    <w:rsid w:val="00B330D5"/>
    <w:rsid w:val="00B33160"/>
    <w:rsid w:val="00B3317B"/>
    <w:rsid w:val="00B3320A"/>
    <w:rsid w:val="00B33244"/>
    <w:rsid w:val="00B33277"/>
    <w:rsid w:val="00B332C6"/>
    <w:rsid w:val="00B333C5"/>
    <w:rsid w:val="00B33459"/>
    <w:rsid w:val="00B3361D"/>
    <w:rsid w:val="00B3364A"/>
    <w:rsid w:val="00B3377C"/>
    <w:rsid w:val="00B337A7"/>
    <w:rsid w:val="00B33AEE"/>
    <w:rsid w:val="00B33B04"/>
    <w:rsid w:val="00B33D09"/>
    <w:rsid w:val="00B33DF1"/>
    <w:rsid w:val="00B33F32"/>
    <w:rsid w:val="00B33F4C"/>
    <w:rsid w:val="00B340A3"/>
    <w:rsid w:val="00B341C2"/>
    <w:rsid w:val="00B341FD"/>
    <w:rsid w:val="00B34244"/>
    <w:rsid w:val="00B3441F"/>
    <w:rsid w:val="00B34472"/>
    <w:rsid w:val="00B3448F"/>
    <w:rsid w:val="00B344CA"/>
    <w:rsid w:val="00B34826"/>
    <w:rsid w:val="00B34831"/>
    <w:rsid w:val="00B3491C"/>
    <w:rsid w:val="00B34C2C"/>
    <w:rsid w:val="00B34D88"/>
    <w:rsid w:val="00B34E46"/>
    <w:rsid w:val="00B34ECD"/>
    <w:rsid w:val="00B34F0C"/>
    <w:rsid w:val="00B34F62"/>
    <w:rsid w:val="00B35101"/>
    <w:rsid w:val="00B351FE"/>
    <w:rsid w:val="00B35282"/>
    <w:rsid w:val="00B353E4"/>
    <w:rsid w:val="00B3541D"/>
    <w:rsid w:val="00B35474"/>
    <w:rsid w:val="00B354DB"/>
    <w:rsid w:val="00B357BF"/>
    <w:rsid w:val="00B359EC"/>
    <w:rsid w:val="00B35BAB"/>
    <w:rsid w:val="00B35C52"/>
    <w:rsid w:val="00B35CB5"/>
    <w:rsid w:val="00B35D08"/>
    <w:rsid w:val="00B35F21"/>
    <w:rsid w:val="00B35F77"/>
    <w:rsid w:val="00B36086"/>
    <w:rsid w:val="00B36163"/>
    <w:rsid w:val="00B361BC"/>
    <w:rsid w:val="00B362CA"/>
    <w:rsid w:val="00B3636F"/>
    <w:rsid w:val="00B36394"/>
    <w:rsid w:val="00B363E2"/>
    <w:rsid w:val="00B366B5"/>
    <w:rsid w:val="00B36A56"/>
    <w:rsid w:val="00B36A79"/>
    <w:rsid w:val="00B36B19"/>
    <w:rsid w:val="00B36C68"/>
    <w:rsid w:val="00B36D00"/>
    <w:rsid w:val="00B36D1E"/>
    <w:rsid w:val="00B36ED2"/>
    <w:rsid w:val="00B36F73"/>
    <w:rsid w:val="00B3717D"/>
    <w:rsid w:val="00B3724A"/>
    <w:rsid w:val="00B3733F"/>
    <w:rsid w:val="00B37556"/>
    <w:rsid w:val="00B375AF"/>
    <w:rsid w:val="00B377E9"/>
    <w:rsid w:val="00B3782A"/>
    <w:rsid w:val="00B37990"/>
    <w:rsid w:val="00B37BBC"/>
    <w:rsid w:val="00B37DE0"/>
    <w:rsid w:val="00B37E0B"/>
    <w:rsid w:val="00B4013B"/>
    <w:rsid w:val="00B40319"/>
    <w:rsid w:val="00B403E9"/>
    <w:rsid w:val="00B40443"/>
    <w:rsid w:val="00B405D3"/>
    <w:rsid w:val="00B405F1"/>
    <w:rsid w:val="00B406BE"/>
    <w:rsid w:val="00B4075C"/>
    <w:rsid w:val="00B40823"/>
    <w:rsid w:val="00B4085D"/>
    <w:rsid w:val="00B40881"/>
    <w:rsid w:val="00B40C53"/>
    <w:rsid w:val="00B40C87"/>
    <w:rsid w:val="00B40D82"/>
    <w:rsid w:val="00B40E24"/>
    <w:rsid w:val="00B40EF4"/>
    <w:rsid w:val="00B40FA8"/>
    <w:rsid w:val="00B41190"/>
    <w:rsid w:val="00B41411"/>
    <w:rsid w:val="00B41445"/>
    <w:rsid w:val="00B41540"/>
    <w:rsid w:val="00B41542"/>
    <w:rsid w:val="00B41598"/>
    <w:rsid w:val="00B415A6"/>
    <w:rsid w:val="00B415D9"/>
    <w:rsid w:val="00B417E3"/>
    <w:rsid w:val="00B417E4"/>
    <w:rsid w:val="00B41804"/>
    <w:rsid w:val="00B41841"/>
    <w:rsid w:val="00B41AC5"/>
    <w:rsid w:val="00B41B03"/>
    <w:rsid w:val="00B41B37"/>
    <w:rsid w:val="00B41BBC"/>
    <w:rsid w:val="00B41C23"/>
    <w:rsid w:val="00B41D9E"/>
    <w:rsid w:val="00B41EE9"/>
    <w:rsid w:val="00B422A4"/>
    <w:rsid w:val="00B42308"/>
    <w:rsid w:val="00B4254A"/>
    <w:rsid w:val="00B42599"/>
    <w:rsid w:val="00B4278C"/>
    <w:rsid w:val="00B429C5"/>
    <w:rsid w:val="00B42A99"/>
    <w:rsid w:val="00B42B20"/>
    <w:rsid w:val="00B42BE8"/>
    <w:rsid w:val="00B42C1E"/>
    <w:rsid w:val="00B42DA5"/>
    <w:rsid w:val="00B42DAB"/>
    <w:rsid w:val="00B43110"/>
    <w:rsid w:val="00B43246"/>
    <w:rsid w:val="00B432A2"/>
    <w:rsid w:val="00B43335"/>
    <w:rsid w:val="00B433A7"/>
    <w:rsid w:val="00B433DA"/>
    <w:rsid w:val="00B43454"/>
    <w:rsid w:val="00B434C8"/>
    <w:rsid w:val="00B437CD"/>
    <w:rsid w:val="00B437E4"/>
    <w:rsid w:val="00B4385A"/>
    <w:rsid w:val="00B438E2"/>
    <w:rsid w:val="00B439CC"/>
    <w:rsid w:val="00B43A7E"/>
    <w:rsid w:val="00B43A8B"/>
    <w:rsid w:val="00B43DFB"/>
    <w:rsid w:val="00B43FA7"/>
    <w:rsid w:val="00B44034"/>
    <w:rsid w:val="00B44049"/>
    <w:rsid w:val="00B44172"/>
    <w:rsid w:val="00B44182"/>
    <w:rsid w:val="00B44268"/>
    <w:rsid w:val="00B44272"/>
    <w:rsid w:val="00B442E0"/>
    <w:rsid w:val="00B44345"/>
    <w:rsid w:val="00B44399"/>
    <w:rsid w:val="00B445F6"/>
    <w:rsid w:val="00B44614"/>
    <w:rsid w:val="00B4464D"/>
    <w:rsid w:val="00B448CF"/>
    <w:rsid w:val="00B44901"/>
    <w:rsid w:val="00B4499A"/>
    <w:rsid w:val="00B449C6"/>
    <w:rsid w:val="00B44BE9"/>
    <w:rsid w:val="00B44CE8"/>
    <w:rsid w:val="00B44D27"/>
    <w:rsid w:val="00B44D4B"/>
    <w:rsid w:val="00B44D53"/>
    <w:rsid w:val="00B4501D"/>
    <w:rsid w:val="00B451D0"/>
    <w:rsid w:val="00B45304"/>
    <w:rsid w:val="00B453B6"/>
    <w:rsid w:val="00B453B9"/>
    <w:rsid w:val="00B45473"/>
    <w:rsid w:val="00B45717"/>
    <w:rsid w:val="00B457B4"/>
    <w:rsid w:val="00B457CC"/>
    <w:rsid w:val="00B458DF"/>
    <w:rsid w:val="00B459EA"/>
    <w:rsid w:val="00B45A12"/>
    <w:rsid w:val="00B45ACE"/>
    <w:rsid w:val="00B45D3A"/>
    <w:rsid w:val="00B45F44"/>
    <w:rsid w:val="00B45F54"/>
    <w:rsid w:val="00B45FE8"/>
    <w:rsid w:val="00B46069"/>
    <w:rsid w:val="00B462D6"/>
    <w:rsid w:val="00B46401"/>
    <w:rsid w:val="00B46687"/>
    <w:rsid w:val="00B46748"/>
    <w:rsid w:val="00B46760"/>
    <w:rsid w:val="00B46841"/>
    <w:rsid w:val="00B469D0"/>
    <w:rsid w:val="00B46A1E"/>
    <w:rsid w:val="00B46B13"/>
    <w:rsid w:val="00B46C8C"/>
    <w:rsid w:val="00B46E77"/>
    <w:rsid w:val="00B46ED6"/>
    <w:rsid w:val="00B46F29"/>
    <w:rsid w:val="00B46F43"/>
    <w:rsid w:val="00B47058"/>
    <w:rsid w:val="00B47108"/>
    <w:rsid w:val="00B474ED"/>
    <w:rsid w:val="00B47567"/>
    <w:rsid w:val="00B47598"/>
    <w:rsid w:val="00B475E4"/>
    <w:rsid w:val="00B47781"/>
    <w:rsid w:val="00B477B3"/>
    <w:rsid w:val="00B478AF"/>
    <w:rsid w:val="00B4791A"/>
    <w:rsid w:val="00B479FC"/>
    <w:rsid w:val="00B47A87"/>
    <w:rsid w:val="00B47AC8"/>
    <w:rsid w:val="00B47B2F"/>
    <w:rsid w:val="00B47BD1"/>
    <w:rsid w:val="00B47CE4"/>
    <w:rsid w:val="00B47E14"/>
    <w:rsid w:val="00B47E16"/>
    <w:rsid w:val="00B47F27"/>
    <w:rsid w:val="00B47F8F"/>
    <w:rsid w:val="00B47FCB"/>
    <w:rsid w:val="00B47FCF"/>
    <w:rsid w:val="00B500E9"/>
    <w:rsid w:val="00B5013A"/>
    <w:rsid w:val="00B50170"/>
    <w:rsid w:val="00B50380"/>
    <w:rsid w:val="00B503A7"/>
    <w:rsid w:val="00B50467"/>
    <w:rsid w:val="00B50497"/>
    <w:rsid w:val="00B505D7"/>
    <w:rsid w:val="00B505EB"/>
    <w:rsid w:val="00B50711"/>
    <w:rsid w:val="00B50734"/>
    <w:rsid w:val="00B507B7"/>
    <w:rsid w:val="00B50867"/>
    <w:rsid w:val="00B5094D"/>
    <w:rsid w:val="00B50D07"/>
    <w:rsid w:val="00B50E76"/>
    <w:rsid w:val="00B50F97"/>
    <w:rsid w:val="00B50FC4"/>
    <w:rsid w:val="00B50FD5"/>
    <w:rsid w:val="00B5127F"/>
    <w:rsid w:val="00B512EC"/>
    <w:rsid w:val="00B51554"/>
    <w:rsid w:val="00B5168C"/>
    <w:rsid w:val="00B516AC"/>
    <w:rsid w:val="00B51715"/>
    <w:rsid w:val="00B517DE"/>
    <w:rsid w:val="00B517FB"/>
    <w:rsid w:val="00B51A30"/>
    <w:rsid w:val="00B51A4A"/>
    <w:rsid w:val="00B51AAA"/>
    <w:rsid w:val="00B51B10"/>
    <w:rsid w:val="00B51C4B"/>
    <w:rsid w:val="00B51E5B"/>
    <w:rsid w:val="00B52011"/>
    <w:rsid w:val="00B520B8"/>
    <w:rsid w:val="00B52125"/>
    <w:rsid w:val="00B52154"/>
    <w:rsid w:val="00B5218F"/>
    <w:rsid w:val="00B521E6"/>
    <w:rsid w:val="00B521FE"/>
    <w:rsid w:val="00B522F1"/>
    <w:rsid w:val="00B522F8"/>
    <w:rsid w:val="00B5249A"/>
    <w:rsid w:val="00B5256E"/>
    <w:rsid w:val="00B525E0"/>
    <w:rsid w:val="00B52703"/>
    <w:rsid w:val="00B52797"/>
    <w:rsid w:val="00B527DB"/>
    <w:rsid w:val="00B52910"/>
    <w:rsid w:val="00B52B4F"/>
    <w:rsid w:val="00B52D2B"/>
    <w:rsid w:val="00B52E5F"/>
    <w:rsid w:val="00B52EA8"/>
    <w:rsid w:val="00B52EEE"/>
    <w:rsid w:val="00B53040"/>
    <w:rsid w:val="00B5319F"/>
    <w:rsid w:val="00B5331B"/>
    <w:rsid w:val="00B53321"/>
    <w:rsid w:val="00B5344F"/>
    <w:rsid w:val="00B53657"/>
    <w:rsid w:val="00B53694"/>
    <w:rsid w:val="00B53703"/>
    <w:rsid w:val="00B5381A"/>
    <w:rsid w:val="00B5383A"/>
    <w:rsid w:val="00B5399E"/>
    <w:rsid w:val="00B539D5"/>
    <w:rsid w:val="00B53A5C"/>
    <w:rsid w:val="00B53B81"/>
    <w:rsid w:val="00B53BCE"/>
    <w:rsid w:val="00B53BD3"/>
    <w:rsid w:val="00B53C3C"/>
    <w:rsid w:val="00B53CE1"/>
    <w:rsid w:val="00B53D1E"/>
    <w:rsid w:val="00B53D23"/>
    <w:rsid w:val="00B53D89"/>
    <w:rsid w:val="00B53D8F"/>
    <w:rsid w:val="00B53D95"/>
    <w:rsid w:val="00B53DFC"/>
    <w:rsid w:val="00B53EFB"/>
    <w:rsid w:val="00B53FC4"/>
    <w:rsid w:val="00B54009"/>
    <w:rsid w:val="00B54080"/>
    <w:rsid w:val="00B5430D"/>
    <w:rsid w:val="00B54341"/>
    <w:rsid w:val="00B54373"/>
    <w:rsid w:val="00B544EE"/>
    <w:rsid w:val="00B54514"/>
    <w:rsid w:val="00B5452E"/>
    <w:rsid w:val="00B54586"/>
    <w:rsid w:val="00B54885"/>
    <w:rsid w:val="00B549B9"/>
    <w:rsid w:val="00B549E7"/>
    <w:rsid w:val="00B54C55"/>
    <w:rsid w:val="00B54CA8"/>
    <w:rsid w:val="00B54CCC"/>
    <w:rsid w:val="00B54CE5"/>
    <w:rsid w:val="00B54D08"/>
    <w:rsid w:val="00B54DA6"/>
    <w:rsid w:val="00B54ECC"/>
    <w:rsid w:val="00B54F0C"/>
    <w:rsid w:val="00B54F3F"/>
    <w:rsid w:val="00B54F51"/>
    <w:rsid w:val="00B55072"/>
    <w:rsid w:val="00B55211"/>
    <w:rsid w:val="00B55245"/>
    <w:rsid w:val="00B55354"/>
    <w:rsid w:val="00B55369"/>
    <w:rsid w:val="00B55445"/>
    <w:rsid w:val="00B5565E"/>
    <w:rsid w:val="00B55688"/>
    <w:rsid w:val="00B55708"/>
    <w:rsid w:val="00B55727"/>
    <w:rsid w:val="00B55833"/>
    <w:rsid w:val="00B558B9"/>
    <w:rsid w:val="00B55AE7"/>
    <w:rsid w:val="00B55CFF"/>
    <w:rsid w:val="00B55D0C"/>
    <w:rsid w:val="00B55D11"/>
    <w:rsid w:val="00B55DE6"/>
    <w:rsid w:val="00B55F5E"/>
    <w:rsid w:val="00B56050"/>
    <w:rsid w:val="00B5612C"/>
    <w:rsid w:val="00B56274"/>
    <w:rsid w:val="00B56438"/>
    <w:rsid w:val="00B565B5"/>
    <w:rsid w:val="00B56658"/>
    <w:rsid w:val="00B56681"/>
    <w:rsid w:val="00B56788"/>
    <w:rsid w:val="00B56841"/>
    <w:rsid w:val="00B5684B"/>
    <w:rsid w:val="00B568CD"/>
    <w:rsid w:val="00B569A9"/>
    <w:rsid w:val="00B569AE"/>
    <w:rsid w:val="00B56CDE"/>
    <w:rsid w:val="00B56DE2"/>
    <w:rsid w:val="00B56F13"/>
    <w:rsid w:val="00B57013"/>
    <w:rsid w:val="00B570D2"/>
    <w:rsid w:val="00B57119"/>
    <w:rsid w:val="00B57148"/>
    <w:rsid w:val="00B57238"/>
    <w:rsid w:val="00B57258"/>
    <w:rsid w:val="00B572FD"/>
    <w:rsid w:val="00B5731C"/>
    <w:rsid w:val="00B574E2"/>
    <w:rsid w:val="00B57796"/>
    <w:rsid w:val="00B578A7"/>
    <w:rsid w:val="00B57998"/>
    <w:rsid w:val="00B579A6"/>
    <w:rsid w:val="00B579CD"/>
    <w:rsid w:val="00B57A54"/>
    <w:rsid w:val="00B57A94"/>
    <w:rsid w:val="00B57C4D"/>
    <w:rsid w:val="00B57CB1"/>
    <w:rsid w:val="00B57D9E"/>
    <w:rsid w:val="00B57E45"/>
    <w:rsid w:val="00B57E6E"/>
    <w:rsid w:val="00B57E73"/>
    <w:rsid w:val="00B57E98"/>
    <w:rsid w:val="00B57EB4"/>
    <w:rsid w:val="00B57FD3"/>
    <w:rsid w:val="00B6000A"/>
    <w:rsid w:val="00B60302"/>
    <w:rsid w:val="00B60337"/>
    <w:rsid w:val="00B60388"/>
    <w:rsid w:val="00B60424"/>
    <w:rsid w:val="00B60500"/>
    <w:rsid w:val="00B60716"/>
    <w:rsid w:val="00B6071F"/>
    <w:rsid w:val="00B60980"/>
    <w:rsid w:val="00B60B98"/>
    <w:rsid w:val="00B60C4F"/>
    <w:rsid w:val="00B60C9E"/>
    <w:rsid w:val="00B60CAD"/>
    <w:rsid w:val="00B610B0"/>
    <w:rsid w:val="00B61172"/>
    <w:rsid w:val="00B6120A"/>
    <w:rsid w:val="00B612B3"/>
    <w:rsid w:val="00B61312"/>
    <w:rsid w:val="00B613B9"/>
    <w:rsid w:val="00B614D3"/>
    <w:rsid w:val="00B61503"/>
    <w:rsid w:val="00B61512"/>
    <w:rsid w:val="00B61570"/>
    <w:rsid w:val="00B6168A"/>
    <w:rsid w:val="00B618B6"/>
    <w:rsid w:val="00B618BD"/>
    <w:rsid w:val="00B618C1"/>
    <w:rsid w:val="00B6199A"/>
    <w:rsid w:val="00B619C3"/>
    <w:rsid w:val="00B61C09"/>
    <w:rsid w:val="00B61C59"/>
    <w:rsid w:val="00B61C8A"/>
    <w:rsid w:val="00B61E72"/>
    <w:rsid w:val="00B62156"/>
    <w:rsid w:val="00B623E7"/>
    <w:rsid w:val="00B625A7"/>
    <w:rsid w:val="00B6275D"/>
    <w:rsid w:val="00B6277B"/>
    <w:rsid w:val="00B627C3"/>
    <w:rsid w:val="00B6291D"/>
    <w:rsid w:val="00B6292F"/>
    <w:rsid w:val="00B629D7"/>
    <w:rsid w:val="00B62A41"/>
    <w:rsid w:val="00B62AAA"/>
    <w:rsid w:val="00B62C51"/>
    <w:rsid w:val="00B62DA6"/>
    <w:rsid w:val="00B62E12"/>
    <w:rsid w:val="00B62F65"/>
    <w:rsid w:val="00B630E9"/>
    <w:rsid w:val="00B631BC"/>
    <w:rsid w:val="00B633EA"/>
    <w:rsid w:val="00B634A7"/>
    <w:rsid w:val="00B63504"/>
    <w:rsid w:val="00B63710"/>
    <w:rsid w:val="00B6381C"/>
    <w:rsid w:val="00B63948"/>
    <w:rsid w:val="00B6394B"/>
    <w:rsid w:val="00B639EC"/>
    <w:rsid w:val="00B63AF3"/>
    <w:rsid w:val="00B63BB3"/>
    <w:rsid w:val="00B63BCF"/>
    <w:rsid w:val="00B63C3A"/>
    <w:rsid w:val="00B63CB8"/>
    <w:rsid w:val="00B63DB1"/>
    <w:rsid w:val="00B63E58"/>
    <w:rsid w:val="00B63FF8"/>
    <w:rsid w:val="00B640F8"/>
    <w:rsid w:val="00B642D8"/>
    <w:rsid w:val="00B643ED"/>
    <w:rsid w:val="00B6443A"/>
    <w:rsid w:val="00B644B2"/>
    <w:rsid w:val="00B64548"/>
    <w:rsid w:val="00B646C2"/>
    <w:rsid w:val="00B64849"/>
    <w:rsid w:val="00B649DC"/>
    <w:rsid w:val="00B64A1A"/>
    <w:rsid w:val="00B64BAD"/>
    <w:rsid w:val="00B64C55"/>
    <w:rsid w:val="00B64D39"/>
    <w:rsid w:val="00B64D56"/>
    <w:rsid w:val="00B64DE2"/>
    <w:rsid w:val="00B65011"/>
    <w:rsid w:val="00B65030"/>
    <w:rsid w:val="00B6512D"/>
    <w:rsid w:val="00B65131"/>
    <w:rsid w:val="00B65178"/>
    <w:rsid w:val="00B654B8"/>
    <w:rsid w:val="00B655B3"/>
    <w:rsid w:val="00B6573C"/>
    <w:rsid w:val="00B65988"/>
    <w:rsid w:val="00B659B7"/>
    <w:rsid w:val="00B65A06"/>
    <w:rsid w:val="00B65A22"/>
    <w:rsid w:val="00B65D89"/>
    <w:rsid w:val="00B65EA6"/>
    <w:rsid w:val="00B65F37"/>
    <w:rsid w:val="00B66049"/>
    <w:rsid w:val="00B6606B"/>
    <w:rsid w:val="00B662D9"/>
    <w:rsid w:val="00B66304"/>
    <w:rsid w:val="00B66411"/>
    <w:rsid w:val="00B6671F"/>
    <w:rsid w:val="00B66811"/>
    <w:rsid w:val="00B6685B"/>
    <w:rsid w:val="00B66A4E"/>
    <w:rsid w:val="00B66C53"/>
    <w:rsid w:val="00B66C94"/>
    <w:rsid w:val="00B66CCF"/>
    <w:rsid w:val="00B66DAC"/>
    <w:rsid w:val="00B66E94"/>
    <w:rsid w:val="00B66FE4"/>
    <w:rsid w:val="00B670C7"/>
    <w:rsid w:val="00B67238"/>
    <w:rsid w:val="00B67251"/>
    <w:rsid w:val="00B672D1"/>
    <w:rsid w:val="00B673DA"/>
    <w:rsid w:val="00B6745F"/>
    <w:rsid w:val="00B676DC"/>
    <w:rsid w:val="00B67726"/>
    <w:rsid w:val="00B67A2F"/>
    <w:rsid w:val="00B67C26"/>
    <w:rsid w:val="00B67C6A"/>
    <w:rsid w:val="00B67E75"/>
    <w:rsid w:val="00B67FFA"/>
    <w:rsid w:val="00B70076"/>
    <w:rsid w:val="00B7009F"/>
    <w:rsid w:val="00B702DA"/>
    <w:rsid w:val="00B7034F"/>
    <w:rsid w:val="00B703EA"/>
    <w:rsid w:val="00B704CE"/>
    <w:rsid w:val="00B7057A"/>
    <w:rsid w:val="00B705FB"/>
    <w:rsid w:val="00B7060F"/>
    <w:rsid w:val="00B70769"/>
    <w:rsid w:val="00B70931"/>
    <w:rsid w:val="00B709A3"/>
    <w:rsid w:val="00B70AD2"/>
    <w:rsid w:val="00B70B56"/>
    <w:rsid w:val="00B70BB8"/>
    <w:rsid w:val="00B70C65"/>
    <w:rsid w:val="00B70CA3"/>
    <w:rsid w:val="00B70D1F"/>
    <w:rsid w:val="00B70DFA"/>
    <w:rsid w:val="00B70E1E"/>
    <w:rsid w:val="00B70EEA"/>
    <w:rsid w:val="00B70F75"/>
    <w:rsid w:val="00B70FA6"/>
    <w:rsid w:val="00B70FC9"/>
    <w:rsid w:val="00B710C4"/>
    <w:rsid w:val="00B710F9"/>
    <w:rsid w:val="00B711B2"/>
    <w:rsid w:val="00B71204"/>
    <w:rsid w:val="00B71419"/>
    <w:rsid w:val="00B7142F"/>
    <w:rsid w:val="00B71735"/>
    <w:rsid w:val="00B71824"/>
    <w:rsid w:val="00B7183E"/>
    <w:rsid w:val="00B71916"/>
    <w:rsid w:val="00B71D38"/>
    <w:rsid w:val="00B71DA7"/>
    <w:rsid w:val="00B71E15"/>
    <w:rsid w:val="00B71E6A"/>
    <w:rsid w:val="00B71E9D"/>
    <w:rsid w:val="00B71F91"/>
    <w:rsid w:val="00B720D4"/>
    <w:rsid w:val="00B7211D"/>
    <w:rsid w:val="00B722F1"/>
    <w:rsid w:val="00B72339"/>
    <w:rsid w:val="00B7235C"/>
    <w:rsid w:val="00B72452"/>
    <w:rsid w:val="00B7256E"/>
    <w:rsid w:val="00B725CF"/>
    <w:rsid w:val="00B7265E"/>
    <w:rsid w:val="00B72678"/>
    <w:rsid w:val="00B726A4"/>
    <w:rsid w:val="00B7286A"/>
    <w:rsid w:val="00B728CE"/>
    <w:rsid w:val="00B72A88"/>
    <w:rsid w:val="00B72ACD"/>
    <w:rsid w:val="00B72C94"/>
    <w:rsid w:val="00B72CE3"/>
    <w:rsid w:val="00B72D9F"/>
    <w:rsid w:val="00B73101"/>
    <w:rsid w:val="00B7319B"/>
    <w:rsid w:val="00B731A8"/>
    <w:rsid w:val="00B73202"/>
    <w:rsid w:val="00B7323E"/>
    <w:rsid w:val="00B7325D"/>
    <w:rsid w:val="00B73362"/>
    <w:rsid w:val="00B733E3"/>
    <w:rsid w:val="00B73580"/>
    <w:rsid w:val="00B73627"/>
    <w:rsid w:val="00B7383A"/>
    <w:rsid w:val="00B73943"/>
    <w:rsid w:val="00B739C8"/>
    <w:rsid w:val="00B73C63"/>
    <w:rsid w:val="00B73D76"/>
    <w:rsid w:val="00B73E20"/>
    <w:rsid w:val="00B73F28"/>
    <w:rsid w:val="00B73F74"/>
    <w:rsid w:val="00B741EA"/>
    <w:rsid w:val="00B7425C"/>
    <w:rsid w:val="00B742A3"/>
    <w:rsid w:val="00B74462"/>
    <w:rsid w:val="00B748DE"/>
    <w:rsid w:val="00B74BA5"/>
    <w:rsid w:val="00B74D40"/>
    <w:rsid w:val="00B74ECB"/>
    <w:rsid w:val="00B74EE3"/>
    <w:rsid w:val="00B74F23"/>
    <w:rsid w:val="00B75024"/>
    <w:rsid w:val="00B750C8"/>
    <w:rsid w:val="00B754FF"/>
    <w:rsid w:val="00B75506"/>
    <w:rsid w:val="00B755B3"/>
    <w:rsid w:val="00B755B9"/>
    <w:rsid w:val="00B75615"/>
    <w:rsid w:val="00B75680"/>
    <w:rsid w:val="00B75792"/>
    <w:rsid w:val="00B75831"/>
    <w:rsid w:val="00B75920"/>
    <w:rsid w:val="00B75BBA"/>
    <w:rsid w:val="00B75C0B"/>
    <w:rsid w:val="00B75E18"/>
    <w:rsid w:val="00B75E27"/>
    <w:rsid w:val="00B76038"/>
    <w:rsid w:val="00B76200"/>
    <w:rsid w:val="00B76251"/>
    <w:rsid w:val="00B7627A"/>
    <w:rsid w:val="00B76280"/>
    <w:rsid w:val="00B762D0"/>
    <w:rsid w:val="00B76304"/>
    <w:rsid w:val="00B7636C"/>
    <w:rsid w:val="00B7636F"/>
    <w:rsid w:val="00B7647F"/>
    <w:rsid w:val="00B7667B"/>
    <w:rsid w:val="00B767CD"/>
    <w:rsid w:val="00B76BAC"/>
    <w:rsid w:val="00B76BC9"/>
    <w:rsid w:val="00B76ECF"/>
    <w:rsid w:val="00B76F2F"/>
    <w:rsid w:val="00B76FF2"/>
    <w:rsid w:val="00B76FF3"/>
    <w:rsid w:val="00B77075"/>
    <w:rsid w:val="00B770B2"/>
    <w:rsid w:val="00B7727F"/>
    <w:rsid w:val="00B77283"/>
    <w:rsid w:val="00B77292"/>
    <w:rsid w:val="00B773FE"/>
    <w:rsid w:val="00B7755F"/>
    <w:rsid w:val="00B77578"/>
    <w:rsid w:val="00B7771A"/>
    <w:rsid w:val="00B77724"/>
    <w:rsid w:val="00B77911"/>
    <w:rsid w:val="00B77CE8"/>
    <w:rsid w:val="00B77E06"/>
    <w:rsid w:val="00B77F59"/>
    <w:rsid w:val="00B77FBA"/>
    <w:rsid w:val="00B8001A"/>
    <w:rsid w:val="00B8001C"/>
    <w:rsid w:val="00B80054"/>
    <w:rsid w:val="00B80193"/>
    <w:rsid w:val="00B80217"/>
    <w:rsid w:val="00B80361"/>
    <w:rsid w:val="00B8036D"/>
    <w:rsid w:val="00B803C3"/>
    <w:rsid w:val="00B8044F"/>
    <w:rsid w:val="00B80548"/>
    <w:rsid w:val="00B8076A"/>
    <w:rsid w:val="00B8081B"/>
    <w:rsid w:val="00B808D3"/>
    <w:rsid w:val="00B8091A"/>
    <w:rsid w:val="00B80A36"/>
    <w:rsid w:val="00B80A78"/>
    <w:rsid w:val="00B80AF1"/>
    <w:rsid w:val="00B80B6B"/>
    <w:rsid w:val="00B80C86"/>
    <w:rsid w:val="00B80DD7"/>
    <w:rsid w:val="00B80E5C"/>
    <w:rsid w:val="00B80FB8"/>
    <w:rsid w:val="00B8102B"/>
    <w:rsid w:val="00B81053"/>
    <w:rsid w:val="00B81095"/>
    <w:rsid w:val="00B811B2"/>
    <w:rsid w:val="00B8120C"/>
    <w:rsid w:val="00B81262"/>
    <w:rsid w:val="00B8127A"/>
    <w:rsid w:val="00B81378"/>
    <w:rsid w:val="00B814DA"/>
    <w:rsid w:val="00B814FB"/>
    <w:rsid w:val="00B816BA"/>
    <w:rsid w:val="00B8179D"/>
    <w:rsid w:val="00B8179F"/>
    <w:rsid w:val="00B8185A"/>
    <w:rsid w:val="00B819CF"/>
    <w:rsid w:val="00B81A4F"/>
    <w:rsid w:val="00B81B99"/>
    <w:rsid w:val="00B81CBE"/>
    <w:rsid w:val="00B81E28"/>
    <w:rsid w:val="00B81F58"/>
    <w:rsid w:val="00B81FAE"/>
    <w:rsid w:val="00B81FC4"/>
    <w:rsid w:val="00B8204A"/>
    <w:rsid w:val="00B82108"/>
    <w:rsid w:val="00B821FA"/>
    <w:rsid w:val="00B8222A"/>
    <w:rsid w:val="00B8232C"/>
    <w:rsid w:val="00B8237F"/>
    <w:rsid w:val="00B826DA"/>
    <w:rsid w:val="00B82898"/>
    <w:rsid w:val="00B8289D"/>
    <w:rsid w:val="00B82971"/>
    <w:rsid w:val="00B829B3"/>
    <w:rsid w:val="00B82A9E"/>
    <w:rsid w:val="00B82C90"/>
    <w:rsid w:val="00B82E4C"/>
    <w:rsid w:val="00B82E78"/>
    <w:rsid w:val="00B82FFF"/>
    <w:rsid w:val="00B830BD"/>
    <w:rsid w:val="00B831CD"/>
    <w:rsid w:val="00B83257"/>
    <w:rsid w:val="00B83311"/>
    <w:rsid w:val="00B83336"/>
    <w:rsid w:val="00B833D9"/>
    <w:rsid w:val="00B834DC"/>
    <w:rsid w:val="00B837BB"/>
    <w:rsid w:val="00B837EF"/>
    <w:rsid w:val="00B8391B"/>
    <w:rsid w:val="00B83C09"/>
    <w:rsid w:val="00B83C7E"/>
    <w:rsid w:val="00B83CCC"/>
    <w:rsid w:val="00B83D35"/>
    <w:rsid w:val="00B83FF0"/>
    <w:rsid w:val="00B84043"/>
    <w:rsid w:val="00B84099"/>
    <w:rsid w:val="00B840AE"/>
    <w:rsid w:val="00B8410E"/>
    <w:rsid w:val="00B841BD"/>
    <w:rsid w:val="00B841CC"/>
    <w:rsid w:val="00B841E0"/>
    <w:rsid w:val="00B842BD"/>
    <w:rsid w:val="00B842C1"/>
    <w:rsid w:val="00B844E7"/>
    <w:rsid w:val="00B84577"/>
    <w:rsid w:val="00B8463D"/>
    <w:rsid w:val="00B84642"/>
    <w:rsid w:val="00B84774"/>
    <w:rsid w:val="00B847B7"/>
    <w:rsid w:val="00B847E4"/>
    <w:rsid w:val="00B84B13"/>
    <w:rsid w:val="00B84C7F"/>
    <w:rsid w:val="00B84CED"/>
    <w:rsid w:val="00B84D6F"/>
    <w:rsid w:val="00B84E7D"/>
    <w:rsid w:val="00B84EA2"/>
    <w:rsid w:val="00B85025"/>
    <w:rsid w:val="00B85033"/>
    <w:rsid w:val="00B85148"/>
    <w:rsid w:val="00B851C6"/>
    <w:rsid w:val="00B851E2"/>
    <w:rsid w:val="00B85242"/>
    <w:rsid w:val="00B8527F"/>
    <w:rsid w:val="00B85285"/>
    <w:rsid w:val="00B85297"/>
    <w:rsid w:val="00B8547E"/>
    <w:rsid w:val="00B855BE"/>
    <w:rsid w:val="00B85776"/>
    <w:rsid w:val="00B85845"/>
    <w:rsid w:val="00B8584A"/>
    <w:rsid w:val="00B85878"/>
    <w:rsid w:val="00B85891"/>
    <w:rsid w:val="00B85973"/>
    <w:rsid w:val="00B85BAF"/>
    <w:rsid w:val="00B85BBE"/>
    <w:rsid w:val="00B85DBC"/>
    <w:rsid w:val="00B85EE4"/>
    <w:rsid w:val="00B85F30"/>
    <w:rsid w:val="00B86097"/>
    <w:rsid w:val="00B860C6"/>
    <w:rsid w:val="00B860F1"/>
    <w:rsid w:val="00B8613F"/>
    <w:rsid w:val="00B861A5"/>
    <w:rsid w:val="00B861EC"/>
    <w:rsid w:val="00B86294"/>
    <w:rsid w:val="00B862E4"/>
    <w:rsid w:val="00B8636A"/>
    <w:rsid w:val="00B864F5"/>
    <w:rsid w:val="00B86592"/>
    <w:rsid w:val="00B86595"/>
    <w:rsid w:val="00B8688A"/>
    <w:rsid w:val="00B86A09"/>
    <w:rsid w:val="00B86C1F"/>
    <w:rsid w:val="00B86C34"/>
    <w:rsid w:val="00B86D61"/>
    <w:rsid w:val="00B86DC1"/>
    <w:rsid w:val="00B86EFB"/>
    <w:rsid w:val="00B8705D"/>
    <w:rsid w:val="00B8707A"/>
    <w:rsid w:val="00B87094"/>
    <w:rsid w:val="00B8713A"/>
    <w:rsid w:val="00B87206"/>
    <w:rsid w:val="00B8727C"/>
    <w:rsid w:val="00B8779D"/>
    <w:rsid w:val="00B87829"/>
    <w:rsid w:val="00B878E4"/>
    <w:rsid w:val="00B87945"/>
    <w:rsid w:val="00B879EA"/>
    <w:rsid w:val="00B87A7D"/>
    <w:rsid w:val="00B87C9E"/>
    <w:rsid w:val="00B87CA7"/>
    <w:rsid w:val="00B87D26"/>
    <w:rsid w:val="00B9003B"/>
    <w:rsid w:val="00B902C0"/>
    <w:rsid w:val="00B902E2"/>
    <w:rsid w:val="00B9040C"/>
    <w:rsid w:val="00B905B2"/>
    <w:rsid w:val="00B905F7"/>
    <w:rsid w:val="00B906B9"/>
    <w:rsid w:val="00B90761"/>
    <w:rsid w:val="00B9097B"/>
    <w:rsid w:val="00B9097D"/>
    <w:rsid w:val="00B90A1A"/>
    <w:rsid w:val="00B90D41"/>
    <w:rsid w:val="00B90DB4"/>
    <w:rsid w:val="00B90EBB"/>
    <w:rsid w:val="00B911F4"/>
    <w:rsid w:val="00B9124E"/>
    <w:rsid w:val="00B91536"/>
    <w:rsid w:val="00B915EE"/>
    <w:rsid w:val="00B9161C"/>
    <w:rsid w:val="00B91D87"/>
    <w:rsid w:val="00B91D8B"/>
    <w:rsid w:val="00B91DD9"/>
    <w:rsid w:val="00B91DFB"/>
    <w:rsid w:val="00B91E04"/>
    <w:rsid w:val="00B91EA9"/>
    <w:rsid w:val="00B91FDB"/>
    <w:rsid w:val="00B91FEB"/>
    <w:rsid w:val="00B920A2"/>
    <w:rsid w:val="00B9217C"/>
    <w:rsid w:val="00B922C9"/>
    <w:rsid w:val="00B922D8"/>
    <w:rsid w:val="00B9239A"/>
    <w:rsid w:val="00B926B3"/>
    <w:rsid w:val="00B9281B"/>
    <w:rsid w:val="00B92891"/>
    <w:rsid w:val="00B929BD"/>
    <w:rsid w:val="00B92A49"/>
    <w:rsid w:val="00B92B10"/>
    <w:rsid w:val="00B92B15"/>
    <w:rsid w:val="00B92B9F"/>
    <w:rsid w:val="00B92BFE"/>
    <w:rsid w:val="00B92DB3"/>
    <w:rsid w:val="00B92E20"/>
    <w:rsid w:val="00B92E21"/>
    <w:rsid w:val="00B92E63"/>
    <w:rsid w:val="00B92E73"/>
    <w:rsid w:val="00B92EB5"/>
    <w:rsid w:val="00B92F47"/>
    <w:rsid w:val="00B93019"/>
    <w:rsid w:val="00B93093"/>
    <w:rsid w:val="00B93214"/>
    <w:rsid w:val="00B932CE"/>
    <w:rsid w:val="00B933AC"/>
    <w:rsid w:val="00B935B4"/>
    <w:rsid w:val="00B93812"/>
    <w:rsid w:val="00B93A33"/>
    <w:rsid w:val="00B93A84"/>
    <w:rsid w:val="00B93B34"/>
    <w:rsid w:val="00B93B92"/>
    <w:rsid w:val="00B93BBE"/>
    <w:rsid w:val="00B93BED"/>
    <w:rsid w:val="00B93C6A"/>
    <w:rsid w:val="00B93DD2"/>
    <w:rsid w:val="00B93DFB"/>
    <w:rsid w:val="00B93E33"/>
    <w:rsid w:val="00B93E98"/>
    <w:rsid w:val="00B93FC0"/>
    <w:rsid w:val="00B94012"/>
    <w:rsid w:val="00B9416E"/>
    <w:rsid w:val="00B94325"/>
    <w:rsid w:val="00B94453"/>
    <w:rsid w:val="00B9454A"/>
    <w:rsid w:val="00B9466B"/>
    <w:rsid w:val="00B94736"/>
    <w:rsid w:val="00B94904"/>
    <w:rsid w:val="00B949C2"/>
    <w:rsid w:val="00B94AC4"/>
    <w:rsid w:val="00B94BC3"/>
    <w:rsid w:val="00B94E0A"/>
    <w:rsid w:val="00B94E45"/>
    <w:rsid w:val="00B94F39"/>
    <w:rsid w:val="00B94F3B"/>
    <w:rsid w:val="00B94F84"/>
    <w:rsid w:val="00B950E6"/>
    <w:rsid w:val="00B95212"/>
    <w:rsid w:val="00B9531A"/>
    <w:rsid w:val="00B95414"/>
    <w:rsid w:val="00B955E4"/>
    <w:rsid w:val="00B95770"/>
    <w:rsid w:val="00B95784"/>
    <w:rsid w:val="00B958D9"/>
    <w:rsid w:val="00B95ADA"/>
    <w:rsid w:val="00B95B63"/>
    <w:rsid w:val="00B95D3D"/>
    <w:rsid w:val="00B95D57"/>
    <w:rsid w:val="00B95D63"/>
    <w:rsid w:val="00B95DA6"/>
    <w:rsid w:val="00B95E2D"/>
    <w:rsid w:val="00B95E40"/>
    <w:rsid w:val="00B95F01"/>
    <w:rsid w:val="00B9603B"/>
    <w:rsid w:val="00B96142"/>
    <w:rsid w:val="00B9636E"/>
    <w:rsid w:val="00B96484"/>
    <w:rsid w:val="00B965F3"/>
    <w:rsid w:val="00B96611"/>
    <w:rsid w:val="00B9683B"/>
    <w:rsid w:val="00B96AE6"/>
    <w:rsid w:val="00B96C88"/>
    <w:rsid w:val="00B96E2C"/>
    <w:rsid w:val="00B96EB1"/>
    <w:rsid w:val="00B96ED8"/>
    <w:rsid w:val="00B97085"/>
    <w:rsid w:val="00B97183"/>
    <w:rsid w:val="00B971EC"/>
    <w:rsid w:val="00B97218"/>
    <w:rsid w:val="00B9724B"/>
    <w:rsid w:val="00B972A1"/>
    <w:rsid w:val="00B972E8"/>
    <w:rsid w:val="00B9744C"/>
    <w:rsid w:val="00B975A0"/>
    <w:rsid w:val="00B97610"/>
    <w:rsid w:val="00B9761B"/>
    <w:rsid w:val="00B976D4"/>
    <w:rsid w:val="00B97753"/>
    <w:rsid w:val="00B97909"/>
    <w:rsid w:val="00B9795F"/>
    <w:rsid w:val="00B979B8"/>
    <w:rsid w:val="00B97A2E"/>
    <w:rsid w:val="00B97D22"/>
    <w:rsid w:val="00B97F06"/>
    <w:rsid w:val="00B97F3D"/>
    <w:rsid w:val="00BA0019"/>
    <w:rsid w:val="00BA03ED"/>
    <w:rsid w:val="00BA047D"/>
    <w:rsid w:val="00BA051E"/>
    <w:rsid w:val="00BA06BB"/>
    <w:rsid w:val="00BA0814"/>
    <w:rsid w:val="00BA08D3"/>
    <w:rsid w:val="00BA0A29"/>
    <w:rsid w:val="00BA0B18"/>
    <w:rsid w:val="00BA0B93"/>
    <w:rsid w:val="00BA0C95"/>
    <w:rsid w:val="00BA0D2C"/>
    <w:rsid w:val="00BA0F12"/>
    <w:rsid w:val="00BA0F89"/>
    <w:rsid w:val="00BA1006"/>
    <w:rsid w:val="00BA1093"/>
    <w:rsid w:val="00BA10DE"/>
    <w:rsid w:val="00BA1384"/>
    <w:rsid w:val="00BA13FC"/>
    <w:rsid w:val="00BA1466"/>
    <w:rsid w:val="00BA14DA"/>
    <w:rsid w:val="00BA1586"/>
    <w:rsid w:val="00BA15CE"/>
    <w:rsid w:val="00BA164D"/>
    <w:rsid w:val="00BA17E3"/>
    <w:rsid w:val="00BA18CC"/>
    <w:rsid w:val="00BA1C18"/>
    <w:rsid w:val="00BA2009"/>
    <w:rsid w:val="00BA2082"/>
    <w:rsid w:val="00BA20B5"/>
    <w:rsid w:val="00BA20FC"/>
    <w:rsid w:val="00BA21D8"/>
    <w:rsid w:val="00BA21DF"/>
    <w:rsid w:val="00BA2201"/>
    <w:rsid w:val="00BA234D"/>
    <w:rsid w:val="00BA237B"/>
    <w:rsid w:val="00BA2683"/>
    <w:rsid w:val="00BA2778"/>
    <w:rsid w:val="00BA2A98"/>
    <w:rsid w:val="00BA2AE0"/>
    <w:rsid w:val="00BA2B4C"/>
    <w:rsid w:val="00BA2C1D"/>
    <w:rsid w:val="00BA2CC7"/>
    <w:rsid w:val="00BA2D9D"/>
    <w:rsid w:val="00BA2F69"/>
    <w:rsid w:val="00BA3097"/>
    <w:rsid w:val="00BA325F"/>
    <w:rsid w:val="00BA33EF"/>
    <w:rsid w:val="00BA35C7"/>
    <w:rsid w:val="00BA3634"/>
    <w:rsid w:val="00BA36D0"/>
    <w:rsid w:val="00BA37C9"/>
    <w:rsid w:val="00BA3949"/>
    <w:rsid w:val="00BA39CF"/>
    <w:rsid w:val="00BA3A61"/>
    <w:rsid w:val="00BA3A8E"/>
    <w:rsid w:val="00BA3BF9"/>
    <w:rsid w:val="00BA3D17"/>
    <w:rsid w:val="00BA3DE3"/>
    <w:rsid w:val="00BA3F6A"/>
    <w:rsid w:val="00BA3F6C"/>
    <w:rsid w:val="00BA3F75"/>
    <w:rsid w:val="00BA3FE8"/>
    <w:rsid w:val="00BA3FF2"/>
    <w:rsid w:val="00BA420A"/>
    <w:rsid w:val="00BA4471"/>
    <w:rsid w:val="00BA4654"/>
    <w:rsid w:val="00BA46E7"/>
    <w:rsid w:val="00BA471A"/>
    <w:rsid w:val="00BA471E"/>
    <w:rsid w:val="00BA47E9"/>
    <w:rsid w:val="00BA4853"/>
    <w:rsid w:val="00BA489D"/>
    <w:rsid w:val="00BA48AA"/>
    <w:rsid w:val="00BA490F"/>
    <w:rsid w:val="00BA493C"/>
    <w:rsid w:val="00BA49BF"/>
    <w:rsid w:val="00BA4AAF"/>
    <w:rsid w:val="00BA4BD9"/>
    <w:rsid w:val="00BA4C25"/>
    <w:rsid w:val="00BA4C81"/>
    <w:rsid w:val="00BA4D24"/>
    <w:rsid w:val="00BA4F7A"/>
    <w:rsid w:val="00BA4FA3"/>
    <w:rsid w:val="00BA5001"/>
    <w:rsid w:val="00BA5186"/>
    <w:rsid w:val="00BA5324"/>
    <w:rsid w:val="00BA5401"/>
    <w:rsid w:val="00BA5460"/>
    <w:rsid w:val="00BA5528"/>
    <w:rsid w:val="00BA558B"/>
    <w:rsid w:val="00BA55CF"/>
    <w:rsid w:val="00BA56BB"/>
    <w:rsid w:val="00BA576B"/>
    <w:rsid w:val="00BA58A4"/>
    <w:rsid w:val="00BA5A23"/>
    <w:rsid w:val="00BA5B1D"/>
    <w:rsid w:val="00BA5B65"/>
    <w:rsid w:val="00BA603B"/>
    <w:rsid w:val="00BA60E3"/>
    <w:rsid w:val="00BA611C"/>
    <w:rsid w:val="00BA6214"/>
    <w:rsid w:val="00BA649D"/>
    <w:rsid w:val="00BA64A8"/>
    <w:rsid w:val="00BA6659"/>
    <w:rsid w:val="00BA6691"/>
    <w:rsid w:val="00BA68EA"/>
    <w:rsid w:val="00BA695D"/>
    <w:rsid w:val="00BA69F1"/>
    <w:rsid w:val="00BA6A1E"/>
    <w:rsid w:val="00BA6A7C"/>
    <w:rsid w:val="00BA6B42"/>
    <w:rsid w:val="00BA6B53"/>
    <w:rsid w:val="00BA6CE4"/>
    <w:rsid w:val="00BA6D73"/>
    <w:rsid w:val="00BA6DAE"/>
    <w:rsid w:val="00BA6DC2"/>
    <w:rsid w:val="00BA6DE2"/>
    <w:rsid w:val="00BA70A1"/>
    <w:rsid w:val="00BA7122"/>
    <w:rsid w:val="00BA71EA"/>
    <w:rsid w:val="00BA72C6"/>
    <w:rsid w:val="00BA7349"/>
    <w:rsid w:val="00BA77CF"/>
    <w:rsid w:val="00BA7AD0"/>
    <w:rsid w:val="00BA7C02"/>
    <w:rsid w:val="00BA7C54"/>
    <w:rsid w:val="00BA7C66"/>
    <w:rsid w:val="00BA7C68"/>
    <w:rsid w:val="00BA7CDD"/>
    <w:rsid w:val="00BA7DA2"/>
    <w:rsid w:val="00BA7E6A"/>
    <w:rsid w:val="00BA7ECA"/>
    <w:rsid w:val="00BA7FC8"/>
    <w:rsid w:val="00BB0418"/>
    <w:rsid w:val="00BB0490"/>
    <w:rsid w:val="00BB04D2"/>
    <w:rsid w:val="00BB066A"/>
    <w:rsid w:val="00BB06E0"/>
    <w:rsid w:val="00BB07AC"/>
    <w:rsid w:val="00BB09B0"/>
    <w:rsid w:val="00BB0B6C"/>
    <w:rsid w:val="00BB0BC9"/>
    <w:rsid w:val="00BB0E9C"/>
    <w:rsid w:val="00BB0F7D"/>
    <w:rsid w:val="00BB0FA0"/>
    <w:rsid w:val="00BB10BD"/>
    <w:rsid w:val="00BB11A7"/>
    <w:rsid w:val="00BB12BD"/>
    <w:rsid w:val="00BB12EA"/>
    <w:rsid w:val="00BB1492"/>
    <w:rsid w:val="00BB14A8"/>
    <w:rsid w:val="00BB14B0"/>
    <w:rsid w:val="00BB152A"/>
    <w:rsid w:val="00BB15A7"/>
    <w:rsid w:val="00BB1632"/>
    <w:rsid w:val="00BB1656"/>
    <w:rsid w:val="00BB1762"/>
    <w:rsid w:val="00BB1828"/>
    <w:rsid w:val="00BB1950"/>
    <w:rsid w:val="00BB196F"/>
    <w:rsid w:val="00BB1B2B"/>
    <w:rsid w:val="00BB1B7E"/>
    <w:rsid w:val="00BB1B8E"/>
    <w:rsid w:val="00BB1CD5"/>
    <w:rsid w:val="00BB1DF3"/>
    <w:rsid w:val="00BB1ECC"/>
    <w:rsid w:val="00BB1F1F"/>
    <w:rsid w:val="00BB1F62"/>
    <w:rsid w:val="00BB1FD9"/>
    <w:rsid w:val="00BB20A0"/>
    <w:rsid w:val="00BB20CD"/>
    <w:rsid w:val="00BB21BA"/>
    <w:rsid w:val="00BB21DF"/>
    <w:rsid w:val="00BB23C5"/>
    <w:rsid w:val="00BB23FD"/>
    <w:rsid w:val="00BB24E7"/>
    <w:rsid w:val="00BB2682"/>
    <w:rsid w:val="00BB28B8"/>
    <w:rsid w:val="00BB2945"/>
    <w:rsid w:val="00BB2973"/>
    <w:rsid w:val="00BB2B1E"/>
    <w:rsid w:val="00BB2BFE"/>
    <w:rsid w:val="00BB2CBA"/>
    <w:rsid w:val="00BB2CCA"/>
    <w:rsid w:val="00BB2E27"/>
    <w:rsid w:val="00BB2EE3"/>
    <w:rsid w:val="00BB3011"/>
    <w:rsid w:val="00BB3172"/>
    <w:rsid w:val="00BB31ED"/>
    <w:rsid w:val="00BB324C"/>
    <w:rsid w:val="00BB33E9"/>
    <w:rsid w:val="00BB341A"/>
    <w:rsid w:val="00BB34CD"/>
    <w:rsid w:val="00BB37F1"/>
    <w:rsid w:val="00BB3809"/>
    <w:rsid w:val="00BB38CE"/>
    <w:rsid w:val="00BB3964"/>
    <w:rsid w:val="00BB3973"/>
    <w:rsid w:val="00BB39FB"/>
    <w:rsid w:val="00BB3ADB"/>
    <w:rsid w:val="00BB3D1A"/>
    <w:rsid w:val="00BB3E61"/>
    <w:rsid w:val="00BB3E7C"/>
    <w:rsid w:val="00BB3F3E"/>
    <w:rsid w:val="00BB3F93"/>
    <w:rsid w:val="00BB3F97"/>
    <w:rsid w:val="00BB4122"/>
    <w:rsid w:val="00BB444B"/>
    <w:rsid w:val="00BB45F2"/>
    <w:rsid w:val="00BB474C"/>
    <w:rsid w:val="00BB4811"/>
    <w:rsid w:val="00BB4958"/>
    <w:rsid w:val="00BB4AD3"/>
    <w:rsid w:val="00BB4AEE"/>
    <w:rsid w:val="00BB4BE8"/>
    <w:rsid w:val="00BB4C06"/>
    <w:rsid w:val="00BB4C0A"/>
    <w:rsid w:val="00BB4CE8"/>
    <w:rsid w:val="00BB4D07"/>
    <w:rsid w:val="00BB4D59"/>
    <w:rsid w:val="00BB4F0D"/>
    <w:rsid w:val="00BB4F21"/>
    <w:rsid w:val="00BB4FE9"/>
    <w:rsid w:val="00BB5013"/>
    <w:rsid w:val="00BB50D0"/>
    <w:rsid w:val="00BB51ED"/>
    <w:rsid w:val="00BB52AE"/>
    <w:rsid w:val="00BB52F0"/>
    <w:rsid w:val="00BB540C"/>
    <w:rsid w:val="00BB5558"/>
    <w:rsid w:val="00BB5673"/>
    <w:rsid w:val="00BB5789"/>
    <w:rsid w:val="00BB57DA"/>
    <w:rsid w:val="00BB5912"/>
    <w:rsid w:val="00BB5AF9"/>
    <w:rsid w:val="00BB5CD3"/>
    <w:rsid w:val="00BB5CDC"/>
    <w:rsid w:val="00BB5CE5"/>
    <w:rsid w:val="00BB5DFC"/>
    <w:rsid w:val="00BB605B"/>
    <w:rsid w:val="00BB6073"/>
    <w:rsid w:val="00BB619C"/>
    <w:rsid w:val="00BB6271"/>
    <w:rsid w:val="00BB640A"/>
    <w:rsid w:val="00BB6436"/>
    <w:rsid w:val="00BB6492"/>
    <w:rsid w:val="00BB663F"/>
    <w:rsid w:val="00BB66E4"/>
    <w:rsid w:val="00BB6752"/>
    <w:rsid w:val="00BB679B"/>
    <w:rsid w:val="00BB684C"/>
    <w:rsid w:val="00BB68C5"/>
    <w:rsid w:val="00BB68EF"/>
    <w:rsid w:val="00BB6A82"/>
    <w:rsid w:val="00BB6AC4"/>
    <w:rsid w:val="00BB6B08"/>
    <w:rsid w:val="00BB6B29"/>
    <w:rsid w:val="00BB6BEE"/>
    <w:rsid w:val="00BB6C7F"/>
    <w:rsid w:val="00BB6C95"/>
    <w:rsid w:val="00BB6DAC"/>
    <w:rsid w:val="00BB6E5F"/>
    <w:rsid w:val="00BB6ECE"/>
    <w:rsid w:val="00BB6F29"/>
    <w:rsid w:val="00BB6F97"/>
    <w:rsid w:val="00BB7054"/>
    <w:rsid w:val="00BB7131"/>
    <w:rsid w:val="00BB7169"/>
    <w:rsid w:val="00BB7192"/>
    <w:rsid w:val="00BB719E"/>
    <w:rsid w:val="00BB71DF"/>
    <w:rsid w:val="00BB71FC"/>
    <w:rsid w:val="00BB7200"/>
    <w:rsid w:val="00BB7239"/>
    <w:rsid w:val="00BB7365"/>
    <w:rsid w:val="00BB73CA"/>
    <w:rsid w:val="00BB74EB"/>
    <w:rsid w:val="00BB757B"/>
    <w:rsid w:val="00BB7621"/>
    <w:rsid w:val="00BB76D6"/>
    <w:rsid w:val="00BB7726"/>
    <w:rsid w:val="00BB772D"/>
    <w:rsid w:val="00BB7749"/>
    <w:rsid w:val="00BB79C1"/>
    <w:rsid w:val="00BB7BA3"/>
    <w:rsid w:val="00BB7BC0"/>
    <w:rsid w:val="00BB7DB4"/>
    <w:rsid w:val="00BB7E41"/>
    <w:rsid w:val="00BB7F2B"/>
    <w:rsid w:val="00BB7F35"/>
    <w:rsid w:val="00BB7F64"/>
    <w:rsid w:val="00BB7FD0"/>
    <w:rsid w:val="00BC0169"/>
    <w:rsid w:val="00BC0227"/>
    <w:rsid w:val="00BC0274"/>
    <w:rsid w:val="00BC0408"/>
    <w:rsid w:val="00BC0417"/>
    <w:rsid w:val="00BC0580"/>
    <w:rsid w:val="00BC05BA"/>
    <w:rsid w:val="00BC0630"/>
    <w:rsid w:val="00BC0657"/>
    <w:rsid w:val="00BC0677"/>
    <w:rsid w:val="00BC0679"/>
    <w:rsid w:val="00BC090D"/>
    <w:rsid w:val="00BC0A66"/>
    <w:rsid w:val="00BC0AC8"/>
    <w:rsid w:val="00BC0EB8"/>
    <w:rsid w:val="00BC0F03"/>
    <w:rsid w:val="00BC0F67"/>
    <w:rsid w:val="00BC0FB3"/>
    <w:rsid w:val="00BC12FC"/>
    <w:rsid w:val="00BC140C"/>
    <w:rsid w:val="00BC1459"/>
    <w:rsid w:val="00BC14DD"/>
    <w:rsid w:val="00BC1501"/>
    <w:rsid w:val="00BC1535"/>
    <w:rsid w:val="00BC1668"/>
    <w:rsid w:val="00BC1752"/>
    <w:rsid w:val="00BC1754"/>
    <w:rsid w:val="00BC176C"/>
    <w:rsid w:val="00BC1827"/>
    <w:rsid w:val="00BC1850"/>
    <w:rsid w:val="00BC1970"/>
    <w:rsid w:val="00BC1B1F"/>
    <w:rsid w:val="00BC1B29"/>
    <w:rsid w:val="00BC1DC1"/>
    <w:rsid w:val="00BC1FBA"/>
    <w:rsid w:val="00BC2056"/>
    <w:rsid w:val="00BC20D2"/>
    <w:rsid w:val="00BC2188"/>
    <w:rsid w:val="00BC21A9"/>
    <w:rsid w:val="00BC2215"/>
    <w:rsid w:val="00BC2218"/>
    <w:rsid w:val="00BC227D"/>
    <w:rsid w:val="00BC2345"/>
    <w:rsid w:val="00BC2350"/>
    <w:rsid w:val="00BC23DD"/>
    <w:rsid w:val="00BC257D"/>
    <w:rsid w:val="00BC25D0"/>
    <w:rsid w:val="00BC2EFD"/>
    <w:rsid w:val="00BC3532"/>
    <w:rsid w:val="00BC36BE"/>
    <w:rsid w:val="00BC3776"/>
    <w:rsid w:val="00BC37AC"/>
    <w:rsid w:val="00BC3842"/>
    <w:rsid w:val="00BC385C"/>
    <w:rsid w:val="00BC3886"/>
    <w:rsid w:val="00BC3959"/>
    <w:rsid w:val="00BC39CB"/>
    <w:rsid w:val="00BC3B2F"/>
    <w:rsid w:val="00BC3C2F"/>
    <w:rsid w:val="00BC3C4C"/>
    <w:rsid w:val="00BC3C56"/>
    <w:rsid w:val="00BC3E81"/>
    <w:rsid w:val="00BC3F1D"/>
    <w:rsid w:val="00BC401D"/>
    <w:rsid w:val="00BC41C1"/>
    <w:rsid w:val="00BC420A"/>
    <w:rsid w:val="00BC4230"/>
    <w:rsid w:val="00BC4259"/>
    <w:rsid w:val="00BC4286"/>
    <w:rsid w:val="00BC4296"/>
    <w:rsid w:val="00BC4323"/>
    <w:rsid w:val="00BC4409"/>
    <w:rsid w:val="00BC451D"/>
    <w:rsid w:val="00BC45BD"/>
    <w:rsid w:val="00BC4756"/>
    <w:rsid w:val="00BC48C0"/>
    <w:rsid w:val="00BC4992"/>
    <w:rsid w:val="00BC49CA"/>
    <w:rsid w:val="00BC49CB"/>
    <w:rsid w:val="00BC4A5C"/>
    <w:rsid w:val="00BC4B1B"/>
    <w:rsid w:val="00BC4C9E"/>
    <w:rsid w:val="00BC4E47"/>
    <w:rsid w:val="00BC4FB7"/>
    <w:rsid w:val="00BC50FF"/>
    <w:rsid w:val="00BC515D"/>
    <w:rsid w:val="00BC519D"/>
    <w:rsid w:val="00BC5224"/>
    <w:rsid w:val="00BC52B1"/>
    <w:rsid w:val="00BC5369"/>
    <w:rsid w:val="00BC5534"/>
    <w:rsid w:val="00BC5628"/>
    <w:rsid w:val="00BC581D"/>
    <w:rsid w:val="00BC587C"/>
    <w:rsid w:val="00BC597F"/>
    <w:rsid w:val="00BC5D01"/>
    <w:rsid w:val="00BC5D0E"/>
    <w:rsid w:val="00BC5DCB"/>
    <w:rsid w:val="00BC5E03"/>
    <w:rsid w:val="00BC5F53"/>
    <w:rsid w:val="00BC61C0"/>
    <w:rsid w:val="00BC61E5"/>
    <w:rsid w:val="00BC6209"/>
    <w:rsid w:val="00BC6248"/>
    <w:rsid w:val="00BC62AB"/>
    <w:rsid w:val="00BC639B"/>
    <w:rsid w:val="00BC650B"/>
    <w:rsid w:val="00BC6823"/>
    <w:rsid w:val="00BC6C75"/>
    <w:rsid w:val="00BC6C93"/>
    <w:rsid w:val="00BC6CC9"/>
    <w:rsid w:val="00BC6FDF"/>
    <w:rsid w:val="00BC700A"/>
    <w:rsid w:val="00BC707D"/>
    <w:rsid w:val="00BC7127"/>
    <w:rsid w:val="00BC72D4"/>
    <w:rsid w:val="00BC73D1"/>
    <w:rsid w:val="00BC73F7"/>
    <w:rsid w:val="00BC7435"/>
    <w:rsid w:val="00BC747B"/>
    <w:rsid w:val="00BC749A"/>
    <w:rsid w:val="00BC74CD"/>
    <w:rsid w:val="00BC74F2"/>
    <w:rsid w:val="00BC75EF"/>
    <w:rsid w:val="00BC76E9"/>
    <w:rsid w:val="00BC76EA"/>
    <w:rsid w:val="00BC780F"/>
    <w:rsid w:val="00BC7898"/>
    <w:rsid w:val="00BC79EA"/>
    <w:rsid w:val="00BC79FD"/>
    <w:rsid w:val="00BC7B38"/>
    <w:rsid w:val="00BC7E3E"/>
    <w:rsid w:val="00BC7F6D"/>
    <w:rsid w:val="00BD002B"/>
    <w:rsid w:val="00BD0178"/>
    <w:rsid w:val="00BD01D1"/>
    <w:rsid w:val="00BD0266"/>
    <w:rsid w:val="00BD0275"/>
    <w:rsid w:val="00BD0280"/>
    <w:rsid w:val="00BD0305"/>
    <w:rsid w:val="00BD0440"/>
    <w:rsid w:val="00BD05F2"/>
    <w:rsid w:val="00BD074E"/>
    <w:rsid w:val="00BD078A"/>
    <w:rsid w:val="00BD07B8"/>
    <w:rsid w:val="00BD09D9"/>
    <w:rsid w:val="00BD0C7C"/>
    <w:rsid w:val="00BD0E47"/>
    <w:rsid w:val="00BD0E73"/>
    <w:rsid w:val="00BD0EC1"/>
    <w:rsid w:val="00BD109A"/>
    <w:rsid w:val="00BD1105"/>
    <w:rsid w:val="00BD1110"/>
    <w:rsid w:val="00BD1166"/>
    <w:rsid w:val="00BD11FB"/>
    <w:rsid w:val="00BD1232"/>
    <w:rsid w:val="00BD1251"/>
    <w:rsid w:val="00BD1290"/>
    <w:rsid w:val="00BD13AD"/>
    <w:rsid w:val="00BD13E3"/>
    <w:rsid w:val="00BD1440"/>
    <w:rsid w:val="00BD198F"/>
    <w:rsid w:val="00BD19D8"/>
    <w:rsid w:val="00BD19F7"/>
    <w:rsid w:val="00BD1A49"/>
    <w:rsid w:val="00BD1B97"/>
    <w:rsid w:val="00BD1C6C"/>
    <w:rsid w:val="00BD1D8F"/>
    <w:rsid w:val="00BD1E90"/>
    <w:rsid w:val="00BD1ED5"/>
    <w:rsid w:val="00BD1EE1"/>
    <w:rsid w:val="00BD1F61"/>
    <w:rsid w:val="00BD201A"/>
    <w:rsid w:val="00BD214B"/>
    <w:rsid w:val="00BD225C"/>
    <w:rsid w:val="00BD226D"/>
    <w:rsid w:val="00BD22E0"/>
    <w:rsid w:val="00BD253D"/>
    <w:rsid w:val="00BD2700"/>
    <w:rsid w:val="00BD2725"/>
    <w:rsid w:val="00BD27A1"/>
    <w:rsid w:val="00BD2911"/>
    <w:rsid w:val="00BD29A0"/>
    <w:rsid w:val="00BD2AC6"/>
    <w:rsid w:val="00BD2AED"/>
    <w:rsid w:val="00BD2CA6"/>
    <w:rsid w:val="00BD2ECB"/>
    <w:rsid w:val="00BD2F04"/>
    <w:rsid w:val="00BD2F08"/>
    <w:rsid w:val="00BD2F51"/>
    <w:rsid w:val="00BD3177"/>
    <w:rsid w:val="00BD31A9"/>
    <w:rsid w:val="00BD32CE"/>
    <w:rsid w:val="00BD32EA"/>
    <w:rsid w:val="00BD3584"/>
    <w:rsid w:val="00BD35EA"/>
    <w:rsid w:val="00BD36DF"/>
    <w:rsid w:val="00BD378F"/>
    <w:rsid w:val="00BD37A4"/>
    <w:rsid w:val="00BD3900"/>
    <w:rsid w:val="00BD3AE5"/>
    <w:rsid w:val="00BD3AFC"/>
    <w:rsid w:val="00BD3C11"/>
    <w:rsid w:val="00BD3CC4"/>
    <w:rsid w:val="00BD3D99"/>
    <w:rsid w:val="00BD3E53"/>
    <w:rsid w:val="00BD3E9E"/>
    <w:rsid w:val="00BD3EAD"/>
    <w:rsid w:val="00BD4116"/>
    <w:rsid w:val="00BD4119"/>
    <w:rsid w:val="00BD4191"/>
    <w:rsid w:val="00BD41A3"/>
    <w:rsid w:val="00BD42DB"/>
    <w:rsid w:val="00BD43D4"/>
    <w:rsid w:val="00BD46F0"/>
    <w:rsid w:val="00BD48BC"/>
    <w:rsid w:val="00BD4910"/>
    <w:rsid w:val="00BD49CF"/>
    <w:rsid w:val="00BD4DAD"/>
    <w:rsid w:val="00BD4E3F"/>
    <w:rsid w:val="00BD4E9D"/>
    <w:rsid w:val="00BD4EC1"/>
    <w:rsid w:val="00BD4F65"/>
    <w:rsid w:val="00BD5089"/>
    <w:rsid w:val="00BD52C0"/>
    <w:rsid w:val="00BD5355"/>
    <w:rsid w:val="00BD5487"/>
    <w:rsid w:val="00BD5508"/>
    <w:rsid w:val="00BD574F"/>
    <w:rsid w:val="00BD580B"/>
    <w:rsid w:val="00BD586D"/>
    <w:rsid w:val="00BD58E9"/>
    <w:rsid w:val="00BD5908"/>
    <w:rsid w:val="00BD5A9A"/>
    <w:rsid w:val="00BD5C9E"/>
    <w:rsid w:val="00BD5E3F"/>
    <w:rsid w:val="00BD6026"/>
    <w:rsid w:val="00BD602B"/>
    <w:rsid w:val="00BD617B"/>
    <w:rsid w:val="00BD618B"/>
    <w:rsid w:val="00BD6195"/>
    <w:rsid w:val="00BD61BC"/>
    <w:rsid w:val="00BD61CA"/>
    <w:rsid w:val="00BD62B0"/>
    <w:rsid w:val="00BD63AC"/>
    <w:rsid w:val="00BD64A8"/>
    <w:rsid w:val="00BD64BE"/>
    <w:rsid w:val="00BD654E"/>
    <w:rsid w:val="00BD6583"/>
    <w:rsid w:val="00BD667A"/>
    <w:rsid w:val="00BD66E4"/>
    <w:rsid w:val="00BD6784"/>
    <w:rsid w:val="00BD68BB"/>
    <w:rsid w:val="00BD6953"/>
    <w:rsid w:val="00BD6A33"/>
    <w:rsid w:val="00BD6C5C"/>
    <w:rsid w:val="00BD6C9C"/>
    <w:rsid w:val="00BD6E5F"/>
    <w:rsid w:val="00BD6FC7"/>
    <w:rsid w:val="00BD7046"/>
    <w:rsid w:val="00BD7072"/>
    <w:rsid w:val="00BD7081"/>
    <w:rsid w:val="00BD70A5"/>
    <w:rsid w:val="00BD7148"/>
    <w:rsid w:val="00BD7258"/>
    <w:rsid w:val="00BD7338"/>
    <w:rsid w:val="00BD7466"/>
    <w:rsid w:val="00BD74A1"/>
    <w:rsid w:val="00BD7656"/>
    <w:rsid w:val="00BD77B0"/>
    <w:rsid w:val="00BD77F8"/>
    <w:rsid w:val="00BD7818"/>
    <w:rsid w:val="00BD7972"/>
    <w:rsid w:val="00BD79D0"/>
    <w:rsid w:val="00BD7AD3"/>
    <w:rsid w:val="00BD7D71"/>
    <w:rsid w:val="00BD7E41"/>
    <w:rsid w:val="00BD7F2B"/>
    <w:rsid w:val="00BE0017"/>
    <w:rsid w:val="00BE0036"/>
    <w:rsid w:val="00BE011E"/>
    <w:rsid w:val="00BE019E"/>
    <w:rsid w:val="00BE05F1"/>
    <w:rsid w:val="00BE079C"/>
    <w:rsid w:val="00BE07DB"/>
    <w:rsid w:val="00BE0847"/>
    <w:rsid w:val="00BE0865"/>
    <w:rsid w:val="00BE093F"/>
    <w:rsid w:val="00BE0A79"/>
    <w:rsid w:val="00BE0B85"/>
    <w:rsid w:val="00BE0BE9"/>
    <w:rsid w:val="00BE0DCA"/>
    <w:rsid w:val="00BE0F12"/>
    <w:rsid w:val="00BE0F94"/>
    <w:rsid w:val="00BE114C"/>
    <w:rsid w:val="00BE1178"/>
    <w:rsid w:val="00BE1181"/>
    <w:rsid w:val="00BE11C0"/>
    <w:rsid w:val="00BE125B"/>
    <w:rsid w:val="00BE1408"/>
    <w:rsid w:val="00BE145C"/>
    <w:rsid w:val="00BE1508"/>
    <w:rsid w:val="00BE15B4"/>
    <w:rsid w:val="00BE164D"/>
    <w:rsid w:val="00BE174D"/>
    <w:rsid w:val="00BE182F"/>
    <w:rsid w:val="00BE1E02"/>
    <w:rsid w:val="00BE1E83"/>
    <w:rsid w:val="00BE1FE4"/>
    <w:rsid w:val="00BE20CC"/>
    <w:rsid w:val="00BE2137"/>
    <w:rsid w:val="00BE21BE"/>
    <w:rsid w:val="00BE226D"/>
    <w:rsid w:val="00BE22B6"/>
    <w:rsid w:val="00BE236B"/>
    <w:rsid w:val="00BE23A1"/>
    <w:rsid w:val="00BE23D7"/>
    <w:rsid w:val="00BE240A"/>
    <w:rsid w:val="00BE24DE"/>
    <w:rsid w:val="00BE2618"/>
    <w:rsid w:val="00BE26CE"/>
    <w:rsid w:val="00BE274F"/>
    <w:rsid w:val="00BE2750"/>
    <w:rsid w:val="00BE28E6"/>
    <w:rsid w:val="00BE2924"/>
    <w:rsid w:val="00BE2B9C"/>
    <w:rsid w:val="00BE2E39"/>
    <w:rsid w:val="00BE2E66"/>
    <w:rsid w:val="00BE2EA6"/>
    <w:rsid w:val="00BE2F14"/>
    <w:rsid w:val="00BE2FB1"/>
    <w:rsid w:val="00BE315E"/>
    <w:rsid w:val="00BE3166"/>
    <w:rsid w:val="00BE326C"/>
    <w:rsid w:val="00BE3283"/>
    <w:rsid w:val="00BE33B1"/>
    <w:rsid w:val="00BE35AF"/>
    <w:rsid w:val="00BE3790"/>
    <w:rsid w:val="00BE38AF"/>
    <w:rsid w:val="00BE38B4"/>
    <w:rsid w:val="00BE3A9E"/>
    <w:rsid w:val="00BE3BDB"/>
    <w:rsid w:val="00BE3D38"/>
    <w:rsid w:val="00BE4006"/>
    <w:rsid w:val="00BE4033"/>
    <w:rsid w:val="00BE4107"/>
    <w:rsid w:val="00BE4210"/>
    <w:rsid w:val="00BE422C"/>
    <w:rsid w:val="00BE426B"/>
    <w:rsid w:val="00BE437C"/>
    <w:rsid w:val="00BE45F8"/>
    <w:rsid w:val="00BE476E"/>
    <w:rsid w:val="00BE4792"/>
    <w:rsid w:val="00BE480C"/>
    <w:rsid w:val="00BE4B1B"/>
    <w:rsid w:val="00BE4BEA"/>
    <w:rsid w:val="00BE4D01"/>
    <w:rsid w:val="00BE4D4B"/>
    <w:rsid w:val="00BE4D55"/>
    <w:rsid w:val="00BE4D98"/>
    <w:rsid w:val="00BE4E0A"/>
    <w:rsid w:val="00BE4F2B"/>
    <w:rsid w:val="00BE5077"/>
    <w:rsid w:val="00BE523E"/>
    <w:rsid w:val="00BE526B"/>
    <w:rsid w:val="00BE5357"/>
    <w:rsid w:val="00BE54DA"/>
    <w:rsid w:val="00BE555C"/>
    <w:rsid w:val="00BE5660"/>
    <w:rsid w:val="00BE56A1"/>
    <w:rsid w:val="00BE5743"/>
    <w:rsid w:val="00BE598B"/>
    <w:rsid w:val="00BE5B5A"/>
    <w:rsid w:val="00BE5B82"/>
    <w:rsid w:val="00BE5BBC"/>
    <w:rsid w:val="00BE5C2E"/>
    <w:rsid w:val="00BE5C36"/>
    <w:rsid w:val="00BE5CC8"/>
    <w:rsid w:val="00BE6099"/>
    <w:rsid w:val="00BE6137"/>
    <w:rsid w:val="00BE618D"/>
    <w:rsid w:val="00BE6224"/>
    <w:rsid w:val="00BE662A"/>
    <w:rsid w:val="00BE6695"/>
    <w:rsid w:val="00BE6713"/>
    <w:rsid w:val="00BE6766"/>
    <w:rsid w:val="00BE68B2"/>
    <w:rsid w:val="00BE69CA"/>
    <w:rsid w:val="00BE6A62"/>
    <w:rsid w:val="00BE6AC6"/>
    <w:rsid w:val="00BE6C20"/>
    <w:rsid w:val="00BE6C31"/>
    <w:rsid w:val="00BE6D9C"/>
    <w:rsid w:val="00BE6E56"/>
    <w:rsid w:val="00BE6F1A"/>
    <w:rsid w:val="00BE6F48"/>
    <w:rsid w:val="00BE700C"/>
    <w:rsid w:val="00BE70DB"/>
    <w:rsid w:val="00BE7171"/>
    <w:rsid w:val="00BE7427"/>
    <w:rsid w:val="00BE7703"/>
    <w:rsid w:val="00BE7714"/>
    <w:rsid w:val="00BE772B"/>
    <w:rsid w:val="00BE7895"/>
    <w:rsid w:val="00BE7A29"/>
    <w:rsid w:val="00BE7AF2"/>
    <w:rsid w:val="00BE7BA4"/>
    <w:rsid w:val="00BE7C21"/>
    <w:rsid w:val="00BE7C90"/>
    <w:rsid w:val="00BE7CE9"/>
    <w:rsid w:val="00BE7DD9"/>
    <w:rsid w:val="00BE7E61"/>
    <w:rsid w:val="00BE7F01"/>
    <w:rsid w:val="00BE7F19"/>
    <w:rsid w:val="00BE7FD2"/>
    <w:rsid w:val="00BF0106"/>
    <w:rsid w:val="00BF0284"/>
    <w:rsid w:val="00BF046A"/>
    <w:rsid w:val="00BF05CA"/>
    <w:rsid w:val="00BF05DF"/>
    <w:rsid w:val="00BF0745"/>
    <w:rsid w:val="00BF0859"/>
    <w:rsid w:val="00BF0B29"/>
    <w:rsid w:val="00BF0C53"/>
    <w:rsid w:val="00BF0C8C"/>
    <w:rsid w:val="00BF0CFF"/>
    <w:rsid w:val="00BF0D70"/>
    <w:rsid w:val="00BF0D7D"/>
    <w:rsid w:val="00BF0DD7"/>
    <w:rsid w:val="00BF0E37"/>
    <w:rsid w:val="00BF0F80"/>
    <w:rsid w:val="00BF102A"/>
    <w:rsid w:val="00BF10EE"/>
    <w:rsid w:val="00BF11DF"/>
    <w:rsid w:val="00BF120D"/>
    <w:rsid w:val="00BF1458"/>
    <w:rsid w:val="00BF16EF"/>
    <w:rsid w:val="00BF16F0"/>
    <w:rsid w:val="00BF197F"/>
    <w:rsid w:val="00BF19CB"/>
    <w:rsid w:val="00BF1A36"/>
    <w:rsid w:val="00BF1B2B"/>
    <w:rsid w:val="00BF1BD0"/>
    <w:rsid w:val="00BF1BFE"/>
    <w:rsid w:val="00BF1C7A"/>
    <w:rsid w:val="00BF1D4A"/>
    <w:rsid w:val="00BF1FE2"/>
    <w:rsid w:val="00BF208D"/>
    <w:rsid w:val="00BF20AB"/>
    <w:rsid w:val="00BF2243"/>
    <w:rsid w:val="00BF2260"/>
    <w:rsid w:val="00BF231C"/>
    <w:rsid w:val="00BF2608"/>
    <w:rsid w:val="00BF2640"/>
    <w:rsid w:val="00BF264E"/>
    <w:rsid w:val="00BF278B"/>
    <w:rsid w:val="00BF2960"/>
    <w:rsid w:val="00BF29DB"/>
    <w:rsid w:val="00BF2A90"/>
    <w:rsid w:val="00BF2AEC"/>
    <w:rsid w:val="00BF2B3B"/>
    <w:rsid w:val="00BF2C0F"/>
    <w:rsid w:val="00BF2CF8"/>
    <w:rsid w:val="00BF2DB4"/>
    <w:rsid w:val="00BF2E13"/>
    <w:rsid w:val="00BF2F2B"/>
    <w:rsid w:val="00BF3167"/>
    <w:rsid w:val="00BF31E1"/>
    <w:rsid w:val="00BF3221"/>
    <w:rsid w:val="00BF3255"/>
    <w:rsid w:val="00BF35C1"/>
    <w:rsid w:val="00BF3692"/>
    <w:rsid w:val="00BF3704"/>
    <w:rsid w:val="00BF37AF"/>
    <w:rsid w:val="00BF37BA"/>
    <w:rsid w:val="00BF37BB"/>
    <w:rsid w:val="00BF3C7A"/>
    <w:rsid w:val="00BF3C9D"/>
    <w:rsid w:val="00BF3F17"/>
    <w:rsid w:val="00BF435B"/>
    <w:rsid w:val="00BF43D0"/>
    <w:rsid w:val="00BF43FB"/>
    <w:rsid w:val="00BF4543"/>
    <w:rsid w:val="00BF4582"/>
    <w:rsid w:val="00BF4692"/>
    <w:rsid w:val="00BF46B7"/>
    <w:rsid w:val="00BF4729"/>
    <w:rsid w:val="00BF4749"/>
    <w:rsid w:val="00BF476A"/>
    <w:rsid w:val="00BF49AE"/>
    <w:rsid w:val="00BF4CFA"/>
    <w:rsid w:val="00BF4DC7"/>
    <w:rsid w:val="00BF4E26"/>
    <w:rsid w:val="00BF4F25"/>
    <w:rsid w:val="00BF53CF"/>
    <w:rsid w:val="00BF544B"/>
    <w:rsid w:val="00BF54F8"/>
    <w:rsid w:val="00BF54FF"/>
    <w:rsid w:val="00BF564C"/>
    <w:rsid w:val="00BF56CC"/>
    <w:rsid w:val="00BF5726"/>
    <w:rsid w:val="00BF59C5"/>
    <w:rsid w:val="00BF5C2B"/>
    <w:rsid w:val="00BF5C30"/>
    <w:rsid w:val="00BF5D1F"/>
    <w:rsid w:val="00BF5ECC"/>
    <w:rsid w:val="00BF5F12"/>
    <w:rsid w:val="00BF5F62"/>
    <w:rsid w:val="00BF5FCD"/>
    <w:rsid w:val="00BF605F"/>
    <w:rsid w:val="00BF6183"/>
    <w:rsid w:val="00BF627A"/>
    <w:rsid w:val="00BF6289"/>
    <w:rsid w:val="00BF628A"/>
    <w:rsid w:val="00BF6484"/>
    <w:rsid w:val="00BF654E"/>
    <w:rsid w:val="00BF65AC"/>
    <w:rsid w:val="00BF6813"/>
    <w:rsid w:val="00BF688E"/>
    <w:rsid w:val="00BF68E3"/>
    <w:rsid w:val="00BF6A9E"/>
    <w:rsid w:val="00BF6AF0"/>
    <w:rsid w:val="00BF6B30"/>
    <w:rsid w:val="00BF6D79"/>
    <w:rsid w:val="00BF6E76"/>
    <w:rsid w:val="00BF7063"/>
    <w:rsid w:val="00BF708D"/>
    <w:rsid w:val="00BF7216"/>
    <w:rsid w:val="00BF7327"/>
    <w:rsid w:val="00BF732C"/>
    <w:rsid w:val="00BF73D7"/>
    <w:rsid w:val="00BF73FC"/>
    <w:rsid w:val="00BF7486"/>
    <w:rsid w:val="00BF7A10"/>
    <w:rsid w:val="00BF7B0E"/>
    <w:rsid w:val="00BF7BC5"/>
    <w:rsid w:val="00BF7C8D"/>
    <w:rsid w:val="00BF7D15"/>
    <w:rsid w:val="00BF7D2B"/>
    <w:rsid w:val="00BF7DA2"/>
    <w:rsid w:val="00BF7DE4"/>
    <w:rsid w:val="00BF7ED8"/>
    <w:rsid w:val="00BF7F95"/>
    <w:rsid w:val="00BF7FAB"/>
    <w:rsid w:val="00C0007F"/>
    <w:rsid w:val="00C0019A"/>
    <w:rsid w:val="00C001D7"/>
    <w:rsid w:val="00C0053F"/>
    <w:rsid w:val="00C0060E"/>
    <w:rsid w:val="00C0072D"/>
    <w:rsid w:val="00C0074E"/>
    <w:rsid w:val="00C0087F"/>
    <w:rsid w:val="00C0094C"/>
    <w:rsid w:val="00C00DE6"/>
    <w:rsid w:val="00C00E2C"/>
    <w:rsid w:val="00C00E3E"/>
    <w:rsid w:val="00C00EDF"/>
    <w:rsid w:val="00C01077"/>
    <w:rsid w:val="00C0124B"/>
    <w:rsid w:val="00C012A2"/>
    <w:rsid w:val="00C012D3"/>
    <w:rsid w:val="00C01437"/>
    <w:rsid w:val="00C01496"/>
    <w:rsid w:val="00C01538"/>
    <w:rsid w:val="00C016D3"/>
    <w:rsid w:val="00C01716"/>
    <w:rsid w:val="00C0185A"/>
    <w:rsid w:val="00C0190F"/>
    <w:rsid w:val="00C01973"/>
    <w:rsid w:val="00C01C27"/>
    <w:rsid w:val="00C01CAF"/>
    <w:rsid w:val="00C01CD0"/>
    <w:rsid w:val="00C01CE3"/>
    <w:rsid w:val="00C01E8C"/>
    <w:rsid w:val="00C02000"/>
    <w:rsid w:val="00C021A6"/>
    <w:rsid w:val="00C02238"/>
    <w:rsid w:val="00C023A9"/>
    <w:rsid w:val="00C02415"/>
    <w:rsid w:val="00C02437"/>
    <w:rsid w:val="00C025C3"/>
    <w:rsid w:val="00C02756"/>
    <w:rsid w:val="00C02989"/>
    <w:rsid w:val="00C02A58"/>
    <w:rsid w:val="00C02A88"/>
    <w:rsid w:val="00C02ACD"/>
    <w:rsid w:val="00C02C3D"/>
    <w:rsid w:val="00C02CEA"/>
    <w:rsid w:val="00C02D13"/>
    <w:rsid w:val="00C02F50"/>
    <w:rsid w:val="00C02F53"/>
    <w:rsid w:val="00C02FE9"/>
    <w:rsid w:val="00C03072"/>
    <w:rsid w:val="00C030A1"/>
    <w:rsid w:val="00C031BF"/>
    <w:rsid w:val="00C0327F"/>
    <w:rsid w:val="00C032BA"/>
    <w:rsid w:val="00C03592"/>
    <w:rsid w:val="00C036E9"/>
    <w:rsid w:val="00C0377A"/>
    <w:rsid w:val="00C037F9"/>
    <w:rsid w:val="00C0390A"/>
    <w:rsid w:val="00C03930"/>
    <w:rsid w:val="00C03970"/>
    <w:rsid w:val="00C03AFC"/>
    <w:rsid w:val="00C03BF6"/>
    <w:rsid w:val="00C03C9E"/>
    <w:rsid w:val="00C03D75"/>
    <w:rsid w:val="00C03E86"/>
    <w:rsid w:val="00C03FC5"/>
    <w:rsid w:val="00C03FFE"/>
    <w:rsid w:val="00C0409B"/>
    <w:rsid w:val="00C04106"/>
    <w:rsid w:val="00C04119"/>
    <w:rsid w:val="00C04227"/>
    <w:rsid w:val="00C043F7"/>
    <w:rsid w:val="00C04406"/>
    <w:rsid w:val="00C04521"/>
    <w:rsid w:val="00C046E8"/>
    <w:rsid w:val="00C0485C"/>
    <w:rsid w:val="00C0486B"/>
    <w:rsid w:val="00C04954"/>
    <w:rsid w:val="00C04A20"/>
    <w:rsid w:val="00C04A23"/>
    <w:rsid w:val="00C04BD8"/>
    <w:rsid w:val="00C04C3F"/>
    <w:rsid w:val="00C04D33"/>
    <w:rsid w:val="00C04E96"/>
    <w:rsid w:val="00C04EDB"/>
    <w:rsid w:val="00C04F0D"/>
    <w:rsid w:val="00C0513D"/>
    <w:rsid w:val="00C051CF"/>
    <w:rsid w:val="00C0520A"/>
    <w:rsid w:val="00C05261"/>
    <w:rsid w:val="00C0529B"/>
    <w:rsid w:val="00C0547E"/>
    <w:rsid w:val="00C055B1"/>
    <w:rsid w:val="00C05854"/>
    <w:rsid w:val="00C0587E"/>
    <w:rsid w:val="00C05891"/>
    <w:rsid w:val="00C059CC"/>
    <w:rsid w:val="00C059CE"/>
    <w:rsid w:val="00C05A12"/>
    <w:rsid w:val="00C05A3E"/>
    <w:rsid w:val="00C05AA6"/>
    <w:rsid w:val="00C05D94"/>
    <w:rsid w:val="00C05E8D"/>
    <w:rsid w:val="00C05F67"/>
    <w:rsid w:val="00C05FB2"/>
    <w:rsid w:val="00C0608F"/>
    <w:rsid w:val="00C061E2"/>
    <w:rsid w:val="00C06366"/>
    <w:rsid w:val="00C0637B"/>
    <w:rsid w:val="00C063F3"/>
    <w:rsid w:val="00C0665C"/>
    <w:rsid w:val="00C06785"/>
    <w:rsid w:val="00C067DC"/>
    <w:rsid w:val="00C068D8"/>
    <w:rsid w:val="00C06946"/>
    <w:rsid w:val="00C06A8F"/>
    <w:rsid w:val="00C06B32"/>
    <w:rsid w:val="00C06CAB"/>
    <w:rsid w:val="00C06D31"/>
    <w:rsid w:val="00C06DA0"/>
    <w:rsid w:val="00C06EE1"/>
    <w:rsid w:val="00C06F73"/>
    <w:rsid w:val="00C0700C"/>
    <w:rsid w:val="00C07099"/>
    <w:rsid w:val="00C0712F"/>
    <w:rsid w:val="00C0724E"/>
    <w:rsid w:val="00C072CA"/>
    <w:rsid w:val="00C073F0"/>
    <w:rsid w:val="00C07478"/>
    <w:rsid w:val="00C074E5"/>
    <w:rsid w:val="00C07525"/>
    <w:rsid w:val="00C07544"/>
    <w:rsid w:val="00C0776D"/>
    <w:rsid w:val="00C077E5"/>
    <w:rsid w:val="00C07925"/>
    <w:rsid w:val="00C07949"/>
    <w:rsid w:val="00C079AB"/>
    <w:rsid w:val="00C07B32"/>
    <w:rsid w:val="00C07CB3"/>
    <w:rsid w:val="00C07ECB"/>
    <w:rsid w:val="00C07F3A"/>
    <w:rsid w:val="00C1010F"/>
    <w:rsid w:val="00C1045F"/>
    <w:rsid w:val="00C104E0"/>
    <w:rsid w:val="00C1051D"/>
    <w:rsid w:val="00C1055A"/>
    <w:rsid w:val="00C1081B"/>
    <w:rsid w:val="00C108E3"/>
    <w:rsid w:val="00C10925"/>
    <w:rsid w:val="00C10A35"/>
    <w:rsid w:val="00C10A5E"/>
    <w:rsid w:val="00C10AEC"/>
    <w:rsid w:val="00C10E0D"/>
    <w:rsid w:val="00C10E8E"/>
    <w:rsid w:val="00C1100F"/>
    <w:rsid w:val="00C110F5"/>
    <w:rsid w:val="00C1118F"/>
    <w:rsid w:val="00C111FF"/>
    <w:rsid w:val="00C1120B"/>
    <w:rsid w:val="00C112BD"/>
    <w:rsid w:val="00C11555"/>
    <w:rsid w:val="00C11580"/>
    <w:rsid w:val="00C115B8"/>
    <w:rsid w:val="00C11679"/>
    <w:rsid w:val="00C118B0"/>
    <w:rsid w:val="00C119E5"/>
    <w:rsid w:val="00C11C74"/>
    <w:rsid w:val="00C11EA5"/>
    <w:rsid w:val="00C11F21"/>
    <w:rsid w:val="00C11F57"/>
    <w:rsid w:val="00C120B4"/>
    <w:rsid w:val="00C121AF"/>
    <w:rsid w:val="00C121DA"/>
    <w:rsid w:val="00C1220C"/>
    <w:rsid w:val="00C1247A"/>
    <w:rsid w:val="00C12554"/>
    <w:rsid w:val="00C12824"/>
    <w:rsid w:val="00C128D3"/>
    <w:rsid w:val="00C1290F"/>
    <w:rsid w:val="00C12956"/>
    <w:rsid w:val="00C1295B"/>
    <w:rsid w:val="00C12973"/>
    <w:rsid w:val="00C12974"/>
    <w:rsid w:val="00C12A24"/>
    <w:rsid w:val="00C12B0A"/>
    <w:rsid w:val="00C12D36"/>
    <w:rsid w:val="00C13284"/>
    <w:rsid w:val="00C132F7"/>
    <w:rsid w:val="00C13433"/>
    <w:rsid w:val="00C134D0"/>
    <w:rsid w:val="00C13529"/>
    <w:rsid w:val="00C135DD"/>
    <w:rsid w:val="00C1368B"/>
    <w:rsid w:val="00C13757"/>
    <w:rsid w:val="00C139C1"/>
    <w:rsid w:val="00C13A4C"/>
    <w:rsid w:val="00C13A7B"/>
    <w:rsid w:val="00C13B3B"/>
    <w:rsid w:val="00C13B3F"/>
    <w:rsid w:val="00C13BC1"/>
    <w:rsid w:val="00C13BC6"/>
    <w:rsid w:val="00C13BFD"/>
    <w:rsid w:val="00C13C65"/>
    <w:rsid w:val="00C13CA9"/>
    <w:rsid w:val="00C13D04"/>
    <w:rsid w:val="00C13DB4"/>
    <w:rsid w:val="00C13F83"/>
    <w:rsid w:val="00C140BA"/>
    <w:rsid w:val="00C140BF"/>
    <w:rsid w:val="00C14175"/>
    <w:rsid w:val="00C142B0"/>
    <w:rsid w:val="00C143BC"/>
    <w:rsid w:val="00C14789"/>
    <w:rsid w:val="00C148EB"/>
    <w:rsid w:val="00C14A11"/>
    <w:rsid w:val="00C14A2B"/>
    <w:rsid w:val="00C14AE8"/>
    <w:rsid w:val="00C14B4F"/>
    <w:rsid w:val="00C14BC0"/>
    <w:rsid w:val="00C14CAB"/>
    <w:rsid w:val="00C14E27"/>
    <w:rsid w:val="00C14EA9"/>
    <w:rsid w:val="00C15058"/>
    <w:rsid w:val="00C15084"/>
    <w:rsid w:val="00C15164"/>
    <w:rsid w:val="00C15215"/>
    <w:rsid w:val="00C153A5"/>
    <w:rsid w:val="00C15438"/>
    <w:rsid w:val="00C15447"/>
    <w:rsid w:val="00C1545A"/>
    <w:rsid w:val="00C1545F"/>
    <w:rsid w:val="00C15755"/>
    <w:rsid w:val="00C1579E"/>
    <w:rsid w:val="00C1591A"/>
    <w:rsid w:val="00C15B84"/>
    <w:rsid w:val="00C15B85"/>
    <w:rsid w:val="00C15B96"/>
    <w:rsid w:val="00C15D4B"/>
    <w:rsid w:val="00C15E5E"/>
    <w:rsid w:val="00C15E88"/>
    <w:rsid w:val="00C15FA3"/>
    <w:rsid w:val="00C162B5"/>
    <w:rsid w:val="00C1634D"/>
    <w:rsid w:val="00C16460"/>
    <w:rsid w:val="00C1646B"/>
    <w:rsid w:val="00C1658B"/>
    <w:rsid w:val="00C167C7"/>
    <w:rsid w:val="00C16939"/>
    <w:rsid w:val="00C169EB"/>
    <w:rsid w:val="00C16A3E"/>
    <w:rsid w:val="00C16B33"/>
    <w:rsid w:val="00C16CBC"/>
    <w:rsid w:val="00C16D48"/>
    <w:rsid w:val="00C16DC0"/>
    <w:rsid w:val="00C16E37"/>
    <w:rsid w:val="00C1711F"/>
    <w:rsid w:val="00C173B2"/>
    <w:rsid w:val="00C17454"/>
    <w:rsid w:val="00C174D0"/>
    <w:rsid w:val="00C175D5"/>
    <w:rsid w:val="00C17661"/>
    <w:rsid w:val="00C1780D"/>
    <w:rsid w:val="00C1782A"/>
    <w:rsid w:val="00C1785D"/>
    <w:rsid w:val="00C17875"/>
    <w:rsid w:val="00C1795C"/>
    <w:rsid w:val="00C17B39"/>
    <w:rsid w:val="00C17E60"/>
    <w:rsid w:val="00C17F27"/>
    <w:rsid w:val="00C17FB6"/>
    <w:rsid w:val="00C20142"/>
    <w:rsid w:val="00C202BD"/>
    <w:rsid w:val="00C2033C"/>
    <w:rsid w:val="00C20427"/>
    <w:rsid w:val="00C2066F"/>
    <w:rsid w:val="00C20892"/>
    <w:rsid w:val="00C208FF"/>
    <w:rsid w:val="00C209A0"/>
    <w:rsid w:val="00C20BDF"/>
    <w:rsid w:val="00C20C38"/>
    <w:rsid w:val="00C20E98"/>
    <w:rsid w:val="00C20EAD"/>
    <w:rsid w:val="00C20EBC"/>
    <w:rsid w:val="00C20EE6"/>
    <w:rsid w:val="00C20F0A"/>
    <w:rsid w:val="00C20F59"/>
    <w:rsid w:val="00C2115C"/>
    <w:rsid w:val="00C21489"/>
    <w:rsid w:val="00C215D6"/>
    <w:rsid w:val="00C215D8"/>
    <w:rsid w:val="00C21696"/>
    <w:rsid w:val="00C21783"/>
    <w:rsid w:val="00C217B5"/>
    <w:rsid w:val="00C21853"/>
    <w:rsid w:val="00C21902"/>
    <w:rsid w:val="00C21A1F"/>
    <w:rsid w:val="00C21A38"/>
    <w:rsid w:val="00C21B9B"/>
    <w:rsid w:val="00C21C39"/>
    <w:rsid w:val="00C21CBF"/>
    <w:rsid w:val="00C21D73"/>
    <w:rsid w:val="00C21DF8"/>
    <w:rsid w:val="00C21F96"/>
    <w:rsid w:val="00C2229D"/>
    <w:rsid w:val="00C22351"/>
    <w:rsid w:val="00C2260F"/>
    <w:rsid w:val="00C227A4"/>
    <w:rsid w:val="00C227D7"/>
    <w:rsid w:val="00C22813"/>
    <w:rsid w:val="00C228DF"/>
    <w:rsid w:val="00C22A3E"/>
    <w:rsid w:val="00C22A71"/>
    <w:rsid w:val="00C22C55"/>
    <w:rsid w:val="00C22D63"/>
    <w:rsid w:val="00C22E21"/>
    <w:rsid w:val="00C22F11"/>
    <w:rsid w:val="00C22F67"/>
    <w:rsid w:val="00C22F78"/>
    <w:rsid w:val="00C23115"/>
    <w:rsid w:val="00C23193"/>
    <w:rsid w:val="00C231E7"/>
    <w:rsid w:val="00C2332D"/>
    <w:rsid w:val="00C234F3"/>
    <w:rsid w:val="00C235D2"/>
    <w:rsid w:val="00C23658"/>
    <w:rsid w:val="00C23748"/>
    <w:rsid w:val="00C23929"/>
    <w:rsid w:val="00C239F6"/>
    <w:rsid w:val="00C23AAA"/>
    <w:rsid w:val="00C23B14"/>
    <w:rsid w:val="00C23B4F"/>
    <w:rsid w:val="00C23BE0"/>
    <w:rsid w:val="00C23BE6"/>
    <w:rsid w:val="00C23DB0"/>
    <w:rsid w:val="00C23F77"/>
    <w:rsid w:val="00C24037"/>
    <w:rsid w:val="00C2417A"/>
    <w:rsid w:val="00C241D2"/>
    <w:rsid w:val="00C2426A"/>
    <w:rsid w:val="00C245AE"/>
    <w:rsid w:val="00C245BC"/>
    <w:rsid w:val="00C2460E"/>
    <w:rsid w:val="00C246A7"/>
    <w:rsid w:val="00C24965"/>
    <w:rsid w:val="00C24AE5"/>
    <w:rsid w:val="00C24C05"/>
    <w:rsid w:val="00C24C33"/>
    <w:rsid w:val="00C24C54"/>
    <w:rsid w:val="00C24EB4"/>
    <w:rsid w:val="00C24EBD"/>
    <w:rsid w:val="00C24F44"/>
    <w:rsid w:val="00C24F6F"/>
    <w:rsid w:val="00C250E2"/>
    <w:rsid w:val="00C2512F"/>
    <w:rsid w:val="00C252B2"/>
    <w:rsid w:val="00C253EE"/>
    <w:rsid w:val="00C25560"/>
    <w:rsid w:val="00C25626"/>
    <w:rsid w:val="00C25870"/>
    <w:rsid w:val="00C2587E"/>
    <w:rsid w:val="00C259BB"/>
    <w:rsid w:val="00C25A3B"/>
    <w:rsid w:val="00C25A45"/>
    <w:rsid w:val="00C25A7A"/>
    <w:rsid w:val="00C25B4F"/>
    <w:rsid w:val="00C25C15"/>
    <w:rsid w:val="00C25C88"/>
    <w:rsid w:val="00C25E13"/>
    <w:rsid w:val="00C25E7A"/>
    <w:rsid w:val="00C25F14"/>
    <w:rsid w:val="00C25F98"/>
    <w:rsid w:val="00C25FC7"/>
    <w:rsid w:val="00C260B3"/>
    <w:rsid w:val="00C2622A"/>
    <w:rsid w:val="00C26383"/>
    <w:rsid w:val="00C263D7"/>
    <w:rsid w:val="00C26486"/>
    <w:rsid w:val="00C265BF"/>
    <w:rsid w:val="00C26610"/>
    <w:rsid w:val="00C267DB"/>
    <w:rsid w:val="00C269B0"/>
    <w:rsid w:val="00C26A89"/>
    <w:rsid w:val="00C26AFC"/>
    <w:rsid w:val="00C26E73"/>
    <w:rsid w:val="00C26FF9"/>
    <w:rsid w:val="00C270BD"/>
    <w:rsid w:val="00C270C8"/>
    <w:rsid w:val="00C270D5"/>
    <w:rsid w:val="00C27312"/>
    <w:rsid w:val="00C2746B"/>
    <w:rsid w:val="00C274E9"/>
    <w:rsid w:val="00C2768E"/>
    <w:rsid w:val="00C277E6"/>
    <w:rsid w:val="00C2784B"/>
    <w:rsid w:val="00C27857"/>
    <w:rsid w:val="00C27954"/>
    <w:rsid w:val="00C279B0"/>
    <w:rsid w:val="00C27AAE"/>
    <w:rsid w:val="00C27B31"/>
    <w:rsid w:val="00C27BA2"/>
    <w:rsid w:val="00C27C68"/>
    <w:rsid w:val="00C27DA4"/>
    <w:rsid w:val="00C27DF1"/>
    <w:rsid w:val="00C27ECB"/>
    <w:rsid w:val="00C27F3D"/>
    <w:rsid w:val="00C27FFB"/>
    <w:rsid w:val="00C3001F"/>
    <w:rsid w:val="00C30118"/>
    <w:rsid w:val="00C3013A"/>
    <w:rsid w:val="00C30236"/>
    <w:rsid w:val="00C30418"/>
    <w:rsid w:val="00C304C3"/>
    <w:rsid w:val="00C30527"/>
    <w:rsid w:val="00C30532"/>
    <w:rsid w:val="00C306AC"/>
    <w:rsid w:val="00C3094E"/>
    <w:rsid w:val="00C30B36"/>
    <w:rsid w:val="00C30D7E"/>
    <w:rsid w:val="00C30E6B"/>
    <w:rsid w:val="00C30E74"/>
    <w:rsid w:val="00C30F32"/>
    <w:rsid w:val="00C31105"/>
    <w:rsid w:val="00C311C5"/>
    <w:rsid w:val="00C3136B"/>
    <w:rsid w:val="00C313DF"/>
    <w:rsid w:val="00C3159D"/>
    <w:rsid w:val="00C315E7"/>
    <w:rsid w:val="00C3161E"/>
    <w:rsid w:val="00C316DC"/>
    <w:rsid w:val="00C316E7"/>
    <w:rsid w:val="00C3182D"/>
    <w:rsid w:val="00C319B0"/>
    <w:rsid w:val="00C31A20"/>
    <w:rsid w:val="00C31A59"/>
    <w:rsid w:val="00C31B25"/>
    <w:rsid w:val="00C31CF5"/>
    <w:rsid w:val="00C31CFB"/>
    <w:rsid w:val="00C31D0E"/>
    <w:rsid w:val="00C31E90"/>
    <w:rsid w:val="00C31F68"/>
    <w:rsid w:val="00C321EF"/>
    <w:rsid w:val="00C322FD"/>
    <w:rsid w:val="00C32370"/>
    <w:rsid w:val="00C323F4"/>
    <w:rsid w:val="00C32580"/>
    <w:rsid w:val="00C3264C"/>
    <w:rsid w:val="00C326A8"/>
    <w:rsid w:val="00C326FA"/>
    <w:rsid w:val="00C32733"/>
    <w:rsid w:val="00C32783"/>
    <w:rsid w:val="00C327D4"/>
    <w:rsid w:val="00C327F0"/>
    <w:rsid w:val="00C328AF"/>
    <w:rsid w:val="00C328E2"/>
    <w:rsid w:val="00C329A5"/>
    <w:rsid w:val="00C32B32"/>
    <w:rsid w:val="00C32BC7"/>
    <w:rsid w:val="00C32C45"/>
    <w:rsid w:val="00C32CB9"/>
    <w:rsid w:val="00C32E00"/>
    <w:rsid w:val="00C32E59"/>
    <w:rsid w:val="00C32E68"/>
    <w:rsid w:val="00C32E7C"/>
    <w:rsid w:val="00C331C9"/>
    <w:rsid w:val="00C3320D"/>
    <w:rsid w:val="00C332C9"/>
    <w:rsid w:val="00C334EC"/>
    <w:rsid w:val="00C336ED"/>
    <w:rsid w:val="00C3375A"/>
    <w:rsid w:val="00C338F5"/>
    <w:rsid w:val="00C33C7F"/>
    <w:rsid w:val="00C33D25"/>
    <w:rsid w:val="00C33EA4"/>
    <w:rsid w:val="00C33F15"/>
    <w:rsid w:val="00C33F4C"/>
    <w:rsid w:val="00C33F9C"/>
    <w:rsid w:val="00C33FA6"/>
    <w:rsid w:val="00C34206"/>
    <w:rsid w:val="00C343DE"/>
    <w:rsid w:val="00C344DA"/>
    <w:rsid w:val="00C3461D"/>
    <w:rsid w:val="00C346CF"/>
    <w:rsid w:val="00C34C70"/>
    <w:rsid w:val="00C34D67"/>
    <w:rsid w:val="00C34F58"/>
    <w:rsid w:val="00C35046"/>
    <w:rsid w:val="00C3513E"/>
    <w:rsid w:val="00C3518A"/>
    <w:rsid w:val="00C35221"/>
    <w:rsid w:val="00C3531B"/>
    <w:rsid w:val="00C35377"/>
    <w:rsid w:val="00C35392"/>
    <w:rsid w:val="00C35403"/>
    <w:rsid w:val="00C354B9"/>
    <w:rsid w:val="00C35542"/>
    <w:rsid w:val="00C3558A"/>
    <w:rsid w:val="00C3559A"/>
    <w:rsid w:val="00C357C7"/>
    <w:rsid w:val="00C35974"/>
    <w:rsid w:val="00C359D2"/>
    <w:rsid w:val="00C35A30"/>
    <w:rsid w:val="00C35B41"/>
    <w:rsid w:val="00C35BD0"/>
    <w:rsid w:val="00C3611B"/>
    <w:rsid w:val="00C36171"/>
    <w:rsid w:val="00C361D0"/>
    <w:rsid w:val="00C36230"/>
    <w:rsid w:val="00C362FD"/>
    <w:rsid w:val="00C36305"/>
    <w:rsid w:val="00C363AD"/>
    <w:rsid w:val="00C36424"/>
    <w:rsid w:val="00C368D8"/>
    <w:rsid w:val="00C36976"/>
    <w:rsid w:val="00C36B14"/>
    <w:rsid w:val="00C36B6D"/>
    <w:rsid w:val="00C36B73"/>
    <w:rsid w:val="00C36B82"/>
    <w:rsid w:val="00C36FE9"/>
    <w:rsid w:val="00C3701A"/>
    <w:rsid w:val="00C370EA"/>
    <w:rsid w:val="00C371DE"/>
    <w:rsid w:val="00C37329"/>
    <w:rsid w:val="00C3738C"/>
    <w:rsid w:val="00C373D3"/>
    <w:rsid w:val="00C3743E"/>
    <w:rsid w:val="00C37575"/>
    <w:rsid w:val="00C375BF"/>
    <w:rsid w:val="00C37789"/>
    <w:rsid w:val="00C377BE"/>
    <w:rsid w:val="00C377C5"/>
    <w:rsid w:val="00C37D6A"/>
    <w:rsid w:val="00C37E37"/>
    <w:rsid w:val="00C37EF7"/>
    <w:rsid w:val="00C37F69"/>
    <w:rsid w:val="00C400A4"/>
    <w:rsid w:val="00C40140"/>
    <w:rsid w:val="00C403FD"/>
    <w:rsid w:val="00C404BF"/>
    <w:rsid w:val="00C405D2"/>
    <w:rsid w:val="00C40753"/>
    <w:rsid w:val="00C40844"/>
    <w:rsid w:val="00C40A8D"/>
    <w:rsid w:val="00C40A91"/>
    <w:rsid w:val="00C40AF9"/>
    <w:rsid w:val="00C40D39"/>
    <w:rsid w:val="00C40E2F"/>
    <w:rsid w:val="00C40EAD"/>
    <w:rsid w:val="00C40EDC"/>
    <w:rsid w:val="00C4104C"/>
    <w:rsid w:val="00C4105B"/>
    <w:rsid w:val="00C410CE"/>
    <w:rsid w:val="00C410FF"/>
    <w:rsid w:val="00C41122"/>
    <w:rsid w:val="00C4122A"/>
    <w:rsid w:val="00C4146E"/>
    <w:rsid w:val="00C414BD"/>
    <w:rsid w:val="00C414CC"/>
    <w:rsid w:val="00C41518"/>
    <w:rsid w:val="00C415F7"/>
    <w:rsid w:val="00C41775"/>
    <w:rsid w:val="00C4177D"/>
    <w:rsid w:val="00C419CF"/>
    <w:rsid w:val="00C41B14"/>
    <w:rsid w:val="00C41CFE"/>
    <w:rsid w:val="00C41D8D"/>
    <w:rsid w:val="00C41E06"/>
    <w:rsid w:val="00C41E40"/>
    <w:rsid w:val="00C41F49"/>
    <w:rsid w:val="00C4232E"/>
    <w:rsid w:val="00C42371"/>
    <w:rsid w:val="00C423E2"/>
    <w:rsid w:val="00C42573"/>
    <w:rsid w:val="00C42598"/>
    <w:rsid w:val="00C425AF"/>
    <w:rsid w:val="00C42667"/>
    <w:rsid w:val="00C4277F"/>
    <w:rsid w:val="00C427C6"/>
    <w:rsid w:val="00C4282D"/>
    <w:rsid w:val="00C428AB"/>
    <w:rsid w:val="00C42C38"/>
    <w:rsid w:val="00C42D4F"/>
    <w:rsid w:val="00C42DBB"/>
    <w:rsid w:val="00C42F14"/>
    <w:rsid w:val="00C42F52"/>
    <w:rsid w:val="00C42FFE"/>
    <w:rsid w:val="00C430D7"/>
    <w:rsid w:val="00C430DA"/>
    <w:rsid w:val="00C43191"/>
    <w:rsid w:val="00C43414"/>
    <w:rsid w:val="00C4342A"/>
    <w:rsid w:val="00C436AA"/>
    <w:rsid w:val="00C436EB"/>
    <w:rsid w:val="00C437E8"/>
    <w:rsid w:val="00C437FC"/>
    <w:rsid w:val="00C43846"/>
    <w:rsid w:val="00C4385F"/>
    <w:rsid w:val="00C43883"/>
    <w:rsid w:val="00C438AA"/>
    <w:rsid w:val="00C438F0"/>
    <w:rsid w:val="00C439C2"/>
    <w:rsid w:val="00C43A1C"/>
    <w:rsid w:val="00C43A48"/>
    <w:rsid w:val="00C43B66"/>
    <w:rsid w:val="00C43BA9"/>
    <w:rsid w:val="00C43E0F"/>
    <w:rsid w:val="00C43F32"/>
    <w:rsid w:val="00C440E4"/>
    <w:rsid w:val="00C44272"/>
    <w:rsid w:val="00C443DC"/>
    <w:rsid w:val="00C44419"/>
    <w:rsid w:val="00C44630"/>
    <w:rsid w:val="00C447B9"/>
    <w:rsid w:val="00C44869"/>
    <w:rsid w:val="00C4494F"/>
    <w:rsid w:val="00C44A5D"/>
    <w:rsid w:val="00C44AD7"/>
    <w:rsid w:val="00C44B72"/>
    <w:rsid w:val="00C44E5A"/>
    <w:rsid w:val="00C44E77"/>
    <w:rsid w:val="00C44E85"/>
    <w:rsid w:val="00C45044"/>
    <w:rsid w:val="00C451E7"/>
    <w:rsid w:val="00C452D3"/>
    <w:rsid w:val="00C453CB"/>
    <w:rsid w:val="00C45516"/>
    <w:rsid w:val="00C45584"/>
    <w:rsid w:val="00C45689"/>
    <w:rsid w:val="00C4576F"/>
    <w:rsid w:val="00C457B5"/>
    <w:rsid w:val="00C459C1"/>
    <w:rsid w:val="00C45CC4"/>
    <w:rsid w:val="00C45D17"/>
    <w:rsid w:val="00C45DC7"/>
    <w:rsid w:val="00C45E88"/>
    <w:rsid w:val="00C460BA"/>
    <w:rsid w:val="00C46204"/>
    <w:rsid w:val="00C46392"/>
    <w:rsid w:val="00C465DC"/>
    <w:rsid w:val="00C466C7"/>
    <w:rsid w:val="00C467E5"/>
    <w:rsid w:val="00C46931"/>
    <w:rsid w:val="00C46A53"/>
    <w:rsid w:val="00C46B03"/>
    <w:rsid w:val="00C46C8E"/>
    <w:rsid w:val="00C46F21"/>
    <w:rsid w:val="00C47137"/>
    <w:rsid w:val="00C4738E"/>
    <w:rsid w:val="00C473A1"/>
    <w:rsid w:val="00C473B9"/>
    <w:rsid w:val="00C4755C"/>
    <w:rsid w:val="00C47760"/>
    <w:rsid w:val="00C478DE"/>
    <w:rsid w:val="00C4791B"/>
    <w:rsid w:val="00C47AB7"/>
    <w:rsid w:val="00C47AC4"/>
    <w:rsid w:val="00C47ACA"/>
    <w:rsid w:val="00C47B4E"/>
    <w:rsid w:val="00C47BE0"/>
    <w:rsid w:val="00C47D5B"/>
    <w:rsid w:val="00C47F59"/>
    <w:rsid w:val="00C47FAF"/>
    <w:rsid w:val="00C47FBE"/>
    <w:rsid w:val="00C47FD7"/>
    <w:rsid w:val="00C5022A"/>
    <w:rsid w:val="00C5023F"/>
    <w:rsid w:val="00C5028D"/>
    <w:rsid w:val="00C5029B"/>
    <w:rsid w:val="00C502DA"/>
    <w:rsid w:val="00C50383"/>
    <w:rsid w:val="00C50411"/>
    <w:rsid w:val="00C5044F"/>
    <w:rsid w:val="00C50499"/>
    <w:rsid w:val="00C504B6"/>
    <w:rsid w:val="00C5057E"/>
    <w:rsid w:val="00C507BE"/>
    <w:rsid w:val="00C50941"/>
    <w:rsid w:val="00C50A3F"/>
    <w:rsid w:val="00C50A58"/>
    <w:rsid w:val="00C50A7E"/>
    <w:rsid w:val="00C50B0E"/>
    <w:rsid w:val="00C50BDC"/>
    <w:rsid w:val="00C50D4A"/>
    <w:rsid w:val="00C50D7B"/>
    <w:rsid w:val="00C50E23"/>
    <w:rsid w:val="00C50E2E"/>
    <w:rsid w:val="00C50F63"/>
    <w:rsid w:val="00C50FF6"/>
    <w:rsid w:val="00C510AB"/>
    <w:rsid w:val="00C5114A"/>
    <w:rsid w:val="00C5117F"/>
    <w:rsid w:val="00C51186"/>
    <w:rsid w:val="00C51248"/>
    <w:rsid w:val="00C51392"/>
    <w:rsid w:val="00C513FA"/>
    <w:rsid w:val="00C5142B"/>
    <w:rsid w:val="00C51585"/>
    <w:rsid w:val="00C51594"/>
    <w:rsid w:val="00C515A5"/>
    <w:rsid w:val="00C5174A"/>
    <w:rsid w:val="00C517FC"/>
    <w:rsid w:val="00C5188D"/>
    <w:rsid w:val="00C518EE"/>
    <w:rsid w:val="00C51992"/>
    <w:rsid w:val="00C51A4E"/>
    <w:rsid w:val="00C51A8A"/>
    <w:rsid w:val="00C51AA6"/>
    <w:rsid w:val="00C51B5F"/>
    <w:rsid w:val="00C51B82"/>
    <w:rsid w:val="00C51BEE"/>
    <w:rsid w:val="00C51DBC"/>
    <w:rsid w:val="00C51DEF"/>
    <w:rsid w:val="00C51EB1"/>
    <w:rsid w:val="00C51F92"/>
    <w:rsid w:val="00C5206F"/>
    <w:rsid w:val="00C52181"/>
    <w:rsid w:val="00C52338"/>
    <w:rsid w:val="00C5240A"/>
    <w:rsid w:val="00C52484"/>
    <w:rsid w:val="00C5253D"/>
    <w:rsid w:val="00C525F5"/>
    <w:rsid w:val="00C52692"/>
    <w:rsid w:val="00C527A5"/>
    <w:rsid w:val="00C5288C"/>
    <w:rsid w:val="00C528B8"/>
    <w:rsid w:val="00C528CA"/>
    <w:rsid w:val="00C52C2B"/>
    <w:rsid w:val="00C52C3D"/>
    <w:rsid w:val="00C52C5A"/>
    <w:rsid w:val="00C52C69"/>
    <w:rsid w:val="00C52F3B"/>
    <w:rsid w:val="00C530DB"/>
    <w:rsid w:val="00C531FB"/>
    <w:rsid w:val="00C5324D"/>
    <w:rsid w:val="00C53389"/>
    <w:rsid w:val="00C53738"/>
    <w:rsid w:val="00C537EC"/>
    <w:rsid w:val="00C53889"/>
    <w:rsid w:val="00C5397D"/>
    <w:rsid w:val="00C539F5"/>
    <w:rsid w:val="00C53A81"/>
    <w:rsid w:val="00C53B1C"/>
    <w:rsid w:val="00C53D34"/>
    <w:rsid w:val="00C53E4A"/>
    <w:rsid w:val="00C53F3D"/>
    <w:rsid w:val="00C5427E"/>
    <w:rsid w:val="00C54386"/>
    <w:rsid w:val="00C5449C"/>
    <w:rsid w:val="00C5464E"/>
    <w:rsid w:val="00C547F6"/>
    <w:rsid w:val="00C548F0"/>
    <w:rsid w:val="00C54952"/>
    <w:rsid w:val="00C54A33"/>
    <w:rsid w:val="00C54CBD"/>
    <w:rsid w:val="00C54CD6"/>
    <w:rsid w:val="00C54D72"/>
    <w:rsid w:val="00C54EE6"/>
    <w:rsid w:val="00C54F14"/>
    <w:rsid w:val="00C550A7"/>
    <w:rsid w:val="00C550F0"/>
    <w:rsid w:val="00C55282"/>
    <w:rsid w:val="00C553AC"/>
    <w:rsid w:val="00C554E3"/>
    <w:rsid w:val="00C55571"/>
    <w:rsid w:val="00C5564A"/>
    <w:rsid w:val="00C556CA"/>
    <w:rsid w:val="00C55819"/>
    <w:rsid w:val="00C55888"/>
    <w:rsid w:val="00C559BF"/>
    <w:rsid w:val="00C55A0F"/>
    <w:rsid w:val="00C55A11"/>
    <w:rsid w:val="00C55B33"/>
    <w:rsid w:val="00C55C11"/>
    <w:rsid w:val="00C55C1E"/>
    <w:rsid w:val="00C55C50"/>
    <w:rsid w:val="00C55CEC"/>
    <w:rsid w:val="00C55D26"/>
    <w:rsid w:val="00C55D8A"/>
    <w:rsid w:val="00C55DBE"/>
    <w:rsid w:val="00C55F94"/>
    <w:rsid w:val="00C55FB9"/>
    <w:rsid w:val="00C561F1"/>
    <w:rsid w:val="00C56216"/>
    <w:rsid w:val="00C56297"/>
    <w:rsid w:val="00C562B9"/>
    <w:rsid w:val="00C56316"/>
    <w:rsid w:val="00C5631A"/>
    <w:rsid w:val="00C56373"/>
    <w:rsid w:val="00C5641C"/>
    <w:rsid w:val="00C56509"/>
    <w:rsid w:val="00C56646"/>
    <w:rsid w:val="00C56697"/>
    <w:rsid w:val="00C5678A"/>
    <w:rsid w:val="00C567CE"/>
    <w:rsid w:val="00C568F1"/>
    <w:rsid w:val="00C56C32"/>
    <w:rsid w:val="00C56E30"/>
    <w:rsid w:val="00C56EAD"/>
    <w:rsid w:val="00C57009"/>
    <w:rsid w:val="00C57017"/>
    <w:rsid w:val="00C57034"/>
    <w:rsid w:val="00C5718C"/>
    <w:rsid w:val="00C57225"/>
    <w:rsid w:val="00C57296"/>
    <w:rsid w:val="00C572AC"/>
    <w:rsid w:val="00C57447"/>
    <w:rsid w:val="00C5754E"/>
    <w:rsid w:val="00C5758B"/>
    <w:rsid w:val="00C575DB"/>
    <w:rsid w:val="00C57600"/>
    <w:rsid w:val="00C5773D"/>
    <w:rsid w:val="00C57798"/>
    <w:rsid w:val="00C5790B"/>
    <w:rsid w:val="00C579B3"/>
    <w:rsid w:val="00C57A17"/>
    <w:rsid w:val="00C57A90"/>
    <w:rsid w:val="00C57A92"/>
    <w:rsid w:val="00C57C46"/>
    <w:rsid w:val="00C57DBC"/>
    <w:rsid w:val="00C57E0B"/>
    <w:rsid w:val="00C57F1A"/>
    <w:rsid w:val="00C57FC7"/>
    <w:rsid w:val="00C60028"/>
    <w:rsid w:val="00C60129"/>
    <w:rsid w:val="00C602E4"/>
    <w:rsid w:val="00C60385"/>
    <w:rsid w:val="00C603E7"/>
    <w:rsid w:val="00C6045E"/>
    <w:rsid w:val="00C60552"/>
    <w:rsid w:val="00C60741"/>
    <w:rsid w:val="00C608DD"/>
    <w:rsid w:val="00C60AE1"/>
    <w:rsid w:val="00C60BA7"/>
    <w:rsid w:val="00C60C62"/>
    <w:rsid w:val="00C60E3F"/>
    <w:rsid w:val="00C60E81"/>
    <w:rsid w:val="00C60F44"/>
    <w:rsid w:val="00C61086"/>
    <w:rsid w:val="00C612D9"/>
    <w:rsid w:val="00C61522"/>
    <w:rsid w:val="00C61569"/>
    <w:rsid w:val="00C6168E"/>
    <w:rsid w:val="00C616BD"/>
    <w:rsid w:val="00C616CC"/>
    <w:rsid w:val="00C61A12"/>
    <w:rsid w:val="00C61AA4"/>
    <w:rsid w:val="00C61B2C"/>
    <w:rsid w:val="00C61B6E"/>
    <w:rsid w:val="00C61C3A"/>
    <w:rsid w:val="00C61C93"/>
    <w:rsid w:val="00C61EE2"/>
    <w:rsid w:val="00C61F2D"/>
    <w:rsid w:val="00C61FBA"/>
    <w:rsid w:val="00C6204D"/>
    <w:rsid w:val="00C621C2"/>
    <w:rsid w:val="00C62226"/>
    <w:rsid w:val="00C6229F"/>
    <w:rsid w:val="00C62324"/>
    <w:rsid w:val="00C623C0"/>
    <w:rsid w:val="00C625B2"/>
    <w:rsid w:val="00C625E0"/>
    <w:rsid w:val="00C6266F"/>
    <w:rsid w:val="00C62797"/>
    <w:rsid w:val="00C6283D"/>
    <w:rsid w:val="00C62909"/>
    <w:rsid w:val="00C62961"/>
    <w:rsid w:val="00C62A61"/>
    <w:rsid w:val="00C62A86"/>
    <w:rsid w:val="00C62B1F"/>
    <w:rsid w:val="00C62BAF"/>
    <w:rsid w:val="00C62BEE"/>
    <w:rsid w:val="00C62C2D"/>
    <w:rsid w:val="00C62C95"/>
    <w:rsid w:val="00C62D2C"/>
    <w:rsid w:val="00C62E1D"/>
    <w:rsid w:val="00C62E92"/>
    <w:rsid w:val="00C6305E"/>
    <w:rsid w:val="00C6307C"/>
    <w:rsid w:val="00C630ED"/>
    <w:rsid w:val="00C6325B"/>
    <w:rsid w:val="00C6349C"/>
    <w:rsid w:val="00C6356F"/>
    <w:rsid w:val="00C6375E"/>
    <w:rsid w:val="00C637EF"/>
    <w:rsid w:val="00C6391A"/>
    <w:rsid w:val="00C639FC"/>
    <w:rsid w:val="00C63A1E"/>
    <w:rsid w:val="00C63A27"/>
    <w:rsid w:val="00C63ED6"/>
    <w:rsid w:val="00C63F25"/>
    <w:rsid w:val="00C64065"/>
    <w:rsid w:val="00C64117"/>
    <w:rsid w:val="00C64300"/>
    <w:rsid w:val="00C64616"/>
    <w:rsid w:val="00C64651"/>
    <w:rsid w:val="00C64739"/>
    <w:rsid w:val="00C64793"/>
    <w:rsid w:val="00C647CE"/>
    <w:rsid w:val="00C64850"/>
    <w:rsid w:val="00C64A04"/>
    <w:rsid w:val="00C64B94"/>
    <w:rsid w:val="00C64D3D"/>
    <w:rsid w:val="00C64D4C"/>
    <w:rsid w:val="00C64DE0"/>
    <w:rsid w:val="00C64E16"/>
    <w:rsid w:val="00C64EA4"/>
    <w:rsid w:val="00C64EDA"/>
    <w:rsid w:val="00C64F23"/>
    <w:rsid w:val="00C651C2"/>
    <w:rsid w:val="00C652C2"/>
    <w:rsid w:val="00C652C3"/>
    <w:rsid w:val="00C655AA"/>
    <w:rsid w:val="00C656ED"/>
    <w:rsid w:val="00C65928"/>
    <w:rsid w:val="00C6598D"/>
    <w:rsid w:val="00C65AD8"/>
    <w:rsid w:val="00C65B10"/>
    <w:rsid w:val="00C65C2A"/>
    <w:rsid w:val="00C65C49"/>
    <w:rsid w:val="00C65D7E"/>
    <w:rsid w:val="00C65DC9"/>
    <w:rsid w:val="00C65F18"/>
    <w:rsid w:val="00C65F1A"/>
    <w:rsid w:val="00C66094"/>
    <w:rsid w:val="00C660E0"/>
    <w:rsid w:val="00C663D6"/>
    <w:rsid w:val="00C6650D"/>
    <w:rsid w:val="00C66673"/>
    <w:rsid w:val="00C666DC"/>
    <w:rsid w:val="00C666F6"/>
    <w:rsid w:val="00C66862"/>
    <w:rsid w:val="00C66A74"/>
    <w:rsid w:val="00C66B11"/>
    <w:rsid w:val="00C66B8D"/>
    <w:rsid w:val="00C66CA4"/>
    <w:rsid w:val="00C66EAA"/>
    <w:rsid w:val="00C670FC"/>
    <w:rsid w:val="00C67159"/>
    <w:rsid w:val="00C67265"/>
    <w:rsid w:val="00C6731F"/>
    <w:rsid w:val="00C6732F"/>
    <w:rsid w:val="00C674B0"/>
    <w:rsid w:val="00C67560"/>
    <w:rsid w:val="00C6770F"/>
    <w:rsid w:val="00C6778B"/>
    <w:rsid w:val="00C67887"/>
    <w:rsid w:val="00C67A5B"/>
    <w:rsid w:val="00C67BA8"/>
    <w:rsid w:val="00C67C4B"/>
    <w:rsid w:val="00C67ED7"/>
    <w:rsid w:val="00C67EE1"/>
    <w:rsid w:val="00C67F84"/>
    <w:rsid w:val="00C67FD1"/>
    <w:rsid w:val="00C7035A"/>
    <w:rsid w:val="00C703EB"/>
    <w:rsid w:val="00C704E4"/>
    <w:rsid w:val="00C704F3"/>
    <w:rsid w:val="00C705CF"/>
    <w:rsid w:val="00C705E9"/>
    <w:rsid w:val="00C70648"/>
    <w:rsid w:val="00C706CC"/>
    <w:rsid w:val="00C708CF"/>
    <w:rsid w:val="00C70A5E"/>
    <w:rsid w:val="00C70AE0"/>
    <w:rsid w:val="00C70AF7"/>
    <w:rsid w:val="00C70B49"/>
    <w:rsid w:val="00C70BAA"/>
    <w:rsid w:val="00C70BB7"/>
    <w:rsid w:val="00C70EAF"/>
    <w:rsid w:val="00C70EDE"/>
    <w:rsid w:val="00C7103E"/>
    <w:rsid w:val="00C71324"/>
    <w:rsid w:val="00C7133A"/>
    <w:rsid w:val="00C713A4"/>
    <w:rsid w:val="00C713AD"/>
    <w:rsid w:val="00C7153D"/>
    <w:rsid w:val="00C715B6"/>
    <w:rsid w:val="00C71633"/>
    <w:rsid w:val="00C71A62"/>
    <w:rsid w:val="00C71A65"/>
    <w:rsid w:val="00C71ABC"/>
    <w:rsid w:val="00C71B9A"/>
    <w:rsid w:val="00C71C1D"/>
    <w:rsid w:val="00C71E78"/>
    <w:rsid w:val="00C71E98"/>
    <w:rsid w:val="00C71F3F"/>
    <w:rsid w:val="00C72021"/>
    <w:rsid w:val="00C7215B"/>
    <w:rsid w:val="00C7222E"/>
    <w:rsid w:val="00C72334"/>
    <w:rsid w:val="00C723FD"/>
    <w:rsid w:val="00C72508"/>
    <w:rsid w:val="00C72686"/>
    <w:rsid w:val="00C727FA"/>
    <w:rsid w:val="00C729C3"/>
    <w:rsid w:val="00C729DE"/>
    <w:rsid w:val="00C72A1E"/>
    <w:rsid w:val="00C72BF8"/>
    <w:rsid w:val="00C72CEF"/>
    <w:rsid w:val="00C72DC8"/>
    <w:rsid w:val="00C72FB4"/>
    <w:rsid w:val="00C732D2"/>
    <w:rsid w:val="00C7338F"/>
    <w:rsid w:val="00C7341D"/>
    <w:rsid w:val="00C734D4"/>
    <w:rsid w:val="00C7356E"/>
    <w:rsid w:val="00C735DA"/>
    <w:rsid w:val="00C73611"/>
    <w:rsid w:val="00C736DC"/>
    <w:rsid w:val="00C7370A"/>
    <w:rsid w:val="00C73776"/>
    <w:rsid w:val="00C7385C"/>
    <w:rsid w:val="00C738DC"/>
    <w:rsid w:val="00C73A12"/>
    <w:rsid w:val="00C73B5D"/>
    <w:rsid w:val="00C73BA8"/>
    <w:rsid w:val="00C73BB6"/>
    <w:rsid w:val="00C73C41"/>
    <w:rsid w:val="00C73D6F"/>
    <w:rsid w:val="00C73F21"/>
    <w:rsid w:val="00C74067"/>
    <w:rsid w:val="00C74126"/>
    <w:rsid w:val="00C74152"/>
    <w:rsid w:val="00C7415A"/>
    <w:rsid w:val="00C7416E"/>
    <w:rsid w:val="00C741B3"/>
    <w:rsid w:val="00C741ED"/>
    <w:rsid w:val="00C745EC"/>
    <w:rsid w:val="00C74896"/>
    <w:rsid w:val="00C749E5"/>
    <w:rsid w:val="00C74A6C"/>
    <w:rsid w:val="00C74CEC"/>
    <w:rsid w:val="00C74DC3"/>
    <w:rsid w:val="00C74E24"/>
    <w:rsid w:val="00C750A8"/>
    <w:rsid w:val="00C751B5"/>
    <w:rsid w:val="00C7528F"/>
    <w:rsid w:val="00C7534B"/>
    <w:rsid w:val="00C753B4"/>
    <w:rsid w:val="00C75426"/>
    <w:rsid w:val="00C7544A"/>
    <w:rsid w:val="00C7553E"/>
    <w:rsid w:val="00C7557F"/>
    <w:rsid w:val="00C75684"/>
    <w:rsid w:val="00C756B8"/>
    <w:rsid w:val="00C75742"/>
    <w:rsid w:val="00C7582A"/>
    <w:rsid w:val="00C759A0"/>
    <w:rsid w:val="00C75A40"/>
    <w:rsid w:val="00C75A6E"/>
    <w:rsid w:val="00C75B99"/>
    <w:rsid w:val="00C75B9D"/>
    <w:rsid w:val="00C75C91"/>
    <w:rsid w:val="00C75CDC"/>
    <w:rsid w:val="00C75D10"/>
    <w:rsid w:val="00C75EE1"/>
    <w:rsid w:val="00C75F69"/>
    <w:rsid w:val="00C760C0"/>
    <w:rsid w:val="00C76222"/>
    <w:rsid w:val="00C7629E"/>
    <w:rsid w:val="00C76444"/>
    <w:rsid w:val="00C764F5"/>
    <w:rsid w:val="00C76577"/>
    <w:rsid w:val="00C765A1"/>
    <w:rsid w:val="00C765A8"/>
    <w:rsid w:val="00C765A9"/>
    <w:rsid w:val="00C765B0"/>
    <w:rsid w:val="00C76754"/>
    <w:rsid w:val="00C7688E"/>
    <w:rsid w:val="00C768A0"/>
    <w:rsid w:val="00C768CF"/>
    <w:rsid w:val="00C76A06"/>
    <w:rsid w:val="00C76ACA"/>
    <w:rsid w:val="00C76BA1"/>
    <w:rsid w:val="00C76C85"/>
    <w:rsid w:val="00C76D09"/>
    <w:rsid w:val="00C77015"/>
    <w:rsid w:val="00C77076"/>
    <w:rsid w:val="00C77148"/>
    <w:rsid w:val="00C7716C"/>
    <w:rsid w:val="00C7724F"/>
    <w:rsid w:val="00C77311"/>
    <w:rsid w:val="00C77357"/>
    <w:rsid w:val="00C77575"/>
    <w:rsid w:val="00C77794"/>
    <w:rsid w:val="00C778FC"/>
    <w:rsid w:val="00C77966"/>
    <w:rsid w:val="00C77A4D"/>
    <w:rsid w:val="00C77ABF"/>
    <w:rsid w:val="00C77AD3"/>
    <w:rsid w:val="00C77BD2"/>
    <w:rsid w:val="00C77BF7"/>
    <w:rsid w:val="00C77D00"/>
    <w:rsid w:val="00C77E27"/>
    <w:rsid w:val="00C77E3E"/>
    <w:rsid w:val="00C77F26"/>
    <w:rsid w:val="00C77F4E"/>
    <w:rsid w:val="00C801DA"/>
    <w:rsid w:val="00C80233"/>
    <w:rsid w:val="00C80464"/>
    <w:rsid w:val="00C804D8"/>
    <w:rsid w:val="00C80547"/>
    <w:rsid w:val="00C80555"/>
    <w:rsid w:val="00C805E3"/>
    <w:rsid w:val="00C8060B"/>
    <w:rsid w:val="00C8060D"/>
    <w:rsid w:val="00C8068E"/>
    <w:rsid w:val="00C8069F"/>
    <w:rsid w:val="00C80700"/>
    <w:rsid w:val="00C809A5"/>
    <w:rsid w:val="00C80B2A"/>
    <w:rsid w:val="00C80B6A"/>
    <w:rsid w:val="00C80BDA"/>
    <w:rsid w:val="00C80CBD"/>
    <w:rsid w:val="00C80CC9"/>
    <w:rsid w:val="00C80D14"/>
    <w:rsid w:val="00C80E6F"/>
    <w:rsid w:val="00C80E86"/>
    <w:rsid w:val="00C80EFD"/>
    <w:rsid w:val="00C80F00"/>
    <w:rsid w:val="00C8111E"/>
    <w:rsid w:val="00C8117C"/>
    <w:rsid w:val="00C813D9"/>
    <w:rsid w:val="00C8169D"/>
    <w:rsid w:val="00C816A1"/>
    <w:rsid w:val="00C816A5"/>
    <w:rsid w:val="00C8181B"/>
    <w:rsid w:val="00C81849"/>
    <w:rsid w:val="00C81B1E"/>
    <w:rsid w:val="00C81B44"/>
    <w:rsid w:val="00C81BA0"/>
    <w:rsid w:val="00C81BC7"/>
    <w:rsid w:val="00C81C0A"/>
    <w:rsid w:val="00C81C1B"/>
    <w:rsid w:val="00C81D12"/>
    <w:rsid w:val="00C81D21"/>
    <w:rsid w:val="00C822F5"/>
    <w:rsid w:val="00C82A87"/>
    <w:rsid w:val="00C82AEF"/>
    <w:rsid w:val="00C82C51"/>
    <w:rsid w:val="00C82D38"/>
    <w:rsid w:val="00C82D66"/>
    <w:rsid w:val="00C82E7F"/>
    <w:rsid w:val="00C82F4B"/>
    <w:rsid w:val="00C8316A"/>
    <w:rsid w:val="00C8318C"/>
    <w:rsid w:val="00C83299"/>
    <w:rsid w:val="00C83639"/>
    <w:rsid w:val="00C836B7"/>
    <w:rsid w:val="00C8370C"/>
    <w:rsid w:val="00C837C4"/>
    <w:rsid w:val="00C83990"/>
    <w:rsid w:val="00C83DA6"/>
    <w:rsid w:val="00C83DE5"/>
    <w:rsid w:val="00C83EF7"/>
    <w:rsid w:val="00C83FF9"/>
    <w:rsid w:val="00C84014"/>
    <w:rsid w:val="00C844D4"/>
    <w:rsid w:val="00C8457E"/>
    <w:rsid w:val="00C845C2"/>
    <w:rsid w:val="00C84663"/>
    <w:rsid w:val="00C84694"/>
    <w:rsid w:val="00C8471C"/>
    <w:rsid w:val="00C8474B"/>
    <w:rsid w:val="00C8495D"/>
    <w:rsid w:val="00C84AAE"/>
    <w:rsid w:val="00C84C3C"/>
    <w:rsid w:val="00C84D28"/>
    <w:rsid w:val="00C84F0F"/>
    <w:rsid w:val="00C84F36"/>
    <w:rsid w:val="00C84F73"/>
    <w:rsid w:val="00C853D3"/>
    <w:rsid w:val="00C853E2"/>
    <w:rsid w:val="00C85460"/>
    <w:rsid w:val="00C854AF"/>
    <w:rsid w:val="00C854CB"/>
    <w:rsid w:val="00C85651"/>
    <w:rsid w:val="00C8575D"/>
    <w:rsid w:val="00C85957"/>
    <w:rsid w:val="00C85A1E"/>
    <w:rsid w:val="00C85C16"/>
    <w:rsid w:val="00C85CDF"/>
    <w:rsid w:val="00C85D00"/>
    <w:rsid w:val="00C862C1"/>
    <w:rsid w:val="00C863D3"/>
    <w:rsid w:val="00C864AB"/>
    <w:rsid w:val="00C865F8"/>
    <w:rsid w:val="00C86675"/>
    <w:rsid w:val="00C867F3"/>
    <w:rsid w:val="00C868ED"/>
    <w:rsid w:val="00C86A41"/>
    <w:rsid w:val="00C86B23"/>
    <w:rsid w:val="00C86C56"/>
    <w:rsid w:val="00C86C6D"/>
    <w:rsid w:val="00C86F2C"/>
    <w:rsid w:val="00C86F74"/>
    <w:rsid w:val="00C87020"/>
    <w:rsid w:val="00C87153"/>
    <w:rsid w:val="00C87165"/>
    <w:rsid w:val="00C871D4"/>
    <w:rsid w:val="00C871E2"/>
    <w:rsid w:val="00C87247"/>
    <w:rsid w:val="00C87283"/>
    <w:rsid w:val="00C872D7"/>
    <w:rsid w:val="00C8743F"/>
    <w:rsid w:val="00C874A0"/>
    <w:rsid w:val="00C87645"/>
    <w:rsid w:val="00C876A1"/>
    <w:rsid w:val="00C876B6"/>
    <w:rsid w:val="00C877CC"/>
    <w:rsid w:val="00C87928"/>
    <w:rsid w:val="00C8792F"/>
    <w:rsid w:val="00C87983"/>
    <w:rsid w:val="00C879B9"/>
    <w:rsid w:val="00C87A77"/>
    <w:rsid w:val="00C87BDA"/>
    <w:rsid w:val="00C87F10"/>
    <w:rsid w:val="00C87F1A"/>
    <w:rsid w:val="00C87F26"/>
    <w:rsid w:val="00C87FB4"/>
    <w:rsid w:val="00C9006F"/>
    <w:rsid w:val="00C900E4"/>
    <w:rsid w:val="00C901BA"/>
    <w:rsid w:val="00C9023A"/>
    <w:rsid w:val="00C9056C"/>
    <w:rsid w:val="00C905D5"/>
    <w:rsid w:val="00C90627"/>
    <w:rsid w:val="00C909D5"/>
    <w:rsid w:val="00C90B9B"/>
    <w:rsid w:val="00C90BC2"/>
    <w:rsid w:val="00C90D6B"/>
    <w:rsid w:val="00C90EC5"/>
    <w:rsid w:val="00C90F42"/>
    <w:rsid w:val="00C91252"/>
    <w:rsid w:val="00C91285"/>
    <w:rsid w:val="00C9134B"/>
    <w:rsid w:val="00C913C6"/>
    <w:rsid w:val="00C913D7"/>
    <w:rsid w:val="00C91408"/>
    <w:rsid w:val="00C9166B"/>
    <w:rsid w:val="00C91973"/>
    <w:rsid w:val="00C91AE7"/>
    <w:rsid w:val="00C91B2C"/>
    <w:rsid w:val="00C91B8C"/>
    <w:rsid w:val="00C91BD1"/>
    <w:rsid w:val="00C91D8D"/>
    <w:rsid w:val="00C91EF3"/>
    <w:rsid w:val="00C9232C"/>
    <w:rsid w:val="00C924AA"/>
    <w:rsid w:val="00C924DB"/>
    <w:rsid w:val="00C924DC"/>
    <w:rsid w:val="00C925A4"/>
    <w:rsid w:val="00C925FD"/>
    <w:rsid w:val="00C9262F"/>
    <w:rsid w:val="00C926EE"/>
    <w:rsid w:val="00C92B64"/>
    <w:rsid w:val="00C92B77"/>
    <w:rsid w:val="00C92F16"/>
    <w:rsid w:val="00C92FB9"/>
    <w:rsid w:val="00C93119"/>
    <w:rsid w:val="00C93176"/>
    <w:rsid w:val="00C93257"/>
    <w:rsid w:val="00C9328F"/>
    <w:rsid w:val="00C934E2"/>
    <w:rsid w:val="00C935FD"/>
    <w:rsid w:val="00C937C5"/>
    <w:rsid w:val="00C93806"/>
    <w:rsid w:val="00C93A66"/>
    <w:rsid w:val="00C93B1F"/>
    <w:rsid w:val="00C93BC8"/>
    <w:rsid w:val="00C93D44"/>
    <w:rsid w:val="00C93DFB"/>
    <w:rsid w:val="00C93E56"/>
    <w:rsid w:val="00C94007"/>
    <w:rsid w:val="00C94058"/>
    <w:rsid w:val="00C9459B"/>
    <w:rsid w:val="00C945A3"/>
    <w:rsid w:val="00C94734"/>
    <w:rsid w:val="00C94949"/>
    <w:rsid w:val="00C949E2"/>
    <w:rsid w:val="00C94AA4"/>
    <w:rsid w:val="00C94B23"/>
    <w:rsid w:val="00C94BC2"/>
    <w:rsid w:val="00C94BC9"/>
    <w:rsid w:val="00C94BFF"/>
    <w:rsid w:val="00C94C10"/>
    <w:rsid w:val="00C94C28"/>
    <w:rsid w:val="00C94D14"/>
    <w:rsid w:val="00C94DE7"/>
    <w:rsid w:val="00C94E8D"/>
    <w:rsid w:val="00C94EEF"/>
    <w:rsid w:val="00C94FD8"/>
    <w:rsid w:val="00C9521D"/>
    <w:rsid w:val="00C9522E"/>
    <w:rsid w:val="00C954FD"/>
    <w:rsid w:val="00C9554B"/>
    <w:rsid w:val="00C95586"/>
    <w:rsid w:val="00C955B7"/>
    <w:rsid w:val="00C955D3"/>
    <w:rsid w:val="00C9565D"/>
    <w:rsid w:val="00C9569D"/>
    <w:rsid w:val="00C9579B"/>
    <w:rsid w:val="00C95862"/>
    <w:rsid w:val="00C9586A"/>
    <w:rsid w:val="00C95943"/>
    <w:rsid w:val="00C9596C"/>
    <w:rsid w:val="00C959E8"/>
    <w:rsid w:val="00C95DE3"/>
    <w:rsid w:val="00C95FB7"/>
    <w:rsid w:val="00C9604C"/>
    <w:rsid w:val="00C96168"/>
    <w:rsid w:val="00C961F4"/>
    <w:rsid w:val="00C9625F"/>
    <w:rsid w:val="00C96399"/>
    <w:rsid w:val="00C963F3"/>
    <w:rsid w:val="00C9643A"/>
    <w:rsid w:val="00C96441"/>
    <w:rsid w:val="00C966E4"/>
    <w:rsid w:val="00C96815"/>
    <w:rsid w:val="00C968F1"/>
    <w:rsid w:val="00C969E2"/>
    <w:rsid w:val="00C96A6A"/>
    <w:rsid w:val="00C96B8B"/>
    <w:rsid w:val="00C96EB8"/>
    <w:rsid w:val="00C96F47"/>
    <w:rsid w:val="00C96FCE"/>
    <w:rsid w:val="00C97036"/>
    <w:rsid w:val="00C97261"/>
    <w:rsid w:val="00C974BD"/>
    <w:rsid w:val="00C976EA"/>
    <w:rsid w:val="00C97799"/>
    <w:rsid w:val="00C978FC"/>
    <w:rsid w:val="00C97A65"/>
    <w:rsid w:val="00C97C39"/>
    <w:rsid w:val="00C97D45"/>
    <w:rsid w:val="00C97D52"/>
    <w:rsid w:val="00C97E01"/>
    <w:rsid w:val="00C97EC5"/>
    <w:rsid w:val="00C97FCA"/>
    <w:rsid w:val="00CA0140"/>
    <w:rsid w:val="00CA0174"/>
    <w:rsid w:val="00CA02D9"/>
    <w:rsid w:val="00CA0366"/>
    <w:rsid w:val="00CA03D3"/>
    <w:rsid w:val="00CA042A"/>
    <w:rsid w:val="00CA06F2"/>
    <w:rsid w:val="00CA0720"/>
    <w:rsid w:val="00CA073C"/>
    <w:rsid w:val="00CA0C6A"/>
    <w:rsid w:val="00CA0C90"/>
    <w:rsid w:val="00CA0D36"/>
    <w:rsid w:val="00CA0EA4"/>
    <w:rsid w:val="00CA0FCB"/>
    <w:rsid w:val="00CA0FED"/>
    <w:rsid w:val="00CA1041"/>
    <w:rsid w:val="00CA1238"/>
    <w:rsid w:val="00CA1368"/>
    <w:rsid w:val="00CA14E9"/>
    <w:rsid w:val="00CA1627"/>
    <w:rsid w:val="00CA184A"/>
    <w:rsid w:val="00CA185C"/>
    <w:rsid w:val="00CA18EE"/>
    <w:rsid w:val="00CA18FC"/>
    <w:rsid w:val="00CA1AB5"/>
    <w:rsid w:val="00CA1B5A"/>
    <w:rsid w:val="00CA1C41"/>
    <w:rsid w:val="00CA1D8C"/>
    <w:rsid w:val="00CA2026"/>
    <w:rsid w:val="00CA206C"/>
    <w:rsid w:val="00CA2184"/>
    <w:rsid w:val="00CA2208"/>
    <w:rsid w:val="00CA2222"/>
    <w:rsid w:val="00CA2232"/>
    <w:rsid w:val="00CA225C"/>
    <w:rsid w:val="00CA2292"/>
    <w:rsid w:val="00CA25F3"/>
    <w:rsid w:val="00CA2639"/>
    <w:rsid w:val="00CA26CB"/>
    <w:rsid w:val="00CA2A2A"/>
    <w:rsid w:val="00CA2A9E"/>
    <w:rsid w:val="00CA2AE5"/>
    <w:rsid w:val="00CA2AEF"/>
    <w:rsid w:val="00CA2B85"/>
    <w:rsid w:val="00CA2B88"/>
    <w:rsid w:val="00CA2C65"/>
    <w:rsid w:val="00CA2DA3"/>
    <w:rsid w:val="00CA2EB4"/>
    <w:rsid w:val="00CA2F59"/>
    <w:rsid w:val="00CA3207"/>
    <w:rsid w:val="00CA3213"/>
    <w:rsid w:val="00CA343B"/>
    <w:rsid w:val="00CA343E"/>
    <w:rsid w:val="00CA3837"/>
    <w:rsid w:val="00CA3841"/>
    <w:rsid w:val="00CA3A9B"/>
    <w:rsid w:val="00CA3AF1"/>
    <w:rsid w:val="00CA3D7E"/>
    <w:rsid w:val="00CA3DC8"/>
    <w:rsid w:val="00CA3FDF"/>
    <w:rsid w:val="00CA40D6"/>
    <w:rsid w:val="00CA4117"/>
    <w:rsid w:val="00CA411F"/>
    <w:rsid w:val="00CA422F"/>
    <w:rsid w:val="00CA42AD"/>
    <w:rsid w:val="00CA4303"/>
    <w:rsid w:val="00CA43BE"/>
    <w:rsid w:val="00CA445D"/>
    <w:rsid w:val="00CA4526"/>
    <w:rsid w:val="00CA45F7"/>
    <w:rsid w:val="00CA4648"/>
    <w:rsid w:val="00CA472D"/>
    <w:rsid w:val="00CA47E7"/>
    <w:rsid w:val="00CA498E"/>
    <w:rsid w:val="00CA4A05"/>
    <w:rsid w:val="00CA4A33"/>
    <w:rsid w:val="00CA4A55"/>
    <w:rsid w:val="00CA4B27"/>
    <w:rsid w:val="00CA4BFC"/>
    <w:rsid w:val="00CA4D78"/>
    <w:rsid w:val="00CA4DEF"/>
    <w:rsid w:val="00CA4E18"/>
    <w:rsid w:val="00CA4F7C"/>
    <w:rsid w:val="00CA5071"/>
    <w:rsid w:val="00CA52CD"/>
    <w:rsid w:val="00CA533A"/>
    <w:rsid w:val="00CA5343"/>
    <w:rsid w:val="00CA549B"/>
    <w:rsid w:val="00CA5637"/>
    <w:rsid w:val="00CA563F"/>
    <w:rsid w:val="00CA57D7"/>
    <w:rsid w:val="00CA584C"/>
    <w:rsid w:val="00CA58AA"/>
    <w:rsid w:val="00CA5A26"/>
    <w:rsid w:val="00CA5C98"/>
    <w:rsid w:val="00CA5CCD"/>
    <w:rsid w:val="00CA5F54"/>
    <w:rsid w:val="00CA608E"/>
    <w:rsid w:val="00CA612F"/>
    <w:rsid w:val="00CA6154"/>
    <w:rsid w:val="00CA62B0"/>
    <w:rsid w:val="00CA6328"/>
    <w:rsid w:val="00CA6340"/>
    <w:rsid w:val="00CA64A7"/>
    <w:rsid w:val="00CA6599"/>
    <w:rsid w:val="00CA65AC"/>
    <w:rsid w:val="00CA668F"/>
    <w:rsid w:val="00CA66BC"/>
    <w:rsid w:val="00CA6763"/>
    <w:rsid w:val="00CA67D7"/>
    <w:rsid w:val="00CA6846"/>
    <w:rsid w:val="00CA689D"/>
    <w:rsid w:val="00CA69D2"/>
    <w:rsid w:val="00CA6A12"/>
    <w:rsid w:val="00CA6AAE"/>
    <w:rsid w:val="00CA6BD9"/>
    <w:rsid w:val="00CA6BE2"/>
    <w:rsid w:val="00CA6C00"/>
    <w:rsid w:val="00CA6CAC"/>
    <w:rsid w:val="00CA6E0A"/>
    <w:rsid w:val="00CA6EC7"/>
    <w:rsid w:val="00CA6F69"/>
    <w:rsid w:val="00CA7098"/>
    <w:rsid w:val="00CA7129"/>
    <w:rsid w:val="00CA71DF"/>
    <w:rsid w:val="00CA7417"/>
    <w:rsid w:val="00CA744C"/>
    <w:rsid w:val="00CA7503"/>
    <w:rsid w:val="00CA7735"/>
    <w:rsid w:val="00CA7744"/>
    <w:rsid w:val="00CA7779"/>
    <w:rsid w:val="00CA787E"/>
    <w:rsid w:val="00CA78E6"/>
    <w:rsid w:val="00CA79E0"/>
    <w:rsid w:val="00CA7BFA"/>
    <w:rsid w:val="00CA7EE8"/>
    <w:rsid w:val="00CA7EEF"/>
    <w:rsid w:val="00CA7F3C"/>
    <w:rsid w:val="00CA7F8C"/>
    <w:rsid w:val="00CB0048"/>
    <w:rsid w:val="00CB00F4"/>
    <w:rsid w:val="00CB00FD"/>
    <w:rsid w:val="00CB0188"/>
    <w:rsid w:val="00CB0326"/>
    <w:rsid w:val="00CB0391"/>
    <w:rsid w:val="00CB03EF"/>
    <w:rsid w:val="00CB04CD"/>
    <w:rsid w:val="00CB04D2"/>
    <w:rsid w:val="00CB0510"/>
    <w:rsid w:val="00CB059A"/>
    <w:rsid w:val="00CB0608"/>
    <w:rsid w:val="00CB0766"/>
    <w:rsid w:val="00CB0800"/>
    <w:rsid w:val="00CB087C"/>
    <w:rsid w:val="00CB09E2"/>
    <w:rsid w:val="00CB0AB8"/>
    <w:rsid w:val="00CB0ACB"/>
    <w:rsid w:val="00CB0CF0"/>
    <w:rsid w:val="00CB0D52"/>
    <w:rsid w:val="00CB0F08"/>
    <w:rsid w:val="00CB0FA0"/>
    <w:rsid w:val="00CB10F3"/>
    <w:rsid w:val="00CB13EA"/>
    <w:rsid w:val="00CB1488"/>
    <w:rsid w:val="00CB154B"/>
    <w:rsid w:val="00CB1765"/>
    <w:rsid w:val="00CB17E5"/>
    <w:rsid w:val="00CB189B"/>
    <w:rsid w:val="00CB18B4"/>
    <w:rsid w:val="00CB1907"/>
    <w:rsid w:val="00CB1A10"/>
    <w:rsid w:val="00CB1BBC"/>
    <w:rsid w:val="00CB1F1F"/>
    <w:rsid w:val="00CB1F2A"/>
    <w:rsid w:val="00CB228A"/>
    <w:rsid w:val="00CB22C5"/>
    <w:rsid w:val="00CB232F"/>
    <w:rsid w:val="00CB2483"/>
    <w:rsid w:val="00CB24BA"/>
    <w:rsid w:val="00CB2517"/>
    <w:rsid w:val="00CB2548"/>
    <w:rsid w:val="00CB2576"/>
    <w:rsid w:val="00CB275B"/>
    <w:rsid w:val="00CB27D8"/>
    <w:rsid w:val="00CB2824"/>
    <w:rsid w:val="00CB2B29"/>
    <w:rsid w:val="00CB2B67"/>
    <w:rsid w:val="00CB2BC8"/>
    <w:rsid w:val="00CB2CAC"/>
    <w:rsid w:val="00CB2CBC"/>
    <w:rsid w:val="00CB2D75"/>
    <w:rsid w:val="00CB2DE7"/>
    <w:rsid w:val="00CB2E0D"/>
    <w:rsid w:val="00CB2E84"/>
    <w:rsid w:val="00CB317C"/>
    <w:rsid w:val="00CB3207"/>
    <w:rsid w:val="00CB341C"/>
    <w:rsid w:val="00CB34C6"/>
    <w:rsid w:val="00CB3612"/>
    <w:rsid w:val="00CB3614"/>
    <w:rsid w:val="00CB3692"/>
    <w:rsid w:val="00CB36D2"/>
    <w:rsid w:val="00CB37C0"/>
    <w:rsid w:val="00CB3822"/>
    <w:rsid w:val="00CB3865"/>
    <w:rsid w:val="00CB39A3"/>
    <w:rsid w:val="00CB39B2"/>
    <w:rsid w:val="00CB3BFD"/>
    <w:rsid w:val="00CB3C45"/>
    <w:rsid w:val="00CB3FF0"/>
    <w:rsid w:val="00CB4037"/>
    <w:rsid w:val="00CB4179"/>
    <w:rsid w:val="00CB4188"/>
    <w:rsid w:val="00CB41B7"/>
    <w:rsid w:val="00CB42B2"/>
    <w:rsid w:val="00CB4370"/>
    <w:rsid w:val="00CB437A"/>
    <w:rsid w:val="00CB4459"/>
    <w:rsid w:val="00CB4567"/>
    <w:rsid w:val="00CB460D"/>
    <w:rsid w:val="00CB46DD"/>
    <w:rsid w:val="00CB474D"/>
    <w:rsid w:val="00CB47F5"/>
    <w:rsid w:val="00CB48A6"/>
    <w:rsid w:val="00CB49CD"/>
    <w:rsid w:val="00CB4A75"/>
    <w:rsid w:val="00CB4AA5"/>
    <w:rsid w:val="00CB4AD2"/>
    <w:rsid w:val="00CB4CCF"/>
    <w:rsid w:val="00CB4D19"/>
    <w:rsid w:val="00CB4D31"/>
    <w:rsid w:val="00CB4D5D"/>
    <w:rsid w:val="00CB4F5C"/>
    <w:rsid w:val="00CB4F86"/>
    <w:rsid w:val="00CB5016"/>
    <w:rsid w:val="00CB5035"/>
    <w:rsid w:val="00CB503F"/>
    <w:rsid w:val="00CB50B1"/>
    <w:rsid w:val="00CB511E"/>
    <w:rsid w:val="00CB513C"/>
    <w:rsid w:val="00CB51DD"/>
    <w:rsid w:val="00CB5209"/>
    <w:rsid w:val="00CB5291"/>
    <w:rsid w:val="00CB53C8"/>
    <w:rsid w:val="00CB548D"/>
    <w:rsid w:val="00CB5493"/>
    <w:rsid w:val="00CB54C8"/>
    <w:rsid w:val="00CB5523"/>
    <w:rsid w:val="00CB5B7E"/>
    <w:rsid w:val="00CB5BA9"/>
    <w:rsid w:val="00CB5BFB"/>
    <w:rsid w:val="00CB5C05"/>
    <w:rsid w:val="00CB5C76"/>
    <w:rsid w:val="00CB5CF2"/>
    <w:rsid w:val="00CB5F3F"/>
    <w:rsid w:val="00CB5F49"/>
    <w:rsid w:val="00CB5F61"/>
    <w:rsid w:val="00CB603D"/>
    <w:rsid w:val="00CB60D3"/>
    <w:rsid w:val="00CB611A"/>
    <w:rsid w:val="00CB615B"/>
    <w:rsid w:val="00CB62CB"/>
    <w:rsid w:val="00CB6327"/>
    <w:rsid w:val="00CB6555"/>
    <w:rsid w:val="00CB660E"/>
    <w:rsid w:val="00CB66C5"/>
    <w:rsid w:val="00CB6823"/>
    <w:rsid w:val="00CB6860"/>
    <w:rsid w:val="00CB6AFB"/>
    <w:rsid w:val="00CB6B6D"/>
    <w:rsid w:val="00CB6B81"/>
    <w:rsid w:val="00CB6BE0"/>
    <w:rsid w:val="00CB6CB2"/>
    <w:rsid w:val="00CB6CE1"/>
    <w:rsid w:val="00CB6FF3"/>
    <w:rsid w:val="00CB70B4"/>
    <w:rsid w:val="00CB70D8"/>
    <w:rsid w:val="00CB71AB"/>
    <w:rsid w:val="00CB72EC"/>
    <w:rsid w:val="00CB7333"/>
    <w:rsid w:val="00CB7369"/>
    <w:rsid w:val="00CB738B"/>
    <w:rsid w:val="00CB7813"/>
    <w:rsid w:val="00CB7819"/>
    <w:rsid w:val="00CB78C1"/>
    <w:rsid w:val="00CB7971"/>
    <w:rsid w:val="00CB7B71"/>
    <w:rsid w:val="00CB7C62"/>
    <w:rsid w:val="00CB7CBC"/>
    <w:rsid w:val="00CB7D30"/>
    <w:rsid w:val="00CB7D49"/>
    <w:rsid w:val="00CB7DA7"/>
    <w:rsid w:val="00CB7DBA"/>
    <w:rsid w:val="00CB7DFC"/>
    <w:rsid w:val="00CB7E62"/>
    <w:rsid w:val="00CB7EE7"/>
    <w:rsid w:val="00CB7F92"/>
    <w:rsid w:val="00CC00B4"/>
    <w:rsid w:val="00CC01E6"/>
    <w:rsid w:val="00CC022F"/>
    <w:rsid w:val="00CC02DC"/>
    <w:rsid w:val="00CC0447"/>
    <w:rsid w:val="00CC072D"/>
    <w:rsid w:val="00CC0943"/>
    <w:rsid w:val="00CC0952"/>
    <w:rsid w:val="00CC0A0C"/>
    <w:rsid w:val="00CC0BFC"/>
    <w:rsid w:val="00CC0D1C"/>
    <w:rsid w:val="00CC0D2F"/>
    <w:rsid w:val="00CC0D43"/>
    <w:rsid w:val="00CC0DE0"/>
    <w:rsid w:val="00CC1050"/>
    <w:rsid w:val="00CC1210"/>
    <w:rsid w:val="00CC131A"/>
    <w:rsid w:val="00CC131E"/>
    <w:rsid w:val="00CC134D"/>
    <w:rsid w:val="00CC13F2"/>
    <w:rsid w:val="00CC14D8"/>
    <w:rsid w:val="00CC1564"/>
    <w:rsid w:val="00CC164D"/>
    <w:rsid w:val="00CC170B"/>
    <w:rsid w:val="00CC1759"/>
    <w:rsid w:val="00CC1802"/>
    <w:rsid w:val="00CC1877"/>
    <w:rsid w:val="00CC1A31"/>
    <w:rsid w:val="00CC1A4C"/>
    <w:rsid w:val="00CC1B29"/>
    <w:rsid w:val="00CC1BEA"/>
    <w:rsid w:val="00CC1C1F"/>
    <w:rsid w:val="00CC1F63"/>
    <w:rsid w:val="00CC1F7C"/>
    <w:rsid w:val="00CC202F"/>
    <w:rsid w:val="00CC207A"/>
    <w:rsid w:val="00CC21E5"/>
    <w:rsid w:val="00CC2202"/>
    <w:rsid w:val="00CC224D"/>
    <w:rsid w:val="00CC226D"/>
    <w:rsid w:val="00CC2345"/>
    <w:rsid w:val="00CC235A"/>
    <w:rsid w:val="00CC242B"/>
    <w:rsid w:val="00CC270B"/>
    <w:rsid w:val="00CC282D"/>
    <w:rsid w:val="00CC290C"/>
    <w:rsid w:val="00CC2AF0"/>
    <w:rsid w:val="00CC2BF0"/>
    <w:rsid w:val="00CC2C47"/>
    <w:rsid w:val="00CC2C81"/>
    <w:rsid w:val="00CC2C9F"/>
    <w:rsid w:val="00CC2ECE"/>
    <w:rsid w:val="00CC308C"/>
    <w:rsid w:val="00CC32B5"/>
    <w:rsid w:val="00CC361A"/>
    <w:rsid w:val="00CC3631"/>
    <w:rsid w:val="00CC36F1"/>
    <w:rsid w:val="00CC3958"/>
    <w:rsid w:val="00CC39B6"/>
    <w:rsid w:val="00CC3AC2"/>
    <w:rsid w:val="00CC3B8E"/>
    <w:rsid w:val="00CC3BDF"/>
    <w:rsid w:val="00CC3E2D"/>
    <w:rsid w:val="00CC3E56"/>
    <w:rsid w:val="00CC3E83"/>
    <w:rsid w:val="00CC3ED7"/>
    <w:rsid w:val="00CC3F0B"/>
    <w:rsid w:val="00CC3F55"/>
    <w:rsid w:val="00CC3FDC"/>
    <w:rsid w:val="00CC4025"/>
    <w:rsid w:val="00CC4096"/>
    <w:rsid w:val="00CC4161"/>
    <w:rsid w:val="00CC41C5"/>
    <w:rsid w:val="00CC4353"/>
    <w:rsid w:val="00CC4362"/>
    <w:rsid w:val="00CC43CC"/>
    <w:rsid w:val="00CC4426"/>
    <w:rsid w:val="00CC443E"/>
    <w:rsid w:val="00CC4482"/>
    <w:rsid w:val="00CC4515"/>
    <w:rsid w:val="00CC456C"/>
    <w:rsid w:val="00CC4570"/>
    <w:rsid w:val="00CC45B1"/>
    <w:rsid w:val="00CC4624"/>
    <w:rsid w:val="00CC479A"/>
    <w:rsid w:val="00CC4865"/>
    <w:rsid w:val="00CC492C"/>
    <w:rsid w:val="00CC4B06"/>
    <w:rsid w:val="00CC4BEB"/>
    <w:rsid w:val="00CC4BEC"/>
    <w:rsid w:val="00CC4D78"/>
    <w:rsid w:val="00CC4F84"/>
    <w:rsid w:val="00CC506F"/>
    <w:rsid w:val="00CC5242"/>
    <w:rsid w:val="00CC5443"/>
    <w:rsid w:val="00CC570A"/>
    <w:rsid w:val="00CC580F"/>
    <w:rsid w:val="00CC5A6E"/>
    <w:rsid w:val="00CC5AF4"/>
    <w:rsid w:val="00CC5BFB"/>
    <w:rsid w:val="00CC5D76"/>
    <w:rsid w:val="00CC5E55"/>
    <w:rsid w:val="00CC5E8C"/>
    <w:rsid w:val="00CC5E98"/>
    <w:rsid w:val="00CC5EF4"/>
    <w:rsid w:val="00CC5EFA"/>
    <w:rsid w:val="00CC5F63"/>
    <w:rsid w:val="00CC61A1"/>
    <w:rsid w:val="00CC62E9"/>
    <w:rsid w:val="00CC65AB"/>
    <w:rsid w:val="00CC66B0"/>
    <w:rsid w:val="00CC6891"/>
    <w:rsid w:val="00CC6C49"/>
    <w:rsid w:val="00CC6D58"/>
    <w:rsid w:val="00CC6EAC"/>
    <w:rsid w:val="00CC6FCB"/>
    <w:rsid w:val="00CC7070"/>
    <w:rsid w:val="00CC7298"/>
    <w:rsid w:val="00CC786E"/>
    <w:rsid w:val="00CC7898"/>
    <w:rsid w:val="00CC7961"/>
    <w:rsid w:val="00CC7B05"/>
    <w:rsid w:val="00CC7CB7"/>
    <w:rsid w:val="00CC7DAF"/>
    <w:rsid w:val="00CC7ED2"/>
    <w:rsid w:val="00CC7F01"/>
    <w:rsid w:val="00CC7F91"/>
    <w:rsid w:val="00CD0053"/>
    <w:rsid w:val="00CD00DE"/>
    <w:rsid w:val="00CD02C2"/>
    <w:rsid w:val="00CD04ED"/>
    <w:rsid w:val="00CD0505"/>
    <w:rsid w:val="00CD056E"/>
    <w:rsid w:val="00CD06A6"/>
    <w:rsid w:val="00CD07AB"/>
    <w:rsid w:val="00CD07D4"/>
    <w:rsid w:val="00CD0824"/>
    <w:rsid w:val="00CD088B"/>
    <w:rsid w:val="00CD089A"/>
    <w:rsid w:val="00CD089D"/>
    <w:rsid w:val="00CD0B26"/>
    <w:rsid w:val="00CD0B59"/>
    <w:rsid w:val="00CD0C03"/>
    <w:rsid w:val="00CD0C76"/>
    <w:rsid w:val="00CD0CFE"/>
    <w:rsid w:val="00CD0D25"/>
    <w:rsid w:val="00CD0D9F"/>
    <w:rsid w:val="00CD0E74"/>
    <w:rsid w:val="00CD0F09"/>
    <w:rsid w:val="00CD0F3D"/>
    <w:rsid w:val="00CD1063"/>
    <w:rsid w:val="00CD107F"/>
    <w:rsid w:val="00CD114D"/>
    <w:rsid w:val="00CD11B3"/>
    <w:rsid w:val="00CD1345"/>
    <w:rsid w:val="00CD14C5"/>
    <w:rsid w:val="00CD153E"/>
    <w:rsid w:val="00CD15FE"/>
    <w:rsid w:val="00CD1638"/>
    <w:rsid w:val="00CD16A5"/>
    <w:rsid w:val="00CD17D6"/>
    <w:rsid w:val="00CD181F"/>
    <w:rsid w:val="00CD1838"/>
    <w:rsid w:val="00CD1974"/>
    <w:rsid w:val="00CD19A8"/>
    <w:rsid w:val="00CD19DE"/>
    <w:rsid w:val="00CD1AE3"/>
    <w:rsid w:val="00CD1B01"/>
    <w:rsid w:val="00CD1C77"/>
    <w:rsid w:val="00CD1D11"/>
    <w:rsid w:val="00CD1D96"/>
    <w:rsid w:val="00CD1DE0"/>
    <w:rsid w:val="00CD1DF2"/>
    <w:rsid w:val="00CD1E0B"/>
    <w:rsid w:val="00CD1EED"/>
    <w:rsid w:val="00CD1F25"/>
    <w:rsid w:val="00CD1F35"/>
    <w:rsid w:val="00CD1FBB"/>
    <w:rsid w:val="00CD1FD1"/>
    <w:rsid w:val="00CD20FC"/>
    <w:rsid w:val="00CD2127"/>
    <w:rsid w:val="00CD2366"/>
    <w:rsid w:val="00CD2367"/>
    <w:rsid w:val="00CD2566"/>
    <w:rsid w:val="00CD25BC"/>
    <w:rsid w:val="00CD25CE"/>
    <w:rsid w:val="00CD273F"/>
    <w:rsid w:val="00CD279C"/>
    <w:rsid w:val="00CD27AB"/>
    <w:rsid w:val="00CD27E7"/>
    <w:rsid w:val="00CD28A7"/>
    <w:rsid w:val="00CD2954"/>
    <w:rsid w:val="00CD2A05"/>
    <w:rsid w:val="00CD2ADD"/>
    <w:rsid w:val="00CD2AFC"/>
    <w:rsid w:val="00CD2B29"/>
    <w:rsid w:val="00CD2B34"/>
    <w:rsid w:val="00CD2C1B"/>
    <w:rsid w:val="00CD2E61"/>
    <w:rsid w:val="00CD3007"/>
    <w:rsid w:val="00CD30D5"/>
    <w:rsid w:val="00CD310D"/>
    <w:rsid w:val="00CD312C"/>
    <w:rsid w:val="00CD317E"/>
    <w:rsid w:val="00CD32C7"/>
    <w:rsid w:val="00CD33E7"/>
    <w:rsid w:val="00CD3428"/>
    <w:rsid w:val="00CD3919"/>
    <w:rsid w:val="00CD3B11"/>
    <w:rsid w:val="00CD3B99"/>
    <w:rsid w:val="00CD3BC3"/>
    <w:rsid w:val="00CD3C59"/>
    <w:rsid w:val="00CD3E6D"/>
    <w:rsid w:val="00CD3F1C"/>
    <w:rsid w:val="00CD3F6B"/>
    <w:rsid w:val="00CD41D7"/>
    <w:rsid w:val="00CD4267"/>
    <w:rsid w:val="00CD4357"/>
    <w:rsid w:val="00CD4415"/>
    <w:rsid w:val="00CD4555"/>
    <w:rsid w:val="00CD45FA"/>
    <w:rsid w:val="00CD4635"/>
    <w:rsid w:val="00CD465C"/>
    <w:rsid w:val="00CD47DF"/>
    <w:rsid w:val="00CD47F3"/>
    <w:rsid w:val="00CD48AE"/>
    <w:rsid w:val="00CD498E"/>
    <w:rsid w:val="00CD4AD4"/>
    <w:rsid w:val="00CD4D03"/>
    <w:rsid w:val="00CD4D32"/>
    <w:rsid w:val="00CD4D64"/>
    <w:rsid w:val="00CD4E79"/>
    <w:rsid w:val="00CD5087"/>
    <w:rsid w:val="00CD5183"/>
    <w:rsid w:val="00CD519F"/>
    <w:rsid w:val="00CD528B"/>
    <w:rsid w:val="00CD5361"/>
    <w:rsid w:val="00CD5396"/>
    <w:rsid w:val="00CD5539"/>
    <w:rsid w:val="00CD559F"/>
    <w:rsid w:val="00CD572E"/>
    <w:rsid w:val="00CD5853"/>
    <w:rsid w:val="00CD5A2D"/>
    <w:rsid w:val="00CD5B01"/>
    <w:rsid w:val="00CD5BD6"/>
    <w:rsid w:val="00CD5C1A"/>
    <w:rsid w:val="00CD5D52"/>
    <w:rsid w:val="00CD5F79"/>
    <w:rsid w:val="00CD5FDD"/>
    <w:rsid w:val="00CD5FEE"/>
    <w:rsid w:val="00CD6030"/>
    <w:rsid w:val="00CD60D6"/>
    <w:rsid w:val="00CD610E"/>
    <w:rsid w:val="00CD61DF"/>
    <w:rsid w:val="00CD6319"/>
    <w:rsid w:val="00CD63D7"/>
    <w:rsid w:val="00CD63F5"/>
    <w:rsid w:val="00CD644C"/>
    <w:rsid w:val="00CD64DB"/>
    <w:rsid w:val="00CD650D"/>
    <w:rsid w:val="00CD6545"/>
    <w:rsid w:val="00CD656A"/>
    <w:rsid w:val="00CD6886"/>
    <w:rsid w:val="00CD6988"/>
    <w:rsid w:val="00CD69A4"/>
    <w:rsid w:val="00CD6AA3"/>
    <w:rsid w:val="00CD6AC9"/>
    <w:rsid w:val="00CD6AFE"/>
    <w:rsid w:val="00CD6B46"/>
    <w:rsid w:val="00CD6C19"/>
    <w:rsid w:val="00CD6C6A"/>
    <w:rsid w:val="00CD6D1A"/>
    <w:rsid w:val="00CD6D33"/>
    <w:rsid w:val="00CD6ECB"/>
    <w:rsid w:val="00CD6FC9"/>
    <w:rsid w:val="00CD7054"/>
    <w:rsid w:val="00CD7242"/>
    <w:rsid w:val="00CD750A"/>
    <w:rsid w:val="00CD7510"/>
    <w:rsid w:val="00CD757D"/>
    <w:rsid w:val="00CD76EF"/>
    <w:rsid w:val="00CD76F4"/>
    <w:rsid w:val="00CD7813"/>
    <w:rsid w:val="00CD78B6"/>
    <w:rsid w:val="00CD7AA2"/>
    <w:rsid w:val="00CD7AAB"/>
    <w:rsid w:val="00CD7AB3"/>
    <w:rsid w:val="00CD7CAF"/>
    <w:rsid w:val="00CD7D02"/>
    <w:rsid w:val="00CE0197"/>
    <w:rsid w:val="00CE01B8"/>
    <w:rsid w:val="00CE01BB"/>
    <w:rsid w:val="00CE01DC"/>
    <w:rsid w:val="00CE01F2"/>
    <w:rsid w:val="00CE032C"/>
    <w:rsid w:val="00CE0384"/>
    <w:rsid w:val="00CE0442"/>
    <w:rsid w:val="00CE04B5"/>
    <w:rsid w:val="00CE0507"/>
    <w:rsid w:val="00CE056C"/>
    <w:rsid w:val="00CE05E0"/>
    <w:rsid w:val="00CE06B1"/>
    <w:rsid w:val="00CE0700"/>
    <w:rsid w:val="00CE0800"/>
    <w:rsid w:val="00CE09FF"/>
    <w:rsid w:val="00CE0B35"/>
    <w:rsid w:val="00CE0BA8"/>
    <w:rsid w:val="00CE0CB9"/>
    <w:rsid w:val="00CE0D96"/>
    <w:rsid w:val="00CE0DA9"/>
    <w:rsid w:val="00CE0E0A"/>
    <w:rsid w:val="00CE11A5"/>
    <w:rsid w:val="00CE126C"/>
    <w:rsid w:val="00CE12DF"/>
    <w:rsid w:val="00CE13BD"/>
    <w:rsid w:val="00CE1452"/>
    <w:rsid w:val="00CE1552"/>
    <w:rsid w:val="00CE1874"/>
    <w:rsid w:val="00CE1A1D"/>
    <w:rsid w:val="00CE1B77"/>
    <w:rsid w:val="00CE1BAC"/>
    <w:rsid w:val="00CE1CB6"/>
    <w:rsid w:val="00CE1D34"/>
    <w:rsid w:val="00CE1E2D"/>
    <w:rsid w:val="00CE1EBA"/>
    <w:rsid w:val="00CE1FBC"/>
    <w:rsid w:val="00CE2086"/>
    <w:rsid w:val="00CE22CA"/>
    <w:rsid w:val="00CE2519"/>
    <w:rsid w:val="00CE26E4"/>
    <w:rsid w:val="00CE278A"/>
    <w:rsid w:val="00CE27C5"/>
    <w:rsid w:val="00CE2974"/>
    <w:rsid w:val="00CE29F9"/>
    <w:rsid w:val="00CE2AA3"/>
    <w:rsid w:val="00CE2C73"/>
    <w:rsid w:val="00CE2E4A"/>
    <w:rsid w:val="00CE3374"/>
    <w:rsid w:val="00CE33DA"/>
    <w:rsid w:val="00CE34E5"/>
    <w:rsid w:val="00CE369E"/>
    <w:rsid w:val="00CE36CF"/>
    <w:rsid w:val="00CE37BB"/>
    <w:rsid w:val="00CE37DD"/>
    <w:rsid w:val="00CE39CE"/>
    <w:rsid w:val="00CE3A09"/>
    <w:rsid w:val="00CE3BEF"/>
    <w:rsid w:val="00CE3BF9"/>
    <w:rsid w:val="00CE3C35"/>
    <w:rsid w:val="00CE3C44"/>
    <w:rsid w:val="00CE3C66"/>
    <w:rsid w:val="00CE3D20"/>
    <w:rsid w:val="00CE3D50"/>
    <w:rsid w:val="00CE3E0A"/>
    <w:rsid w:val="00CE3E88"/>
    <w:rsid w:val="00CE3FA9"/>
    <w:rsid w:val="00CE4130"/>
    <w:rsid w:val="00CE4272"/>
    <w:rsid w:val="00CE4371"/>
    <w:rsid w:val="00CE45A7"/>
    <w:rsid w:val="00CE45DC"/>
    <w:rsid w:val="00CE4606"/>
    <w:rsid w:val="00CE470C"/>
    <w:rsid w:val="00CE4733"/>
    <w:rsid w:val="00CE4855"/>
    <w:rsid w:val="00CE48BA"/>
    <w:rsid w:val="00CE4943"/>
    <w:rsid w:val="00CE4D14"/>
    <w:rsid w:val="00CE4D8C"/>
    <w:rsid w:val="00CE4DAC"/>
    <w:rsid w:val="00CE4EFB"/>
    <w:rsid w:val="00CE4FAB"/>
    <w:rsid w:val="00CE4FDE"/>
    <w:rsid w:val="00CE5136"/>
    <w:rsid w:val="00CE5177"/>
    <w:rsid w:val="00CE523B"/>
    <w:rsid w:val="00CE536B"/>
    <w:rsid w:val="00CE540E"/>
    <w:rsid w:val="00CE54A1"/>
    <w:rsid w:val="00CE54CB"/>
    <w:rsid w:val="00CE5538"/>
    <w:rsid w:val="00CE5618"/>
    <w:rsid w:val="00CE5619"/>
    <w:rsid w:val="00CE561F"/>
    <w:rsid w:val="00CE57B7"/>
    <w:rsid w:val="00CE5826"/>
    <w:rsid w:val="00CE5891"/>
    <w:rsid w:val="00CE58D1"/>
    <w:rsid w:val="00CE58D3"/>
    <w:rsid w:val="00CE5930"/>
    <w:rsid w:val="00CE5936"/>
    <w:rsid w:val="00CE59F2"/>
    <w:rsid w:val="00CE5AFB"/>
    <w:rsid w:val="00CE5B8F"/>
    <w:rsid w:val="00CE5BB0"/>
    <w:rsid w:val="00CE5C0C"/>
    <w:rsid w:val="00CE5D1D"/>
    <w:rsid w:val="00CE5D72"/>
    <w:rsid w:val="00CE5E19"/>
    <w:rsid w:val="00CE5EA6"/>
    <w:rsid w:val="00CE5FF4"/>
    <w:rsid w:val="00CE6092"/>
    <w:rsid w:val="00CE61D7"/>
    <w:rsid w:val="00CE62B9"/>
    <w:rsid w:val="00CE62E2"/>
    <w:rsid w:val="00CE6463"/>
    <w:rsid w:val="00CE655E"/>
    <w:rsid w:val="00CE66C9"/>
    <w:rsid w:val="00CE68EB"/>
    <w:rsid w:val="00CE6BD0"/>
    <w:rsid w:val="00CE6F2E"/>
    <w:rsid w:val="00CE6F59"/>
    <w:rsid w:val="00CE7039"/>
    <w:rsid w:val="00CE7069"/>
    <w:rsid w:val="00CE7178"/>
    <w:rsid w:val="00CE71F8"/>
    <w:rsid w:val="00CE7283"/>
    <w:rsid w:val="00CE72CA"/>
    <w:rsid w:val="00CE7375"/>
    <w:rsid w:val="00CE74AB"/>
    <w:rsid w:val="00CE74C0"/>
    <w:rsid w:val="00CE74CA"/>
    <w:rsid w:val="00CE7528"/>
    <w:rsid w:val="00CE7586"/>
    <w:rsid w:val="00CE764E"/>
    <w:rsid w:val="00CE76BB"/>
    <w:rsid w:val="00CE7758"/>
    <w:rsid w:val="00CE77DB"/>
    <w:rsid w:val="00CE7A59"/>
    <w:rsid w:val="00CE7BEC"/>
    <w:rsid w:val="00CE7BFB"/>
    <w:rsid w:val="00CE7DF2"/>
    <w:rsid w:val="00CE7E3D"/>
    <w:rsid w:val="00CE7E4F"/>
    <w:rsid w:val="00CF00B4"/>
    <w:rsid w:val="00CF02F3"/>
    <w:rsid w:val="00CF036E"/>
    <w:rsid w:val="00CF037C"/>
    <w:rsid w:val="00CF04F3"/>
    <w:rsid w:val="00CF052A"/>
    <w:rsid w:val="00CF0AB5"/>
    <w:rsid w:val="00CF0AF4"/>
    <w:rsid w:val="00CF0B0B"/>
    <w:rsid w:val="00CF0B4C"/>
    <w:rsid w:val="00CF0B6A"/>
    <w:rsid w:val="00CF0C51"/>
    <w:rsid w:val="00CF0D67"/>
    <w:rsid w:val="00CF0F2E"/>
    <w:rsid w:val="00CF1149"/>
    <w:rsid w:val="00CF11D0"/>
    <w:rsid w:val="00CF1203"/>
    <w:rsid w:val="00CF148E"/>
    <w:rsid w:val="00CF158C"/>
    <w:rsid w:val="00CF15F1"/>
    <w:rsid w:val="00CF1702"/>
    <w:rsid w:val="00CF17C2"/>
    <w:rsid w:val="00CF181B"/>
    <w:rsid w:val="00CF1833"/>
    <w:rsid w:val="00CF1852"/>
    <w:rsid w:val="00CF186B"/>
    <w:rsid w:val="00CF1942"/>
    <w:rsid w:val="00CF1968"/>
    <w:rsid w:val="00CF1AC9"/>
    <w:rsid w:val="00CF1BA1"/>
    <w:rsid w:val="00CF1CC0"/>
    <w:rsid w:val="00CF1D01"/>
    <w:rsid w:val="00CF1D34"/>
    <w:rsid w:val="00CF1DA8"/>
    <w:rsid w:val="00CF1DDA"/>
    <w:rsid w:val="00CF1F1A"/>
    <w:rsid w:val="00CF2092"/>
    <w:rsid w:val="00CF2214"/>
    <w:rsid w:val="00CF223A"/>
    <w:rsid w:val="00CF237E"/>
    <w:rsid w:val="00CF24F2"/>
    <w:rsid w:val="00CF255B"/>
    <w:rsid w:val="00CF265D"/>
    <w:rsid w:val="00CF2676"/>
    <w:rsid w:val="00CF2684"/>
    <w:rsid w:val="00CF26F6"/>
    <w:rsid w:val="00CF2936"/>
    <w:rsid w:val="00CF29C7"/>
    <w:rsid w:val="00CF2B2D"/>
    <w:rsid w:val="00CF2C3B"/>
    <w:rsid w:val="00CF2C58"/>
    <w:rsid w:val="00CF2CFA"/>
    <w:rsid w:val="00CF2D30"/>
    <w:rsid w:val="00CF2FB8"/>
    <w:rsid w:val="00CF302C"/>
    <w:rsid w:val="00CF31CF"/>
    <w:rsid w:val="00CF31D0"/>
    <w:rsid w:val="00CF325C"/>
    <w:rsid w:val="00CF3388"/>
    <w:rsid w:val="00CF341B"/>
    <w:rsid w:val="00CF3489"/>
    <w:rsid w:val="00CF348F"/>
    <w:rsid w:val="00CF3514"/>
    <w:rsid w:val="00CF3548"/>
    <w:rsid w:val="00CF357A"/>
    <w:rsid w:val="00CF3675"/>
    <w:rsid w:val="00CF36A1"/>
    <w:rsid w:val="00CF3774"/>
    <w:rsid w:val="00CF37B3"/>
    <w:rsid w:val="00CF3875"/>
    <w:rsid w:val="00CF38BE"/>
    <w:rsid w:val="00CF3AD2"/>
    <w:rsid w:val="00CF3AFA"/>
    <w:rsid w:val="00CF3C35"/>
    <w:rsid w:val="00CF3C9C"/>
    <w:rsid w:val="00CF3D6C"/>
    <w:rsid w:val="00CF3D7D"/>
    <w:rsid w:val="00CF3DFF"/>
    <w:rsid w:val="00CF3E7B"/>
    <w:rsid w:val="00CF3F9E"/>
    <w:rsid w:val="00CF3FB5"/>
    <w:rsid w:val="00CF3FCE"/>
    <w:rsid w:val="00CF411D"/>
    <w:rsid w:val="00CF4193"/>
    <w:rsid w:val="00CF4208"/>
    <w:rsid w:val="00CF4292"/>
    <w:rsid w:val="00CF4340"/>
    <w:rsid w:val="00CF4526"/>
    <w:rsid w:val="00CF4535"/>
    <w:rsid w:val="00CF4791"/>
    <w:rsid w:val="00CF47BB"/>
    <w:rsid w:val="00CF499A"/>
    <w:rsid w:val="00CF4A9D"/>
    <w:rsid w:val="00CF4C25"/>
    <w:rsid w:val="00CF4C8D"/>
    <w:rsid w:val="00CF4FFC"/>
    <w:rsid w:val="00CF5080"/>
    <w:rsid w:val="00CF50F8"/>
    <w:rsid w:val="00CF5242"/>
    <w:rsid w:val="00CF53FC"/>
    <w:rsid w:val="00CF54CE"/>
    <w:rsid w:val="00CF554D"/>
    <w:rsid w:val="00CF5663"/>
    <w:rsid w:val="00CF56F5"/>
    <w:rsid w:val="00CF57FB"/>
    <w:rsid w:val="00CF5910"/>
    <w:rsid w:val="00CF5919"/>
    <w:rsid w:val="00CF59E1"/>
    <w:rsid w:val="00CF5DBC"/>
    <w:rsid w:val="00CF5EAE"/>
    <w:rsid w:val="00CF5FCF"/>
    <w:rsid w:val="00CF5FD3"/>
    <w:rsid w:val="00CF6002"/>
    <w:rsid w:val="00CF61DE"/>
    <w:rsid w:val="00CF6257"/>
    <w:rsid w:val="00CF630E"/>
    <w:rsid w:val="00CF646A"/>
    <w:rsid w:val="00CF6497"/>
    <w:rsid w:val="00CF65FD"/>
    <w:rsid w:val="00CF66F7"/>
    <w:rsid w:val="00CF6797"/>
    <w:rsid w:val="00CF67AA"/>
    <w:rsid w:val="00CF67BC"/>
    <w:rsid w:val="00CF67ED"/>
    <w:rsid w:val="00CF6882"/>
    <w:rsid w:val="00CF68D0"/>
    <w:rsid w:val="00CF68EA"/>
    <w:rsid w:val="00CF6AB6"/>
    <w:rsid w:val="00CF6C0D"/>
    <w:rsid w:val="00CF6DC8"/>
    <w:rsid w:val="00CF6F9C"/>
    <w:rsid w:val="00CF7032"/>
    <w:rsid w:val="00CF748D"/>
    <w:rsid w:val="00CF755D"/>
    <w:rsid w:val="00CF7622"/>
    <w:rsid w:val="00CF77BE"/>
    <w:rsid w:val="00CF785D"/>
    <w:rsid w:val="00CF7870"/>
    <w:rsid w:val="00CF7AB0"/>
    <w:rsid w:val="00CF7D75"/>
    <w:rsid w:val="00CF7FF7"/>
    <w:rsid w:val="00D00038"/>
    <w:rsid w:val="00D0019E"/>
    <w:rsid w:val="00D00229"/>
    <w:rsid w:val="00D00383"/>
    <w:rsid w:val="00D0057A"/>
    <w:rsid w:val="00D00608"/>
    <w:rsid w:val="00D0084C"/>
    <w:rsid w:val="00D00895"/>
    <w:rsid w:val="00D009C4"/>
    <w:rsid w:val="00D00A36"/>
    <w:rsid w:val="00D00AAE"/>
    <w:rsid w:val="00D00B24"/>
    <w:rsid w:val="00D00B3B"/>
    <w:rsid w:val="00D00CB9"/>
    <w:rsid w:val="00D00DD6"/>
    <w:rsid w:val="00D00E75"/>
    <w:rsid w:val="00D00EBA"/>
    <w:rsid w:val="00D00F93"/>
    <w:rsid w:val="00D0106E"/>
    <w:rsid w:val="00D01140"/>
    <w:rsid w:val="00D0115F"/>
    <w:rsid w:val="00D01206"/>
    <w:rsid w:val="00D0122A"/>
    <w:rsid w:val="00D012CF"/>
    <w:rsid w:val="00D012D9"/>
    <w:rsid w:val="00D012F8"/>
    <w:rsid w:val="00D0137D"/>
    <w:rsid w:val="00D0154A"/>
    <w:rsid w:val="00D0167D"/>
    <w:rsid w:val="00D016ED"/>
    <w:rsid w:val="00D01789"/>
    <w:rsid w:val="00D0179F"/>
    <w:rsid w:val="00D017EA"/>
    <w:rsid w:val="00D01938"/>
    <w:rsid w:val="00D01949"/>
    <w:rsid w:val="00D01A54"/>
    <w:rsid w:val="00D01AEB"/>
    <w:rsid w:val="00D01E95"/>
    <w:rsid w:val="00D01E9C"/>
    <w:rsid w:val="00D01F26"/>
    <w:rsid w:val="00D01FE9"/>
    <w:rsid w:val="00D02065"/>
    <w:rsid w:val="00D0216D"/>
    <w:rsid w:val="00D0218E"/>
    <w:rsid w:val="00D021D7"/>
    <w:rsid w:val="00D02202"/>
    <w:rsid w:val="00D02278"/>
    <w:rsid w:val="00D0265F"/>
    <w:rsid w:val="00D02685"/>
    <w:rsid w:val="00D028FA"/>
    <w:rsid w:val="00D02BCC"/>
    <w:rsid w:val="00D02C67"/>
    <w:rsid w:val="00D02D1E"/>
    <w:rsid w:val="00D02E56"/>
    <w:rsid w:val="00D02E83"/>
    <w:rsid w:val="00D02F56"/>
    <w:rsid w:val="00D030D8"/>
    <w:rsid w:val="00D03127"/>
    <w:rsid w:val="00D0317F"/>
    <w:rsid w:val="00D03460"/>
    <w:rsid w:val="00D03519"/>
    <w:rsid w:val="00D036CF"/>
    <w:rsid w:val="00D036D6"/>
    <w:rsid w:val="00D03706"/>
    <w:rsid w:val="00D037B0"/>
    <w:rsid w:val="00D037E6"/>
    <w:rsid w:val="00D037F0"/>
    <w:rsid w:val="00D038A1"/>
    <w:rsid w:val="00D038E6"/>
    <w:rsid w:val="00D0399B"/>
    <w:rsid w:val="00D039C9"/>
    <w:rsid w:val="00D03A54"/>
    <w:rsid w:val="00D03ACC"/>
    <w:rsid w:val="00D03AD0"/>
    <w:rsid w:val="00D03B5A"/>
    <w:rsid w:val="00D03D25"/>
    <w:rsid w:val="00D03D85"/>
    <w:rsid w:val="00D03D93"/>
    <w:rsid w:val="00D03E04"/>
    <w:rsid w:val="00D03E92"/>
    <w:rsid w:val="00D03FC0"/>
    <w:rsid w:val="00D04082"/>
    <w:rsid w:val="00D04114"/>
    <w:rsid w:val="00D04241"/>
    <w:rsid w:val="00D044C0"/>
    <w:rsid w:val="00D045F4"/>
    <w:rsid w:val="00D047C3"/>
    <w:rsid w:val="00D0480D"/>
    <w:rsid w:val="00D04880"/>
    <w:rsid w:val="00D0499B"/>
    <w:rsid w:val="00D04A27"/>
    <w:rsid w:val="00D04C1D"/>
    <w:rsid w:val="00D04D15"/>
    <w:rsid w:val="00D04DA7"/>
    <w:rsid w:val="00D04E4E"/>
    <w:rsid w:val="00D04F45"/>
    <w:rsid w:val="00D05031"/>
    <w:rsid w:val="00D05178"/>
    <w:rsid w:val="00D0517C"/>
    <w:rsid w:val="00D0520B"/>
    <w:rsid w:val="00D05308"/>
    <w:rsid w:val="00D0545F"/>
    <w:rsid w:val="00D054F1"/>
    <w:rsid w:val="00D05651"/>
    <w:rsid w:val="00D056CE"/>
    <w:rsid w:val="00D056E6"/>
    <w:rsid w:val="00D0576A"/>
    <w:rsid w:val="00D05790"/>
    <w:rsid w:val="00D0580E"/>
    <w:rsid w:val="00D05855"/>
    <w:rsid w:val="00D0587F"/>
    <w:rsid w:val="00D059B5"/>
    <w:rsid w:val="00D05A13"/>
    <w:rsid w:val="00D05ADF"/>
    <w:rsid w:val="00D05C54"/>
    <w:rsid w:val="00D05DDA"/>
    <w:rsid w:val="00D05E05"/>
    <w:rsid w:val="00D05FC3"/>
    <w:rsid w:val="00D05FFA"/>
    <w:rsid w:val="00D06064"/>
    <w:rsid w:val="00D06090"/>
    <w:rsid w:val="00D06224"/>
    <w:rsid w:val="00D0626F"/>
    <w:rsid w:val="00D0629D"/>
    <w:rsid w:val="00D06318"/>
    <w:rsid w:val="00D06360"/>
    <w:rsid w:val="00D063CF"/>
    <w:rsid w:val="00D06611"/>
    <w:rsid w:val="00D0661A"/>
    <w:rsid w:val="00D06665"/>
    <w:rsid w:val="00D066E8"/>
    <w:rsid w:val="00D066F9"/>
    <w:rsid w:val="00D066FD"/>
    <w:rsid w:val="00D06728"/>
    <w:rsid w:val="00D06986"/>
    <w:rsid w:val="00D06A8C"/>
    <w:rsid w:val="00D06C88"/>
    <w:rsid w:val="00D06D25"/>
    <w:rsid w:val="00D06E2C"/>
    <w:rsid w:val="00D06F91"/>
    <w:rsid w:val="00D06F9B"/>
    <w:rsid w:val="00D07030"/>
    <w:rsid w:val="00D07132"/>
    <w:rsid w:val="00D074D1"/>
    <w:rsid w:val="00D0759D"/>
    <w:rsid w:val="00D075DA"/>
    <w:rsid w:val="00D07603"/>
    <w:rsid w:val="00D0762A"/>
    <w:rsid w:val="00D076A1"/>
    <w:rsid w:val="00D07999"/>
    <w:rsid w:val="00D07A8F"/>
    <w:rsid w:val="00D07B61"/>
    <w:rsid w:val="00D07B82"/>
    <w:rsid w:val="00D07C31"/>
    <w:rsid w:val="00D07CC2"/>
    <w:rsid w:val="00D07CCE"/>
    <w:rsid w:val="00D07D37"/>
    <w:rsid w:val="00D07FC3"/>
    <w:rsid w:val="00D101CA"/>
    <w:rsid w:val="00D101FB"/>
    <w:rsid w:val="00D10275"/>
    <w:rsid w:val="00D102E8"/>
    <w:rsid w:val="00D104A5"/>
    <w:rsid w:val="00D10564"/>
    <w:rsid w:val="00D10575"/>
    <w:rsid w:val="00D106F5"/>
    <w:rsid w:val="00D10743"/>
    <w:rsid w:val="00D109B7"/>
    <w:rsid w:val="00D10C62"/>
    <w:rsid w:val="00D10D21"/>
    <w:rsid w:val="00D10DA3"/>
    <w:rsid w:val="00D10F94"/>
    <w:rsid w:val="00D10FD7"/>
    <w:rsid w:val="00D11030"/>
    <w:rsid w:val="00D110C5"/>
    <w:rsid w:val="00D11349"/>
    <w:rsid w:val="00D113F3"/>
    <w:rsid w:val="00D11457"/>
    <w:rsid w:val="00D11477"/>
    <w:rsid w:val="00D114D5"/>
    <w:rsid w:val="00D116FF"/>
    <w:rsid w:val="00D11818"/>
    <w:rsid w:val="00D1182B"/>
    <w:rsid w:val="00D11830"/>
    <w:rsid w:val="00D11A5A"/>
    <w:rsid w:val="00D11A84"/>
    <w:rsid w:val="00D11AB1"/>
    <w:rsid w:val="00D11BD0"/>
    <w:rsid w:val="00D11C16"/>
    <w:rsid w:val="00D11D42"/>
    <w:rsid w:val="00D11F6C"/>
    <w:rsid w:val="00D12129"/>
    <w:rsid w:val="00D12160"/>
    <w:rsid w:val="00D121C4"/>
    <w:rsid w:val="00D1227D"/>
    <w:rsid w:val="00D123E2"/>
    <w:rsid w:val="00D1251F"/>
    <w:rsid w:val="00D1268B"/>
    <w:rsid w:val="00D1275D"/>
    <w:rsid w:val="00D128E5"/>
    <w:rsid w:val="00D129F8"/>
    <w:rsid w:val="00D12A5A"/>
    <w:rsid w:val="00D12D2F"/>
    <w:rsid w:val="00D12D94"/>
    <w:rsid w:val="00D12EA1"/>
    <w:rsid w:val="00D12EE1"/>
    <w:rsid w:val="00D12FBB"/>
    <w:rsid w:val="00D13097"/>
    <w:rsid w:val="00D132AD"/>
    <w:rsid w:val="00D13303"/>
    <w:rsid w:val="00D1337F"/>
    <w:rsid w:val="00D13427"/>
    <w:rsid w:val="00D13448"/>
    <w:rsid w:val="00D13508"/>
    <w:rsid w:val="00D13758"/>
    <w:rsid w:val="00D13782"/>
    <w:rsid w:val="00D13807"/>
    <w:rsid w:val="00D13908"/>
    <w:rsid w:val="00D13B60"/>
    <w:rsid w:val="00D13BBB"/>
    <w:rsid w:val="00D13D98"/>
    <w:rsid w:val="00D13DE6"/>
    <w:rsid w:val="00D13E27"/>
    <w:rsid w:val="00D13E7E"/>
    <w:rsid w:val="00D13E92"/>
    <w:rsid w:val="00D13F05"/>
    <w:rsid w:val="00D13F67"/>
    <w:rsid w:val="00D13F72"/>
    <w:rsid w:val="00D14292"/>
    <w:rsid w:val="00D14406"/>
    <w:rsid w:val="00D1451D"/>
    <w:rsid w:val="00D1475D"/>
    <w:rsid w:val="00D1480A"/>
    <w:rsid w:val="00D14976"/>
    <w:rsid w:val="00D14A06"/>
    <w:rsid w:val="00D14A08"/>
    <w:rsid w:val="00D14A50"/>
    <w:rsid w:val="00D14A63"/>
    <w:rsid w:val="00D14AE8"/>
    <w:rsid w:val="00D14CE6"/>
    <w:rsid w:val="00D14DA3"/>
    <w:rsid w:val="00D1520D"/>
    <w:rsid w:val="00D15423"/>
    <w:rsid w:val="00D155F4"/>
    <w:rsid w:val="00D1584B"/>
    <w:rsid w:val="00D1585A"/>
    <w:rsid w:val="00D15922"/>
    <w:rsid w:val="00D15AB1"/>
    <w:rsid w:val="00D15B0D"/>
    <w:rsid w:val="00D15BED"/>
    <w:rsid w:val="00D15E01"/>
    <w:rsid w:val="00D15E2A"/>
    <w:rsid w:val="00D15EFC"/>
    <w:rsid w:val="00D15F12"/>
    <w:rsid w:val="00D15FE0"/>
    <w:rsid w:val="00D1615A"/>
    <w:rsid w:val="00D16315"/>
    <w:rsid w:val="00D16393"/>
    <w:rsid w:val="00D1642B"/>
    <w:rsid w:val="00D16494"/>
    <w:rsid w:val="00D164E6"/>
    <w:rsid w:val="00D1655C"/>
    <w:rsid w:val="00D16693"/>
    <w:rsid w:val="00D166BB"/>
    <w:rsid w:val="00D166C6"/>
    <w:rsid w:val="00D167AF"/>
    <w:rsid w:val="00D168E0"/>
    <w:rsid w:val="00D169C3"/>
    <w:rsid w:val="00D16AB3"/>
    <w:rsid w:val="00D16B8B"/>
    <w:rsid w:val="00D16C00"/>
    <w:rsid w:val="00D16D23"/>
    <w:rsid w:val="00D16E3E"/>
    <w:rsid w:val="00D16E50"/>
    <w:rsid w:val="00D16EA4"/>
    <w:rsid w:val="00D16F41"/>
    <w:rsid w:val="00D1717C"/>
    <w:rsid w:val="00D17314"/>
    <w:rsid w:val="00D1737D"/>
    <w:rsid w:val="00D17427"/>
    <w:rsid w:val="00D17445"/>
    <w:rsid w:val="00D176C7"/>
    <w:rsid w:val="00D179BF"/>
    <w:rsid w:val="00D17E23"/>
    <w:rsid w:val="00D17E33"/>
    <w:rsid w:val="00D200F0"/>
    <w:rsid w:val="00D201AA"/>
    <w:rsid w:val="00D201D8"/>
    <w:rsid w:val="00D201EE"/>
    <w:rsid w:val="00D20221"/>
    <w:rsid w:val="00D2024F"/>
    <w:rsid w:val="00D2028E"/>
    <w:rsid w:val="00D20360"/>
    <w:rsid w:val="00D2042C"/>
    <w:rsid w:val="00D20529"/>
    <w:rsid w:val="00D2079E"/>
    <w:rsid w:val="00D20812"/>
    <w:rsid w:val="00D20831"/>
    <w:rsid w:val="00D209BD"/>
    <w:rsid w:val="00D20A09"/>
    <w:rsid w:val="00D20A8B"/>
    <w:rsid w:val="00D20C76"/>
    <w:rsid w:val="00D20D1E"/>
    <w:rsid w:val="00D20D5D"/>
    <w:rsid w:val="00D20E15"/>
    <w:rsid w:val="00D20E1C"/>
    <w:rsid w:val="00D210EC"/>
    <w:rsid w:val="00D2111C"/>
    <w:rsid w:val="00D2138B"/>
    <w:rsid w:val="00D213AE"/>
    <w:rsid w:val="00D21457"/>
    <w:rsid w:val="00D21476"/>
    <w:rsid w:val="00D216FF"/>
    <w:rsid w:val="00D21708"/>
    <w:rsid w:val="00D21BAB"/>
    <w:rsid w:val="00D21BAD"/>
    <w:rsid w:val="00D21E64"/>
    <w:rsid w:val="00D220E0"/>
    <w:rsid w:val="00D22151"/>
    <w:rsid w:val="00D2219E"/>
    <w:rsid w:val="00D223EA"/>
    <w:rsid w:val="00D22484"/>
    <w:rsid w:val="00D2285C"/>
    <w:rsid w:val="00D228B4"/>
    <w:rsid w:val="00D22980"/>
    <w:rsid w:val="00D22A2A"/>
    <w:rsid w:val="00D22AA8"/>
    <w:rsid w:val="00D22ABF"/>
    <w:rsid w:val="00D22BCD"/>
    <w:rsid w:val="00D22C5F"/>
    <w:rsid w:val="00D22D05"/>
    <w:rsid w:val="00D230EC"/>
    <w:rsid w:val="00D230F2"/>
    <w:rsid w:val="00D2315E"/>
    <w:rsid w:val="00D2328A"/>
    <w:rsid w:val="00D23490"/>
    <w:rsid w:val="00D234B7"/>
    <w:rsid w:val="00D235EE"/>
    <w:rsid w:val="00D2382F"/>
    <w:rsid w:val="00D238C5"/>
    <w:rsid w:val="00D23931"/>
    <w:rsid w:val="00D23B05"/>
    <w:rsid w:val="00D23C89"/>
    <w:rsid w:val="00D23D66"/>
    <w:rsid w:val="00D23DDC"/>
    <w:rsid w:val="00D2400E"/>
    <w:rsid w:val="00D240ED"/>
    <w:rsid w:val="00D24131"/>
    <w:rsid w:val="00D243A9"/>
    <w:rsid w:val="00D24438"/>
    <w:rsid w:val="00D24588"/>
    <w:rsid w:val="00D245C0"/>
    <w:rsid w:val="00D24769"/>
    <w:rsid w:val="00D2478C"/>
    <w:rsid w:val="00D24923"/>
    <w:rsid w:val="00D24A79"/>
    <w:rsid w:val="00D24B03"/>
    <w:rsid w:val="00D24BD9"/>
    <w:rsid w:val="00D24C1D"/>
    <w:rsid w:val="00D24C92"/>
    <w:rsid w:val="00D24D3A"/>
    <w:rsid w:val="00D24DC7"/>
    <w:rsid w:val="00D24E32"/>
    <w:rsid w:val="00D24E64"/>
    <w:rsid w:val="00D24EFA"/>
    <w:rsid w:val="00D24FAC"/>
    <w:rsid w:val="00D2505B"/>
    <w:rsid w:val="00D2508D"/>
    <w:rsid w:val="00D251D6"/>
    <w:rsid w:val="00D25396"/>
    <w:rsid w:val="00D253AE"/>
    <w:rsid w:val="00D253F7"/>
    <w:rsid w:val="00D254AE"/>
    <w:rsid w:val="00D25604"/>
    <w:rsid w:val="00D25647"/>
    <w:rsid w:val="00D2568B"/>
    <w:rsid w:val="00D25AA5"/>
    <w:rsid w:val="00D25B9A"/>
    <w:rsid w:val="00D25C1E"/>
    <w:rsid w:val="00D25C40"/>
    <w:rsid w:val="00D25C5F"/>
    <w:rsid w:val="00D25CA3"/>
    <w:rsid w:val="00D25D85"/>
    <w:rsid w:val="00D25E30"/>
    <w:rsid w:val="00D25E4A"/>
    <w:rsid w:val="00D25F18"/>
    <w:rsid w:val="00D25FEE"/>
    <w:rsid w:val="00D2647C"/>
    <w:rsid w:val="00D264A8"/>
    <w:rsid w:val="00D264AA"/>
    <w:rsid w:val="00D26524"/>
    <w:rsid w:val="00D2654F"/>
    <w:rsid w:val="00D26570"/>
    <w:rsid w:val="00D266D5"/>
    <w:rsid w:val="00D26882"/>
    <w:rsid w:val="00D268F5"/>
    <w:rsid w:val="00D269AB"/>
    <w:rsid w:val="00D26A4A"/>
    <w:rsid w:val="00D26A88"/>
    <w:rsid w:val="00D26AC4"/>
    <w:rsid w:val="00D26B8D"/>
    <w:rsid w:val="00D26E78"/>
    <w:rsid w:val="00D26EF0"/>
    <w:rsid w:val="00D26F99"/>
    <w:rsid w:val="00D270CC"/>
    <w:rsid w:val="00D2711E"/>
    <w:rsid w:val="00D271AC"/>
    <w:rsid w:val="00D271F3"/>
    <w:rsid w:val="00D2721A"/>
    <w:rsid w:val="00D2726D"/>
    <w:rsid w:val="00D2736D"/>
    <w:rsid w:val="00D27408"/>
    <w:rsid w:val="00D27471"/>
    <w:rsid w:val="00D27671"/>
    <w:rsid w:val="00D2774F"/>
    <w:rsid w:val="00D27934"/>
    <w:rsid w:val="00D27B05"/>
    <w:rsid w:val="00D27B43"/>
    <w:rsid w:val="00D27CC3"/>
    <w:rsid w:val="00D27E99"/>
    <w:rsid w:val="00D27FC9"/>
    <w:rsid w:val="00D307E0"/>
    <w:rsid w:val="00D30841"/>
    <w:rsid w:val="00D308E5"/>
    <w:rsid w:val="00D30949"/>
    <w:rsid w:val="00D3097C"/>
    <w:rsid w:val="00D309E2"/>
    <w:rsid w:val="00D30A92"/>
    <w:rsid w:val="00D30AE7"/>
    <w:rsid w:val="00D30AFF"/>
    <w:rsid w:val="00D30B31"/>
    <w:rsid w:val="00D30D60"/>
    <w:rsid w:val="00D30DCE"/>
    <w:rsid w:val="00D30ECB"/>
    <w:rsid w:val="00D30F0C"/>
    <w:rsid w:val="00D31043"/>
    <w:rsid w:val="00D3120A"/>
    <w:rsid w:val="00D313AB"/>
    <w:rsid w:val="00D31423"/>
    <w:rsid w:val="00D314AC"/>
    <w:rsid w:val="00D315B9"/>
    <w:rsid w:val="00D315DD"/>
    <w:rsid w:val="00D316FA"/>
    <w:rsid w:val="00D3173C"/>
    <w:rsid w:val="00D31766"/>
    <w:rsid w:val="00D31772"/>
    <w:rsid w:val="00D318B2"/>
    <w:rsid w:val="00D318FC"/>
    <w:rsid w:val="00D31986"/>
    <w:rsid w:val="00D319F2"/>
    <w:rsid w:val="00D31CDF"/>
    <w:rsid w:val="00D31E8E"/>
    <w:rsid w:val="00D31F2F"/>
    <w:rsid w:val="00D31FDB"/>
    <w:rsid w:val="00D320E1"/>
    <w:rsid w:val="00D321C8"/>
    <w:rsid w:val="00D32213"/>
    <w:rsid w:val="00D3223D"/>
    <w:rsid w:val="00D32279"/>
    <w:rsid w:val="00D32424"/>
    <w:rsid w:val="00D3245D"/>
    <w:rsid w:val="00D3247A"/>
    <w:rsid w:val="00D324BE"/>
    <w:rsid w:val="00D324E9"/>
    <w:rsid w:val="00D326B9"/>
    <w:rsid w:val="00D3286B"/>
    <w:rsid w:val="00D329E1"/>
    <w:rsid w:val="00D329EC"/>
    <w:rsid w:val="00D32AF8"/>
    <w:rsid w:val="00D32B89"/>
    <w:rsid w:val="00D32D26"/>
    <w:rsid w:val="00D32EBA"/>
    <w:rsid w:val="00D32F2C"/>
    <w:rsid w:val="00D33058"/>
    <w:rsid w:val="00D33115"/>
    <w:rsid w:val="00D3313A"/>
    <w:rsid w:val="00D33224"/>
    <w:rsid w:val="00D3334C"/>
    <w:rsid w:val="00D33902"/>
    <w:rsid w:val="00D3393C"/>
    <w:rsid w:val="00D33AE8"/>
    <w:rsid w:val="00D33B5B"/>
    <w:rsid w:val="00D33C92"/>
    <w:rsid w:val="00D33E05"/>
    <w:rsid w:val="00D33EE0"/>
    <w:rsid w:val="00D33F14"/>
    <w:rsid w:val="00D34083"/>
    <w:rsid w:val="00D340A7"/>
    <w:rsid w:val="00D340AB"/>
    <w:rsid w:val="00D34197"/>
    <w:rsid w:val="00D341CB"/>
    <w:rsid w:val="00D341DB"/>
    <w:rsid w:val="00D34273"/>
    <w:rsid w:val="00D342CC"/>
    <w:rsid w:val="00D3435D"/>
    <w:rsid w:val="00D34466"/>
    <w:rsid w:val="00D34493"/>
    <w:rsid w:val="00D3459A"/>
    <w:rsid w:val="00D345A9"/>
    <w:rsid w:val="00D345CB"/>
    <w:rsid w:val="00D346A4"/>
    <w:rsid w:val="00D346E3"/>
    <w:rsid w:val="00D34937"/>
    <w:rsid w:val="00D349BE"/>
    <w:rsid w:val="00D34A8A"/>
    <w:rsid w:val="00D34AF1"/>
    <w:rsid w:val="00D34D75"/>
    <w:rsid w:val="00D34EC2"/>
    <w:rsid w:val="00D34FBC"/>
    <w:rsid w:val="00D34FF8"/>
    <w:rsid w:val="00D35102"/>
    <w:rsid w:val="00D351CB"/>
    <w:rsid w:val="00D35279"/>
    <w:rsid w:val="00D3531C"/>
    <w:rsid w:val="00D353BC"/>
    <w:rsid w:val="00D354E5"/>
    <w:rsid w:val="00D354E6"/>
    <w:rsid w:val="00D355A5"/>
    <w:rsid w:val="00D35754"/>
    <w:rsid w:val="00D35855"/>
    <w:rsid w:val="00D35969"/>
    <w:rsid w:val="00D359DE"/>
    <w:rsid w:val="00D35A7F"/>
    <w:rsid w:val="00D35BC8"/>
    <w:rsid w:val="00D35C4F"/>
    <w:rsid w:val="00D35D26"/>
    <w:rsid w:val="00D35D3B"/>
    <w:rsid w:val="00D35DCD"/>
    <w:rsid w:val="00D35DEB"/>
    <w:rsid w:val="00D35E21"/>
    <w:rsid w:val="00D35ECC"/>
    <w:rsid w:val="00D35F1F"/>
    <w:rsid w:val="00D35FBD"/>
    <w:rsid w:val="00D35FDE"/>
    <w:rsid w:val="00D36062"/>
    <w:rsid w:val="00D360A8"/>
    <w:rsid w:val="00D362AD"/>
    <w:rsid w:val="00D362CC"/>
    <w:rsid w:val="00D364ED"/>
    <w:rsid w:val="00D36640"/>
    <w:rsid w:val="00D366F0"/>
    <w:rsid w:val="00D366F8"/>
    <w:rsid w:val="00D3674A"/>
    <w:rsid w:val="00D367C4"/>
    <w:rsid w:val="00D3693A"/>
    <w:rsid w:val="00D36994"/>
    <w:rsid w:val="00D36A4B"/>
    <w:rsid w:val="00D36AC7"/>
    <w:rsid w:val="00D36C3D"/>
    <w:rsid w:val="00D36D16"/>
    <w:rsid w:val="00D36D41"/>
    <w:rsid w:val="00D36DF4"/>
    <w:rsid w:val="00D36E60"/>
    <w:rsid w:val="00D36E70"/>
    <w:rsid w:val="00D36E8C"/>
    <w:rsid w:val="00D36EF5"/>
    <w:rsid w:val="00D3711E"/>
    <w:rsid w:val="00D3721A"/>
    <w:rsid w:val="00D37237"/>
    <w:rsid w:val="00D37274"/>
    <w:rsid w:val="00D372B0"/>
    <w:rsid w:val="00D37351"/>
    <w:rsid w:val="00D37369"/>
    <w:rsid w:val="00D37495"/>
    <w:rsid w:val="00D37558"/>
    <w:rsid w:val="00D3766E"/>
    <w:rsid w:val="00D3771F"/>
    <w:rsid w:val="00D379B2"/>
    <w:rsid w:val="00D37C83"/>
    <w:rsid w:val="00D37D08"/>
    <w:rsid w:val="00D37D1F"/>
    <w:rsid w:val="00D37D98"/>
    <w:rsid w:val="00D37FDE"/>
    <w:rsid w:val="00D40041"/>
    <w:rsid w:val="00D4011D"/>
    <w:rsid w:val="00D4025B"/>
    <w:rsid w:val="00D4028B"/>
    <w:rsid w:val="00D40353"/>
    <w:rsid w:val="00D40391"/>
    <w:rsid w:val="00D405F5"/>
    <w:rsid w:val="00D407CF"/>
    <w:rsid w:val="00D40988"/>
    <w:rsid w:val="00D40A2D"/>
    <w:rsid w:val="00D40B5F"/>
    <w:rsid w:val="00D40C50"/>
    <w:rsid w:val="00D40CB3"/>
    <w:rsid w:val="00D40D1A"/>
    <w:rsid w:val="00D40DFB"/>
    <w:rsid w:val="00D40ED7"/>
    <w:rsid w:val="00D40EF6"/>
    <w:rsid w:val="00D40FD9"/>
    <w:rsid w:val="00D41193"/>
    <w:rsid w:val="00D413FD"/>
    <w:rsid w:val="00D41597"/>
    <w:rsid w:val="00D41878"/>
    <w:rsid w:val="00D4189A"/>
    <w:rsid w:val="00D41A18"/>
    <w:rsid w:val="00D41AC4"/>
    <w:rsid w:val="00D41BEB"/>
    <w:rsid w:val="00D41C43"/>
    <w:rsid w:val="00D41C83"/>
    <w:rsid w:val="00D41D78"/>
    <w:rsid w:val="00D41DE4"/>
    <w:rsid w:val="00D41E66"/>
    <w:rsid w:val="00D41EFD"/>
    <w:rsid w:val="00D41F3C"/>
    <w:rsid w:val="00D41F53"/>
    <w:rsid w:val="00D41FB7"/>
    <w:rsid w:val="00D42147"/>
    <w:rsid w:val="00D42216"/>
    <w:rsid w:val="00D4238D"/>
    <w:rsid w:val="00D4258A"/>
    <w:rsid w:val="00D427FF"/>
    <w:rsid w:val="00D42975"/>
    <w:rsid w:val="00D42A1F"/>
    <w:rsid w:val="00D42BFF"/>
    <w:rsid w:val="00D42C6D"/>
    <w:rsid w:val="00D42E06"/>
    <w:rsid w:val="00D42E69"/>
    <w:rsid w:val="00D42F54"/>
    <w:rsid w:val="00D43074"/>
    <w:rsid w:val="00D431CB"/>
    <w:rsid w:val="00D43306"/>
    <w:rsid w:val="00D43403"/>
    <w:rsid w:val="00D4342A"/>
    <w:rsid w:val="00D434AA"/>
    <w:rsid w:val="00D434D0"/>
    <w:rsid w:val="00D435A2"/>
    <w:rsid w:val="00D438FB"/>
    <w:rsid w:val="00D43ACB"/>
    <w:rsid w:val="00D43C66"/>
    <w:rsid w:val="00D43CE2"/>
    <w:rsid w:val="00D440D8"/>
    <w:rsid w:val="00D440FF"/>
    <w:rsid w:val="00D44133"/>
    <w:rsid w:val="00D4419B"/>
    <w:rsid w:val="00D44294"/>
    <w:rsid w:val="00D442EE"/>
    <w:rsid w:val="00D44362"/>
    <w:rsid w:val="00D443C9"/>
    <w:rsid w:val="00D44451"/>
    <w:rsid w:val="00D44455"/>
    <w:rsid w:val="00D4448A"/>
    <w:rsid w:val="00D4453A"/>
    <w:rsid w:val="00D44612"/>
    <w:rsid w:val="00D4461A"/>
    <w:rsid w:val="00D446F9"/>
    <w:rsid w:val="00D44761"/>
    <w:rsid w:val="00D44827"/>
    <w:rsid w:val="00D448AE"/>
    <w:rsid w:val="00D448CF"/>
    <w:rsid w:val="00D44A6C"/>
    <w:rsid w:val="00D44B96"/>
    <w:rsid w:val="00D44C4B"/>
    <w:rsid w:val="00D44D45"/>
    <w:rsid w:val="00D44DFF"/>
    <w:rsid w:val="00D44E5F"/>
    <w:rsid w:val="00D44FB7"/>
    <w:rsid w:val="00D45145"/>
    <w:rsid w:val="00D451ED"/>
    <w:rsid w:val="00D453B5"/>
    <w:rsid w:val="00D454AB"/>
    <w:rsid w:val="00D454F6"/>
    <w:rsid w:val="00D4561D"/>
    <w:rsid w:val="00D45711"/>
    <w:rsid w:val="00D459AF"/>
    <w:rsid w:val="00D45A48"/>
    <w:rsid w:val="00D45A74"/>
    <w:rsid w:val="00D45A93"/>
    <w:rsid w:val="00D45B31"/>
    <w:rsid w:val="00D45B3A"/>
    <w:rsid w:val="00D45BE6"/>
    <w:rsid w:val="00D45CAA"/>
    <w:rsid w:val="00D45DF3"/>
    <w:rsid w:val="00D45EA2"/>
    <w:rsid w:val="00D46177"/>
    <w:rsid w:val="00D46245"/>
    <w:rsid w:val="00D4641B"/>
    <w:rsid w:val="00D46486"/>
    <w:rsid w:val="00D464EA"/>
    <w:rsid w:val="00D4663D"/>
    <w:rsid w:val="00D4667A"/>
    <w:rsid w:val="00D46793"/>
    <w:rsid w:val="00D4693D"/>
    <w:rsid w:val="00D469C3"/>
    <w:rsid w:val="00D46A56"/>
    <w:rsid w:val="00D46C57"/>
    <w:rsid w:val="00D46CD7"/>
    <w:rsid w:val="00D46F0D"/>
    <w:rsid w:val="00D46F15"/>
    <w:rsid w:val="00D4701B"/>
    <w:rsid w:val="00D47040"/>
    <w:rsid w:val="00D470A8"/>
    <w:rsid w:val="00D47169"/>
    <w:rsid w:val="00D471B8"/>
    <w:rsid w:val="00D4721D"/>
    <w:rsid w:val="00D47236"/>
    <w:rsid w:val="00D47673"/>
    <w:rsid w:val="00D4780E"/>
    <w:rsid w:val="00D4796B"/>
    <w:rsid w:val="00D47AFD"/>
    <w:rsid w:val="00D47B07"/>
    <w:rsid w:val="00D47C09"/>
    <w:rsid w:val="00D47DDC"/>
    <w:rsid w:val="00D47DF0"/>
    <w:rsid w:val="00D47E75"/>
    <w:rsid w:val="00D47F60"/>
    <w:rsid w:val="00D502E5"/>
    <w:rsid w:val="00D50470"/>
    <w:rsid w:val="00D504B8"/>
    <w:rsid w:val="00D50502"/>
    <w:rsid w:val="00D50523"/>
    <w:rsid w:val="00D50597"/>
    <w:rsid w:val="00D50763"/>
    <w:rsid w:val="00D509E7"/>
    <w:rsid w:val="00D50B14"/>
    <w:rsid w:val="00D50B7B"/>
    <w:rsid w:val="00D50B7E"/>
    <w:rsid w:val="00D50D5F"/>
    <w:rsid w:val="00D50DA0"/>
    <w:rsid w:val="00D50DED"/>
    <w:rsid w:val="00D50E37"/>
    <w:rsid w:val="00D50F7A"/>
    <w:rsid w:val="00D51018"/>
    <w:rsid w:val="00D51078"/>
    <w:rsid w:val="00D51424"/>
    <w:rsid w:val="00D5154E"/>
    <w:rsid w:val="00D515A3"/>
    <w:rsid w:val="00D515FD"/>
    <w:rsid w:val="00D51613"/>
    <w:rsid w:val="00D5172E"/>
    <w:rsid w:val="00D517C8"/>
    <w:rsid w:val="00D517EE"/>
    <w:rsid w:val="00D5189B"/>
    <w:rsid w:val="00D5193E"/>
    <w:rsid w:val="00D5197D"/>
    <w:rsid w:val="00D5199D"/>
    <w:rsid w:val="00D51AB0"/>
    <w:rsid w:val="00D51AE9"/>
    <w:rsid w:val="00D51C62"/>
    <w:rsid w:val="00D520A0"/>
    <w:rsid w:val="00D522E2"/>
    <w:rsid w:val="00D523A3"/>
    <w:rsid w:val="00D52434"/>
    <w:rsid w:val="00D524A9"/>
    <w:rsid w:val="00D5251A"/>
    <w:rsid w:val="00D5257D"/>
    <w:rsid w:val="00D526A6"/>
    <w:rsid w:val="00D526FD"/>
    <w:rsid w:val="00D529D1"/>
    <w:rsid w:val="00D529D4"/>
    <w:rsid w:val="00D52ADA"/>
    <w:rsid w:val="00D52B39"/>
    <w:rsid w:val="00D52B4C"/>
    <w:rsid w:val="00D52BBB"/>
    <w:rsid w:val="00D52BEB"/>
    <w:rsid w:val="00D52D76"/>
    <w:rsid w:val="00D52E1B"/>
    <w:rsid w:val="00D52E73"/>
    <w:rsid w:val="00D52EB6"/>
    <w:rsid w:val="00D5316F"/>
    <w:rsid w:val="00D53259"/>
    <w:rsid w:val="00D533CB"/>
    <w:rsid w:val="00D53489"/>
    <w:rsid w:val="00D534C7"/>
    <w:rsid w:val="00D534DD"/>
    <w:rsid w:val="00D53571"/>
    <w:rsid w:val="00D5370F"/>
    <w:rsid w:val="00D537A2"/>
    <w:rsid w:val="00D5380D"/>
    <w:rsid w:val="00D539E5"/>
    <w:rsid w:val="00D53BB2"/>
    <w:rsid w:val="00D53CF4"/>
    <w:rsid w:val="00D53DC4"/>
    <w:rsid w:val="00D540D2"/>
    <w:rsid w:val="00D54175"/>
    <w:rsid w:val="00D542ED"/>
    <w:rsid w:val="00D54320"/>
    <w:rsid w:val="00D54649"/>
    <w:rsid w:val="00D546A7"/>
    <w:rsid w:val="00D54717"/>
    <w:rsid w:val="00D548B1"/>
    <w:rsid w:val="00D548F0"/>
    <w:rsid w:val="00D54B10"/>
    <w:rsid w:val="00D54B50"/>
    <w:rsid w:val="00D54D16"/>
    <w:rsid w:val="00D54E1F"/>
    <w:rsid w:val="00D54E23"/>
    <w:rsid w:val="00D54F4B"/>
    <w:rsid w:val="00D54F6C"/>
    <w:rsid w:val="00D5505F"/>
    <w:rsid w:val="00D550AC"/>
    <w:rsid w:val="00D55156"/>
    <w:rsid w:val="00D552DE"/>
    <w:rsid w:val="00D5531F"/>
    <w:rsid w:val="00D553CE"/>
    <w:rsid w:val="00D553FA"/>
    <w:rsid w:val="00D5569D"/>
    <w:rsid w:val="00D5572D"/>
    <w:rsid w:val="00D55820"/>
    <w:rsid w:val="00D559BE"/>
    <w:rsid w:val="00D55B04"/>
    <w:rsid w:val="00D5602E"/>
    <w:rsid w:val="00D56052"/>
    <w:rsid w:val="00D560FD"/>
    <w:rsid w:val="00D5611E"/>
    <w:rsid w:val="00D56180"/>
    <w:rsid w:val="00D56579"/>
    <w:rsid w:val="00D565AD"/>
    <w:rsid w:val="00D5686D"/>
    <w:rsid w:val="00D5689B"/>
    <w:rsid w:val="00D569B7"/>
    <w:rsid w:val="00D569E2"/>
    <w:rsid w:val="00D56B8B"/>
    <w:rsid w:val="00D56BBA"/>
    <w:rsid w:val="00D56BDD"/>
    <w:rsid w:val="00D56BEE"/>
    <w:rsid w:val="00D56CA8"/>
    <w:rsid w:val="00D56EEC"/>
    <w:rsid w:val="00D56F6C"/>
    <w:rsid w:val="00D57161"/>
    <w:rsid w:val="00D571DA"/>
    <w:rsid w:val="00D57252"/>
    <w:rsid w:val="00D57491"/>
    <w:rsid w:val="00D57580"/>
    <w:rsid w:val="00D575C8"/>
    <w:rsid w:val="00D57629"/>
    <w:rsid w:val="00D5764B"/>
    <w:rsid w:val="00D57658"/>
    <w:rsid w:val="00D57681"/>
    <w:rsid w:val="00D576F3"/>
    <w:rsid w:val="00D57780"/>
    <w:rsid w:val="00D5794C"/>
    <w:rsid w:val="00D57978"/>
    <w:rsid w:val="00D57AA1"/>
    <w:rsid w:val="00D57B0E"/>
    <w:rsid w:val="00D57B66"/>
    <w:rsid w:val="00D57B79"/>
    <w:rsid w:val="00D57C6A"/>
    <w:rsid w:val="00D57CF9"/>
    <w:rsid w:val="00D57DC6"/>
    <w:rsid w:val="00D57F28"/>
    <w:rsid w:val="00D6005D"/>
    <w:rsid w:val="00D60237"/>
    <w:rsid w:val="00D602D4"/>
    <w:rsid w:val="00D602DA"/>
    <w:rsid w:val="00D60386"/>
    <w:rsid w:val="00D6039F"/>
    <w:rsid w:val="00D6043F"/>
    <w:rsid w:val="00D604A3"/>
    <w:rsid w:val="00D60654"/>
    <w:rsid w:val="00D60656"/>
    <w:rsid w:val="00D606D0"/>
    <w:rsid w:val="00D607FB"/>
    <w:rsid w:val="00D608B2"/>
    <w:rsid w:val="00D60C6D"/>
    <w:rsid w:val="00D60C76"/>
    <w:rsid w:val="00D60D65"/>
    <w:rsid w:val="00D60E73"/>
    <w:rsid w:val="00D60EE2"/>
    <w:rsid w:val="00D60EFC"/>
    <w:rsid w:val="00D60F1C"/>
    <w:rsid w:val="00D60F86"/>
    <w:rsid w:val="00D60FBF"/>
    <w:rsid w:val="00D610CE"/>
    <w:rsid w:val="00D611F3"/>
    <w:rsid w:val="00D6120B"/>
    <w:rsid w:val="00D612B4"/>
    <w:rsid w:val="00D612E2"/>
    <w:rsid w:val="00D61305"/>
    <w:rsid w:val="00D6142C"/>
    <w:rsid w:val="00D61476"/>
    <w:rsid w:val="00D61614"/>
    <w:rsid w:val="00D61B07"/>
    <w:rsid w:val="00D61B64"/>
    <w:rsid w:val="00D61B6E"/>
    <w:rsid w:val="00D61E4C"/>
    <w:rsid w:val="00D61E4D"/>
    <w:rsid w:val="00D620C3"/>
    <w:rsid w:val="00D62146"/>
    <w:rsid w:val="00D62148"/>
    <w:rsid w:val="00D62187"/>
    <w:rsid w:val="00D623CD"/>
    <w:rsid w:val="00D62497"/>
    <w:rsid w:val="00D6254D"/>
    <w:rsid w:val="00D6255F"/>
    <w:rsid w:val="00D625A1"/>
    <w:rsid w:val="00D627F5"/>
    <w:rsid w:val="00D62B06"/>
    <w:rsid w:val="00D62C04"/>
    <w:rsid w:val="00D62CAF"/>
    <w:rsid w:val="00D62F75"/>
    <w:rsid w:val="00D63287"/>
    <w:rsid w:val="00D6333E"/>
    <w:rsid w:val="00D6334E"/>
    <w:rsid w:val="00D633AB"/>
    <w:rsid w:val="00D6348F"/>
    <w:rsid w:val="00D63613"/>
    <w:rsid w:val="00D6365F"/>
    <w:rsid w:val="00D63664"/>
    <w:rsid w:val="00D636AD"/>
    <w:rsid w:val="00D63722"/>
    <w:rsid w:val="00D638C0"/>
    <w:rsid w:val="00D63C47"/>
    <w:rsid w:val="00D63DFA"/>
    <w:rsid w:val="00D63F4C"/>
    <w:rsid w:val="00D64027"/>
    <w:rsid w:val="00D64034"/>
    <w:rsid w:val="00D6411D"/>
    <w:rsid w:val="00D64169"/>
    <w:rsid w:val="00D6420B"/>
    <w:rsid w:val="00D64219"/>
    <w:rsid w:val="00D64291"/>
    <w:rsid w:val="00D643CE"/>
    <w:rsid w:val="00D64409"/>
    <w:rsid w:val="00D6448A"/>
    <w:rsid w:val="00D644CD"/>
    <w:rsid w:val="00D64552"/>
    <w:rsid w:val="00D646FA"/>
    <w:rsid w:val="00D647BF"/>
    <w:rsid w:val="00D647D1"/>
    <w:rsid w:val="00D64951"/>
    <w:rsid w:val="00D64AFF"/>
    <w:rsid w:val="00D64BE7"/>
    <w:rsid w:val="00D64FAC"/>
    <w:rsid w:val="00D6507D"/>
    <w:rsid w:val="00D65213"/>
    <w:rsid w:val="00D65310"/>
    <w:rsid w:val="00D65459"/>
    <w:rsid w:val="00D655FA"/>
    <w:rsid w:val="00D65738"/>
    <w:rsid w:val="00D658B9"/>
    <w:rsid w:val="00D65AA1"/>
    <w:rsid w:val="00D65AF8"/>
    <w:rsid w:val="00D65B3F"/>
    <w:rsid w:val="00D65B82"/>
    <w:rsid w:val="00D65BD4"/>
    <w:rsid w:val="00D65D47"/>
    <w:rsid w:val="00D65E7F"/>
    <w:rsid w:val="00D65ECB"/>
    <w:rsid w:val="00D65EFF"/>
    <w:rsid w:val="00D66018"/>
    <w:rsid w:val="00D66123"/>
    <w:rsid w:val="00D661BA"/>
    <w:rsid w:val="00D662E9"/>
    <w:rsid w:val="00D66576"/>
    <w:rsid w:val="00D66626"/>
    <w:rsid w:val="00D669C4"/>
    <w:rsid w:val="00D66C50"/>
    <w:rsid w:val="00D66D16"/>
    <w:rsid w:val="00D66D9E"/>
    <w:rsid w:val="00D66DDE"/>
    <w:rsid w:val="00D66E8C"/>
    <w:rsid w:val="00D66F34"/>
    <w:rsid w:val="00D66F91"/>
    <w:rsid w:val="00D67172"/>
    <w:rsid w:val="00D671E3"/>
    <w:rsid w:val="00D6722C"/>
    <w:rsid w:val="00D67280"/>
    <w:rsid w:val="00D67345"/>
    <w:rsid w:val="00D67375"/>
    <w:rsid w:val="00D673C7"/>
    <w:rsid w:val="00D67608"/>
    <w:rsid w:val="00D67628"/>
    <w:rsid w:val="00D6768E"/>
    <w:rsid w:val="00D676D7"/>
    <w:rsid w:val="00D67796"/>
    <w:rsid w:val="00D677D3"/>
    <w:rsid w:val="00D67873"/>
    <w:rsid w:val="00D6788C"/>
    <w:rsid w:val="00D67932"/>
    <w:rsid w:val="00D67936"/>
    <w:rsid w:val="00D67A73"/>
    <w:rsid w:val="00D67AF6"/>
    <w:rsid w:val="00D67B24"/>
    <w:rsid w:val="00D67D21"/>
    <w:rsid w:val="00D67D62"/>
    <w:rsid w:val="00D67DFF"/>
    <w:rsid w:val="00D7008C"/>
    <w:rsid w:val="00D701BA"/>
    <w:rsid w:val="00D701E5"/>
    <w:rsid w:val="00D701F3"/>
    <w:rsid w:val="00D70249"/>
    <w:rsid w:val="00D70258"/>
    <w:rsid w:val="00D704CE"/>
    <w:rsid w:val="00D706CA"/>
    <w:rsid w:val="00D70735"/>
    <w:rsid w:val="00D70935"/>
    <w:rsid w:val="00D70994"/>
    <w:rsid w:val="00D70C0A"/>
    <w:rsid w:val="00D70C11"/>
    <w:rsid w:val="00D70D52"/>
    <w:rsid w:val="00D70E63"/>
    <w:rsid w:val="00D70E7F"/>
    <w:rsid w:val="00D70E8A"/>
    <w:rsid w:val="00D70EDA"/>
    <w:rsid w:val="00D70F37"/>
    <w:rsid w:val="00D70F61"/>
    <w:rsid w:val="00D71014"/>
    <w:rsid w:val="00D711CC"/>
    <w:rsid w:val="00D712B1"/>
    <w:rsid w:val="00D71419"/>
    <w:rsid w:val="00D7144B"/>
    <w:rsid w:val="00D7145A"/>
    <w:rsid w:val="00D714EF"/>
    <w:rsid w:val="00D71545"/>
    <w:rsid w:val="00D71754"/>
    <w:rsid w:val="00D717F3"/>
    <w:rsid w:val="00D7186A"/>
    <w:rsid w:val="00D71893"/>
    <w:rsid w:val="00D718FA"/>
    <w:rsid w:val="00D71929"/>
    <w:rsid w:val="00D71A43"/>
    <w:rsid w:val="00D71A8A"/>
    <w:rsid w:val="00D71B6A"/>
    <w:rsid w:val="00D71BC4"/>
    <w:rsid w:val="00D71D52"/>
    <w:rsid w:val="00D71EB2"/>
    <w:rsid w:val="00D71EDA"/>
    <w:rsid w:val="00D71F80"/>
    <w:rsid w:val="00D71F92"/>
    <w:rsid w:val="00D71FD8"/>
    <w:rsid w:val="00D71FF1"/>
    <w:rsid w:val="00D72081"/>
    <w:rsid w:val="00D721F1"/>
    <w:rsid w:val="00D723B3"/>
    <w:rsid w:val="00D72472"/>
    <w:rsid w:val="00D72521"/>
    <w:rsid w:val="00D7276F"/>
    <w:rsid w:val="00D72853"/>
    <w:rsid w:val="00D72A21"/>
    <w:rsid w:val="00D72AEE"/>
    <w:rsid w:val="00D72D69"/>
    <w:rsid w:val="00D72E9C"/>
    <w:rsid w:val="00D72EF6"/>
    <w:rsid w:val="00D72FCF"/>
    <w:rsid w:val="00D73235"/>
    <w:rsid w:val="00D73466"/>
    <w:rsid w:val="00D736AC"/>
    <w:rsid w:val="00D73814"/>
    <w:rsid w:val="00D73856"/>
    <w:rsid w:val="00D7385B"/>
    <w:rsid w:val="00D73BFA"/>
    <w:rsid w:val="00D73C1E"/>
    <w:rsid w:val="00D73DC3"/>
    <w:rsid w:val="00D73EE9"/>
    <w:rsid w:val="00D740AD"/>
    <w:rsid w:val="00D74288"/>
    <w:rsid w:val="00D744DD"/>
    <w:rsid w:val="00D745F0"/>
    <w:rsid w:val="00D745F6"/>
    <w:rsid w:val="00D746FE"/>
    <w:rsid w:val="00D74701"/>
    <w:rsid w:val="00D74720"/>
    <w:rsid w:val="00D7472B"/>
    <w:rsid w:val="00D74882"/>
    <w:rsid w:val="00D74A26"/>
    <w:rsid w:val="00D74B4E"/>
    <w:rsid w:val="00D74D91"/>
    <w:rsid w:val="00D74E3E"/>
    <w:rsid w:val="00D74EC5"/>
    <w:rsid w:val="00D74F2C"/>
    <w:rsid w:val="00D74F63"/>
    <w:rsid w:val="00D75017"/>
    <w:rsid w:val="00D7501B"/>
    <w:rsid w:val="00D75168"/>
    <w:rsid w:val="00D7522C"/>
    <w:rsid w:val="00D75286"/>
    <w:rsid w:val="00D75437"/>
    <w:rsid w:val="00D754DC"/>
    <w:rsid w:val="00D757DA"/>
    <w:rsid w:val="00D75814"/>
    <w:rsid w:val="00D75816"/>
    <w:rsid w:val="00D75866"/>
    <w:rsid w:val="00D75987"/>
    <w:rsid w:val="00D75B36"/>
    <w:rsid w:val="00D75CB4"/>
    <w:rsid w:val="00D75D81"/>
    <w:rsid w:val="00D75D94"/>
    <w:rsid w:val="00D75DBD"/>
    <w:rsid w:val="00D75F1E"/>
    <w:rsid w:val="00D75F47"/>
    <w:rsid w:val="00D760B1"/>
    <w:rsid w:val="00D7610A"/>
    <w:rsid w:val="00D76198"/>
    <w:rsid w:val="00D7622B"/>
    <w:rsid w:val="00D7630A"/>
    <w:rsid w:val="00D76479"/>
    <w:rsid w:val="00D764CF"/>
    <w:rsid w:val="00D764F5"/>
    <w:rsid w:val="00D7660B"/>
    <w:rsid w:val="00D7686B"/>
    <w:rsid w:val="00D768E3"/>
    <w:rsid w:val="00D76905"/>
    <w:rsid w:val="00D76B82"/>
    <w:rsid w:val="00D76D5A"/>
    <w:rsid w:val="00D76DA8"/>
    <w:rsid w:val="00D76DFE"/>
    <w:rsid w:val="00D76FD2"/>
    <w:rsid w:val="00D77001"/>
    <w:rsid w:val="00D770B8"/>
    <w:rsid w:val="00D770DC"/>
    <w:rsid w:val="00D770E1"/>
    <w:rsid w:val="00D771F4"/>
    <w:rsid w:val="00D77275"/>
    <w:rsid w:val="00D7730A"/>
    <w:rsid w:val="00D774A2"/>
    <w:rsid w:val="00D77523"/>
    <w:rsid w:val="00D77561"/>
    <w:rsid w:val="00D775AD"/>
    <w:rsid w:val="00D775C7"/>
    <w:rsid w:val="00D7760E"/>
    <w:rsid w:val="00D7772D"/>
    <w:rsid w:val="00D7778E"/>
    <w:rsid w:val="00D777BB"/>
    <w:rsid w:val="00D778AE"/>
    <w:rsid w:val="00D7792C"/>
    <w:rsid w:val="00D779FD"/>
    <w:rsid w:val="00D77C0B"/>
    <w:rsid w:val="00D77C78"/>
    <w:rsid w:val="00D77CE2"/>
    <w:rsid w:val="00D77E45"/>
    <w:rsid w:val="00D77F35"/>
    <w:rsid w:val="00D8005C"/>
    <w:rsid w:val="00D800AA"/>
    <w:rsid w:val="00D800FD"/>
    <w:rsid w:val="00D801F2"/>
    <w:rsid w:val="00D8024E"/>
    <w:rsid w:val="00D80280"/>
    <w:rsid w:val="00D8063D"/>
    <w:rsid w:val="00D8093A"/>
    <w:rsid w:val="00D809D0"/>
    <w:rsid w:val="00D80A6B"/>
    <w:rsid w:val="00D80AFB"/>
    <w:rsid w:val="00D8101E"/>
    <w:rsid w:val="00D81062"/>
    <w:rsid w:val="00D8107E"/>
    <w:rsid w:val="00D81120"/>
    <w:rsid w:val="00D81242"/>
    <w:rsid w:val="00D81331"/>
    <w:rsid w:val="00D813BD"/>
    <w:rsid w:val="00D8146C"/>
    <w:rsid w:val="00D815B6"/>
    <w:rsid w:val="00D81948"/>
    <w:rsid w:val="00D8194F"/>
    <w:rsid w:val="00D82006"/>
    <w:rsid w:val="00D8214F"/>
    <w:rsid w:val="00D8246B"/>
    <w:rsid w:val="00D82587"/>
    <w:rsid w:val="00D8260D"/>
    <w:rsid w:val="00D827D5"/>
    <w:rsid w:val="00D827F1"/>
    <w:rsid w:val="00D8298F"/>
    <w:rsid w:val="00D82A8C"/>
    <w:rsid w:val="00D82B04"/>
    <w:rsid w:val="00D82BD8"/>
    <w:rsid w:val="00D82D9A"/>
    <w:rsid w:val="00D82E3F"/>
    <w:rsid w:val="00D82F2D"/>
    <w:rsid w:val="00D82FA2"/>
    <w:rsid w:val="00D82FD4"/>
    <w:rsid w:val="00D8301B"/>
    <w:rsid w:val="00D8303F"/>
    <w:rsid w:val="00D830B2"/>
    <w:rsid w:val="00D83157"/>
    <w:rsid w:val="00D83207"/>
    <w:rsid w:val="00D832AE"/>
    <w:rsid w:val="00D832C7"/>
    <w:rsid w:val="00D833BB"/>
    <w:rsid w:val="00D8344D"/>
    <w:rsid w:val="00D834FE"/>
    <w:rsid w:val="00D835D6"/>
    <w:rsid w:val="00D83748"/>
    <w:rsid w:val="00D837A9"/>
    <w:rsid w:val="00D837EE"/>
    <w:rsid w:val="00D8395C"/>
    <w:rsid w:val="00D83B60"/>
    <w:rsid w:val="00D83CAA"/>
    <w:rsid w:val="00D83DA0"/>
    <w:rsid w:val="00D83FE6"/>
    <w:rsid w:val="00D84168"/>
    <w:rsid w:val="00D84194"/>
    <w:rsid w:val="00D8420B"/>
    <w:rsid w:val="00D84321"/>
    <w:rsid w:val="00D84428"/>
    <w:rsid w:val="00D8448C"/>
    <w:rsid w:val="00D844A2"/>
    <w:rsid w:val="00D84590"/>
    <w:rsid w:val="00D848A0"/>
    <w:rsid w:val="00D84A7E"/>
    <w:rsid w:val="00D84CB5"/>
    <w:rsid w:val="00D84D41"/>
    <w:rsid w:val="00D84EBF"/>
    <w:rsid w:val="00D84FAC"/>
    <w:rsid w:val="00D8502C"/>
    <w:rsid w:val="00D85086"/>
    <w:rsid w:val="00D85237"/>
    <w:rsid w:val="00D85392"/>
    <w:rsid w:val="00D853EE"/>
    <w:rsid w:val="00D854E5"/>
    <w:rsid w:val="00D856AF"/>
    <w:rsid w:val="00D85813"/>
    <w:rsid w:val="00D858D0"/>
    <w:rsid w:val="00D8590E"/>
    <w:rsid w:val="00D85A0D"/>
    <w:rsid w:val="00D85A43"/>
    <w:rsid w:val="00D85AB5"/>
    <w:rsid w:val="00D85B96"/>
    <w:rsid w:val="00D85BE4"/>
    <w:rsid w:val="00D85CE8"/>
    <w:rsid w:val="00D85D8F"/>
    <w:rsid w:val="00D85DC0"/>
    <w:rsid w:val="00D85DE5"/>
    <w:rsid w:val="00D85ED3"/>
    <w:rsid w:val="00D85F58"/>
    <w:rsid w:val="00D86077"/>
    <w:rsid w:val="00D8615D"/>
    <w:rsid w:val="00D863B2"/>
    <w:rsid w:val="00D8652D"/>
    <w:rsid w:val="00D8663B"/>
    <w:rsid w:val="00D86697"/>
    <w:rsid w:val="00D866B8"/>
    <w:rsid w:val="00D868DE"/>
    <w:rsid w:val="00D8690E"/>
    <w:rsid w:val="00D8691A"/>
    <w:rsid w:val="00D86A60"/>
    <w:rsid w:val="00D86B5C"/>
    <w:rsid w:val="00D86C4F"/>
    <w:rsid w:val="00D86D08"/>
    <w:rsid w:val="00D86D50"/>
    <w:rsid w:val="00D86DB2"/>
    <w:rsid w:val="00D86F86"/>
    <w:rsid w:val="00D870BF"/>
    <w:rsid w:val="00D87143"/>
    <w:rsid w:val="00D8718E"/>
    <w:rsid w:val="00D87274"/>
    <w:rsid w:val="00D8728F"/>
    <w:rsid w:val="00D873DF"/>
    <w:rsid w:val="00D87464"/>
    <w:rsid w:val="00D8768E"/>
    <w:rsid w:val="00D876ED"/>
    <w:rsid w:val="00D877BA"/>
    <w:rsid w:val="00D879E1"/>
    <w:rsid w:val="00D87AC0"/>
    <w:rsid w:val="00D87AF5"/>
    <w:rsid w:val="00D87B30"/>
    <w:rsid w:val="00D87C8A"/>
    <w:rsid w:val="00D87D71"/>
    <w:rsid w:val="00D87E9D"/>
    <w:rsid w:val="00D87ED9"/>
    <w:rsid w:val="00D87F2C"/>
    <w:rsid w:val="00D87F5C"/>
    <w:rsid w:val="00D90167"/>
    <w:rsid w:val="00D90291"/>
    <w:rsid w:val="00D905BA"/>
    <w:rsid w:val="00D905EC"/>
    <w:rsid w:val="00D907DF"/>
    <w:rsid w:val="00D907F4"/>
    <w:rsid w:val="00D90919"/>
    <w:rsid w:val="00D90AF1"/>
    <w:rsid w:val="00D91123"/>
    <w:rsid w:val="00D911E3"/>
    <w:rsid w:val="00D9144E"/>
    <w:rsid w:val="00D91595"/>
    <w:rsid w:val="00D918B3"/>
    <w:rsid w:val="00D9198A"/>
    <w:rsid w:val="00D91AB8"/>
    <w:rsid w:val="00D91B09"/>
    <w:rsid w:val="00D91B2C"/>
    <w:rsid w:val="00D91BB2"/>
    <w:rsid w:val="00D91FD5"/>
    <w:rsid w:val="00D920A9"/>
    <w:rsid w:val="00D922D6"/>
    <w:rsid w:val="00D92342"/>
    <w:rsid w:val="00D923FD"/>
    <w:rsid w:val="00D925FF"/>
    <w:rsid w:val="00D92625"/>
    <w:rsid w:val="00D92634"/>
    <w:rsid w:val="00D926F0"/>
    <w:rsid w:val="00D9273C"/>
    <w:rsid w:val="00D927DD"/>
    <w:rsid w:val="00D92801"/>
    <w:rsid w:val="00D92935"/>
    <w:rsid w:val="00D92980"/>
    <w:rsid w:val="00D92D43"/>
    <w:rsid w:val="00D92ECC"/>
    <w:rsid w:val="00D92F14"/>
    <w:rsid w:val="00D930B2"/>
    <w:rsid w:val="00D9315C"/>
    <w:rsid w:val="00D93243"/>
    <w:rsid w:val="00D93284"/>
    <w:rsid w:val="00D9335D"/>
    <w:rsid w:val="00D933C1"/>
    <w:rsid w:val="00D935CC"/>
    <w:rsid w:val="00D93665"/>
    <w:rsid w:val="00D936FF"/>
    <w:rsid w:val="00D93743"/>
    <w:rsid w:val="00D93853"/>
    <w:rsid w:val="00D938C7"/>
    <w:rsid w:val="00D93BA6"/>
    <w:rsid w:val="00D93CF8"/>
    <w:rsid w:val="00D93D7C"/>
    <w:rsid w:val="00D93E17"/>
    <w:rsid w:val="00D93E7F"/>
    <w:rsid w:val="00D93F94"/>
    <w:rsid w:val="00D93FBC"/>
    <w:rsid w:val="00D94085"/>
    <w:rsid w:val="00D940EE"/>
    <w:rsid w:val="00D9422E"/>
    <w:rsid w:val="00D943AE"/>
    <w:rsid w:val="00D94417"/>
    <w:rsid w:val="00D94477"/>
    <w:rsid w:val="00D944C3"/>
    <w:rsid w:val="00D945BD"/>
    <w:rsid w:val="00D94601"/>
    <w:rsid w:val="00D9460C"/>
    <w:rsid w:val="00D94763"/>
    <w:rsid w:val="00D947DC"/>
    <w:rsid w:val="00D94857"/>
    <w:rsid w:val="00D9486A"/>
    <w:rsid w:val="00D94A02"/>
    <w:rsid w:val="00D94B15"/>
    <w:rsid w:val="00D94B9F"/>
    <w:rsid w:val="00D94BA1"/>
    <w:rsid w:val="00D94CE2"/>
    <w:rsid w:val="00D94FFC"/>
    <w:rsid w:val="00D9517B"/>
    <w:rsid w:val="00D95217"/>
    <w:rsid w:val="00D952B2"/>
    <w:rsid w:val="00D95461"/>
    <w:rsid w:val="00D95474"/>
    <w:rsid w:val="00D957CA"/>
    <w:rsid w:val="00D95861"/>
    <w:rsid w:val="00D95A42"/>
    <w:rsid w:val="00D95BA4"/>
    <w:rsid w:val="00D95F2C"/>
    <w:rsid w:val="00D95FC6"/>
    <w:rsid w:val="00D962B5"/>
    <w:rsid w:val="00D964B0"/>
    <w:rsid w:val="00D96521"/>
    <w:rsid w:val="00D9665B"/>
    <w:rsid w:val="00D966D3"/>
    <w:rsid w:val="00D96759"/>
    <w:rsid w:val="00D967E2"/>
    <w:rsid w:val="00D9682C"/>
    <w:rsid w:val="00D96938"/>
    <w:rsid w:val="00D96941"/>
    <w:rsid w:val="00D96A1F"/>
    <w:rsid w:val="00D96A7F"/>
    <w:rsid w:val="00D96AE8"/>
    <w:rsid w:val="00D96BCD"/>
    <w:rsid w:val="00D96C83"/>
    <w:rsid w:val="00D96CCD"/>
    <w:rsid w:val="00D96EC1"/>
    <w:rsid w:val="00D970BA"/>
    <w:rsid w:val="00D9714A"/>
    <w:rsid w:val="00D9719B"/>
    <w:rsid w:val="00D972F3"/>
    <w:rsid w:val="00D9735A"/>
    <w:rsid w:val="00D97426"/>
    <w:rsid w:val="00D9743A"/>
    <w:rsid w:val="00D97499"/>
    <w:rsid w:val="00D975EE"/>
    <w:rsid w:val="00D97650"/>
    <w:rsid w:val="00D976F4"/>
    <w:rsid w:val="00D9772B"/>
    <w:rsid w:val="00D97872"/>
    <w:rsid w:val="00D97A72"/>
    <w:rsid w:val="00D97B18"/>
    <w:rsid w:val="00D97B61"/>
    <w:rsid w:val="00D97D50"/>
    <w:rsid w:val="00D97EF8"/>
    <w:rsid w:val="00D97FC4"/>
    <w:rsid w:val="00DA0089"/>
    <w:rsid w:val="00DA0209"/>
    <w:rsid w:val="00DA042F"/>
    <w:rsid w:val="00DA0448"/>
    <w:rsid w:val="00DA0495"/>
    <w:rsid w:val="00DA04D7"/>
    <w:rsid w:val="00DA07C7"/>
    <w:rsid w:val="00DA0806"/>
    <w:rsid w:val="00DA0887"/>
    <w:rsid w:val="00DA0B43"/>
    <w:rsid w:val="00DA0BC5"/>
    <w:rsid w:val="00DA0BFE"/>
    <w:rsid w:val="00DA0FF6"/>
    <w:rsid w:val="00DA1086"/>
    <w:rsid w:val="00DA10EA"/>
    <w:rsid w:val="00DA12F1"/>
    <w:rsid w:val="00DA1493"/>
    <w:rsid w:val="00DA155F"/>
    <w:rsid w:val="00DA15E5"/>
    <w:rsid w:val="00DA164E"/>
    <w:rsid w:val="00DA1779"/>
    <w:rsid w:val="00DA1799"/>
    <w:rsid w:val="00DA18B1"/>
    <w:rsid w:val="00DA18C6"/>
    <w:rsid w:val="00DA1A5E"/>
    <w:rsid w:val="00DA1AC1"/>
    <w:rsid w:val="00DA1D23"/>
    <w:rsid w:val="00DA1EA5"/>
    <w:rsid w:val="00DA1F22"/>
    <w:rsid w:val="00DA1FB4"/>
    <w:rsid w:val="00DA1FDC"/>
    <w:rsid w:val="00DA2005"/>
    <w:rsid w:val="00DA20AD"/>
    <w:rsid w:val="00DA20F4"/>
    <w:rsid w:val="00DA2116"/>
    <w:rsid w:val="00DA21D2"/>
    <w:rsid w:val="00DA222B"/>
    <w:rsid w:val="00DA2254"/>
    <w:rsid w:val="00DA228B"/>
    <w:rsid w:val="00DA231F"/>
    <w:rsid w:val="00DA237D"/>
    <w:rsid w:val="00DA24B6"/>
    <w:rsid w:val="00DA251F"/>
    <w:rsid w:val="00DA253C"/>
    <w:rsid w:val="00DA2554"/>
    <w:rsid w:val="00DA25BA"/>
    <w:rsid w:val="00DA25DB"/>
    <w:rsid w:val="00DA289D"/>
    <w:rsid w:val="00DA28E9"/>
    <w:rsid w:val="00DA2BDF"/>
    <w:rsid w:val="00DA2C79"/>
    <w:rsid w:val="00DA2EE8"/>
    <w:rsid w:val="00DA2FBA"/>
    <w:rsid w:val="00DA3121"/>
    <w:rsid w:val="00DA3261"/>
    <w:rsid w:val="00DA35B2"/>
    <w:rsid w:val="00DA363D"/>
    <w:rsid w:val="00DA3716"/>
    <w:rsid w:val="00DA37D3"/>
    <w:rsid w:val="00DA3866"/>
    <w:rsid w:val="00DA38B2"/>
    <w:rsid w:val="00DA3A30"/>
    <w:rsid w:val="00DA3B0D"/>
    <w:rsid w:val="00DA3C92"/>
    <w:rsid w:val="00DA3CD4"/>
    <w:rsid w:val="00DA3D3D"/>
    <w:rsid w:val="00DA3D88"/>
    <w:rsid w:val="00DA3DC7"/>
    <w:rsid w:val="00DA3E78"/>
    <w:rsid w:val="00DA3EAF"/>
    <w:rsid w:val="00DA405B"/>
    <w:rsid w:val="00DA4087"/>
    <w:rsid w:val="00DA42D1"/>
    <w:rsid w:val="00DA4325"/>
    <w:rsid w:val="00DA43AA"/>
    <w:rsid w:val="00DA44B0"/>
    <w:rsid w:val="00DA450D"/>
    <w:rsid w:val="00DA4624"/>
    <w:rsid w:val="00DA46A6"/>
    <w:rsid w:val="00DA4A32"/>
    <w:rsid w:val="00DA4BCD"/>
    <w:rsid w:val="00DA4C0F"/>
    <w:rsid w:val="00DA4C19"/>
    <w:rsid w:val="00DA4C35"/>
    <w:rsid w:val="00DA4C3F"/>
    <w:rsid w:val="00DA4D48"/>
    <w:rsid w:val="00DA4E09"/>
    <w:rsid w:val="00DA4F7A"/>
    <w:rsid w:val="00DA4FA0"/>
    <w:rsid w:val="00DA4FA9"/>
    <w:rsid w:val="00DA5099"/>
    <w:rsid w:val="00DA50D9"/>
    <w:rsid w:val="00DA50EC"/>
    <w:rsid w:val="00DA510B"/>
    <w:rsid w:val="00DA511A"/>
    <w:rsid w:val="00DA51F8"/>
    <w:rsid w:val="00DA52B2"/>
    <w:rsid w:val="00DA52DF"/>
    <w:rsid w:val="00DA53A1"/>
    <w:rsid w:val="00DA5408"/>
    <w:rsid w:val="00DA547B"/>
    <w:rsid w:val="00DA5625"/>
    <w:rsid w:val="00DA569F"/>
    <w:rsid w:val="00DA5884"/>
    <w:rsid w:val="00DA5C2B"/>
    <w:rsid w:val="00DA5CA7"/>
    <w:rsid w:val="00DA5D75"/>
    <w:rsid w:val="00DA5EAC"/>
    <w:rsid w:val="00DA5F35"/>
    <w:rsid w:val="00DA607D"/>
    <w:rsid w:val="00DA609A"/>
    <w:rsid w:val="00DA60D2"/>
    <w:rsid w:val="00DA612C"/>
    <w:rsid w:val="00DA62F9"/>
    <w:rsid w:val="00DA6334"/>
    <w:rsid w:val="00DA638E"/>
    <w:rsid w:val="00DA6438"/>
    <w:rsid w:val="00DA64C4"/>
    <w:rsid w:val="00DA65A6"/>
    <w:rsid w:val="00DA65A8"/>
    <w:rsid w:val="00DA65E2"/>
    <w:rsid w:val="00DA69D2"/>
    <w:rsid w:val="00DA69FB"/>
    <w:rsid w:val="00DA6B0A"/>
    <w:rsid w:val="00DA6D33"/>
    <w:rsid w:val="00DA6EDC"/>
    <w:rsid w:val="00DA6F7A"/>
    <w:rsid w:val="00DA6FDC"/>
    <w:rsid w:val="00DA7187"/>
    <w:rsid w:val="00DA72A5"/>
    <w:rsid w:val="00DA73CB"/>
    <w:rsid w:val="00DA740B"/>
    <w:rsid w:val="00DA754E"/>
    <w:rsid w:val="00DA7587"/>
    <w:rsid w:val="00DA75CA"/>
    <w:rsid w:val="00DA75F3"/>
    <w:rsid w:val="00DA770B"/>
    <w:rsid w:val="00DA7B88"/>
    <w:rsid w:val="00DA7D20"/>
    <w:rsid w:val="00DA7D27"/>
    <w:rsid w:val="00DA7D6C"/>
    <w:rsid w:val="00DA7E9B"/>
    <w:rsid w:val="00DA7FB9"/>
    <w:rsid w:val="00DA7FDF"/>
    <w:rsid w:val="00DB00BB"/>
    <w:rsid w:val="00DB02B3"/>
    <w:rsid w:val="00DB0347"/>
    <w:rsid w:val="00DB0489"/>
    <w:rsid w:val="00DB06E4"/>
    <w:rsid w:val="00DB0839"/>
    <w:rsid w:val="00DB08E2"/>
    <w:rsid w:val="00DB098E"/>
    <w:rsid w:val="00DB0999"/>
    <w:rsid w:val="00DB0A48"/>
    <w:rsid w:val="00DB0A7B"/>
    <w:rsid w:val="00DB0BF8"/>
    <w:rsid w:val="00DB0DF1"/>
    <w:rsid w:val="00DB1352"/>
    <w:rsid w:val="00DB1460"/>
    <w:rsid w:val="00DB1591"/>
    <w:rsid w:val="00DB17FB"/>
    <w:rsid w:val="00DB1862"/>
    <w:rsid w:val="00DB1957"/>
    <w:rsid w:val="00DB1AD8"/>
    <w:rsid w:val="00DB1AEA"/>
    <w:rsid w:val="00DB1CCF"/>
    <w:rsid w:val="00DB1D9E"/>
    <w:rsid w:val="00DB1F0C"/>
    <w:rsid w:val="00DB1FBD"/>
    <w:rsid w:val="00DB22AF"/>
    <w:rsid w:val="00DB2352"/>
    <w:rsid w:val="00DB2387"/>
    <w:rsid w:val="00DB238E"/>
    <w:rsid w:val="00DB2464"/>
    <w:rsid w:val="00DB2A86"/>
    <w:rsid w:val="00DB2BA7"/>
    <w:rsid w:val="00DB2D75"/>
    <w:rsid w:val="00DB2D88"/>
    <w:rsid w:val="00DB30D8"/>
    <w:rsid w:val="00DB3121"/>
    <w:rsid w:val="00DB3149"/>
    <w:rsid w:val="00DB31ED"/>
    <w:rsid w:val="00DB3353"/>
    <w:rsid w:val="00DB34CC"/>
    <w:rsid w:val="00DB34EF"/>
    <w:rsid w:val="00DB363D"/>
    <w:rsid w:val="00DB364B"/>
    <w:rsid w:val="00DB36C1"/>
    <w:rsid w:val="00DB370D"/>
    <w:rsid w:val="00DB37A7"/>
    <w:rsid w:val="00DB388B"/>
    <w:rsid w:val="00DB38DA"/>
    <w:rsid w:val="00DB3908"/>
    <w:rsid w:val="00DB3A85"/>
    <w:rsid w:val="00DB3B8A"/>
    <w:rsid w:val="00DB3D41"/>
    <w:rsid w:val="00DB3DB6"/>
    <w:rsid w:val="00DB3DDB"/>
    <w:rsid w:val="00DB3E25"/>
    <w:rsid w:val="00DB3ED8"/>
    <w:rsid w:val="00DB3FAB"/>
    <w:rsid w:val="00DB3FCE"/>
    <w:rsid w:val="00DB4184"/>
    <w:rsid w:val="00DB44D6"/>
    <w:rsid w:val="00DB4564"/>
    <w:rsid w:val="00DB45D2"/>
    <w:rsid w:val="00DB47BF"/>
    <w:rsid w:val="00DB47F2"/>
    <w:rsid w:val="00DB4843"/>
    <w:rsid w:val="00DB487B"/>
    <w:rsid w:val="00DB4C94"/>
    <w:rsid w:val="00DB4CF7"/>
    <w:rsid w:val="00DB4D5C"/>
    <w:rsid w:val="00DB4D67"/>
    <w:rsid w:val="00DB4DA3"/>
    <w:rsid w:val="00DB4E30"/>
    <w:rsid w:val="00DB51E0"/>
    <w:rsid w:val="00DB52AB"/>
    <w:rsid w:val="00DB5416"/>
    <w:rsid w:val="00DB55F5"/>
    <w:rsid w:val="00DB57F6"/>
    <w:rsid w:val="00DB5835"/>
    <w:rsid w:val="00DB588A"/>
    <w:rsid w:val="00DB58B2"/>
    <w:rsid w:val="00DB59B0"/>
    <w:rsid w:val="00DB59C1"/>
    <w:rsid w:val="00DB5A6C"/>
    <w:rsid w:val="00DB5ACD"/>
    <w:rsid w:val="00DB5C7B"/>
    <w:rsid w:val="00DB5CEE"/>
    <w:rsid w:val="00DB5D8A"/>
    <w:rsid w:val="00DB5EC0"/>
    <w:rsid w:val="00DB5F4B"/>
    <w:rsid w:val="00DB60A5"/>
    <w:rsid w:val="00DB6111"/>
    <w:rsid w:val="00DB61E7"/>
    <w:rsid w:val="00DB6258"/>
    <w:rsid w:val="00DB6263"/>
    <w:rsid w:val="00DB633E"/>
    <w:rsid w:val="00DB647B"/>
    <w:rsid w:val="00DB665C"/>
    <w:rsid w:val="00DB67C9"/>
    <w:rsid w:val="00DB67FB"/>
    <w:rsid w:val="00DB6818"/>
    <w:rsid w:val="00DB6824"/>
    <w:rsid w:val="00DB690E"/>
    <w:rsid w:val="00DB6A0B"/>
    <w:rsid w:val="00DB6C0A"/>
    <w:rsid w:val="00DB6C71"/>
    <w:rsid w:val="00DB6CAD"/>
    <w:rsid w:val="00DB6DBB"/>
    <w:rsid w:val="00DB6E92"/>
    <w:rsid w:val="00DB6FB4"/>
    <w:rsid w:val="00DB6FDF"/>
    <w:rsid w:val="00DB70F7"/>
    <w:rsid w:val="00DB71F8"/>
    <w:rsid w:val="00DB72A4"/>
    <w:rsid w:val="00DB7602"/>
    <w:rsid w:val="00DB77D1"/>
    <w:rsid w:val="00DB78D8"/>
    <w:rsid w:val="00DB78DA"/>
    <w:rsid w:val="00DB7A17"/>
    <w:rsid w:val="00DB7BA4"/>
    <w:rsid w:val="00DB7BA7"/>
    <w:rsid w:val="00DB7E22"/>
    <w:rsid w:val="00DB7EFD"/>
    <w:rsid w:val="00DC003B"/>
    <w:rsid w:val="00DC016E"/>
    <w:rsid w:val="00DC01CB"/>
    <w:rsid w:val="00DC0214"/>
    <w:rsid w:val="00DC033D"/>
    <w:rsid w:val="00DC0384"/>
    <w:rsid w:val="00DC0637"/>
    <w:rsid w:val="00DC06E3"/>
    <w:rsid w:val="00DC0919"/>
    <w:rsid w:val="00DC09AB"/>
    <w:rsid w:val="00DC0B86"/>
    <w:rsid w:val="00DC0BBC"/>
    <w:rsid w:val="00DC0CF9"/>
    <w:rsid w:val="00DC0D2A"/>
    <w:rsid w:val="00DC0D48"/>
    <w:rsid w:val="00DC0D83"/>
    <w:rsid w:val="00DC0DA1"/>
    <w:rsid w:val="00DC0F4C"/>
    <w:rsid w:val="00DC1389"/>
    <w:rsid w:val="00DC14A1"/>
    <w:rsid w:val="00DC14CA"/>
    <w:rsid w:val="00DC14E4"/>
    <w:rsid w:val="00DC1770"/>
    <w:rsid w:val="00DC1781"/>
    <w:rsid w:val="00DC184D"/>
    <w:rsid w:val="00DC1856"/>
    <w:rsid w:val="00DC1AD9"/>
    <w:rsid w:val="00DC1BA5"/>
    <w:rsid w:val="00DC1C67"/>
    <w:rsid w:val="00DC1D72"/>
    <w:rsid w:val="00DC1EAF"/>
    <w:rsid w:val="00DC2038"/>
    <w:rsid w:val="00DC220A"/>
    <w:rsid w:val="00DC22D6"/>
    <w:rsid w:val="00DC230D"/>
    <w:rsid w:val="00DC2310"/>
    <w:rsid w:val="00DC2639"/>
    <w:rsid w:val="00DC26DE"/>
    <w:rsid w:val="00DC2855"/>
    <w:rsid w:val="00DC28BC"/>
    <w:rsid w:val="00DC2936"/>
    <w:rsid w:val="00DC293F"/>
    <w:rsid w:val="00DC294C"/>
    <w:rsid w:val="00DC2975"/>
    <w:rsid w:val="00DC2B60"/>
    <w:rsid w:val="00DC2BF7"/>
    <w:rsid w:val="00DC2C70"/>
    <w:rsid w:val="00DC2C89"/>
    <w:rsid w:val="00DC2CC4"/>
    <w:rsid w:val="00DC2D7C"/>
    <w:rsid w:val="00DC2D80"/>
    <w:rsid w:val="00DC2EC3"/>
    <w:rsid w:val="00DC2F62"/>
    <w:rsid w:val="00DC3198"/>
    <w:rsid w:val="00DC31B0"/>
    <w:rsid w:val="00DC3244"/>
    <w:rsid w:val="00DC3281"/>
    <w:rsid w:val="00DC334E"/>
    <w:rsid w:val="00DC33F2"/>
    <w:rsid w:val="00DC34C0"/>
    <w:rsid w:val="00DC361B"/>
    <w:rsid w:val="00DC3674"/>
    <w:rsid w:val="00DC377C"/>
    <w:rsid w:val="00DC37D7"/>
    <w:rsid w:val="00DC38E0"/>
    <w:rsid w:val="00DC3B0C"/>
    <w:rsid w:val="00DC3E1C"/>
    <w:rsid w:val="00DC3FA9"/>
    <w:rsid w:val="00DC417A"/>
    <w:rsid w:val="00DC4273"/>
    <w:rsid w:val="00DC4334"/>
    <w:rsid w:val="00DC446E"/>
    <w:rsid w:val="00DC449D"/>
    <w:rsid w:val="00DC45D3"/>
    <w:rsid w:val="00DC45DE"/>
    <w:rsid w:val="00DC46D1"/>
    <w:rsid w:val="00DC4779"/>
    <w:rsid w:val="00DC47E2"/>
    <w:rsid w:val="00DC4A02"/>
    <w:rsid w:val="00DC4AC3"/>
    <w:rsid w:val="00DC4DBC"/>
    <w:rsid w:val="00DC4DD7"/>
    <w:rsid w:val="00DC4DF9"/>
    <w:rsid w:val="00DC4ED8"/>
    <w:rsid w:val="00DC4EE2"/>
    <w:rsid w:val="00DC4F5F"/>
    <w:rsid w:val="00DC4FB0"/>
    <w:rsid w:val="00DC4FB5"/>
    <w:rsid w:val="00DC51FF"/>
    <w:rsid w:val="00DC529D"/>
    <w:rsid w:val="00DC533F"/>
    <w:rsid w:val="00DC55B2"/>
    <w:rsid w:val="00DC55CB"/>
    <w:rsid w:val="00DC56A8"/>
    <w:rsid w:val="00DC577B"/>
    <w:rsid w:val="00DC5841"/>
    <w:rsid w:val="00DC59D1"/>
    <w:rsid w:val="00DC5ACA"/>
    <w:rsid w:val="00DC5AE1"/>
    <w:rsid w:val="00DC5BA9"/>
    <w:rsid w:val="00DC5C2A"/>
    <w:rsid w:val="00DC5D28"/>
    <w:rsid w:val="00DC5F49"/>
    <w:rsid w:val="00DC6024"/>
    <w:rsid w:val="00DC614C"/>
    <w:rsid w:val="00DC61B9"/>
    <w:rsid w:val="00DC620B"/>
    <w:rsid w:val="00DC62CC"/>
    <w:rsid w:val="00DC6388"/>
    <w:rsid w:val="00DC641D"/>
    <w:rsid w:val="00DC64FE"/>
    <w:rsid w:val="00DC6580"/>
    <w:rsid w:val="00DC670F"/>
    <w:rsid w:val="00DC674F"/>
    <w:rsid w:val="00DC67EA"/>
    <w:rsid w:val="00DC6818"/>
    <w:rsid w:val="00DC6905"/>
    <w:rsid w:val="00DC6949"/>
    <w:rsid w:val="00DC69D7"/>
    <w:rsid w:val="00DC6B7A"/>
    <w:rsid w:val="00DC6B8B"/>
    <w:rsid w:val="00DC6D13"/>
    <w:rsid w:val="00DC6D43"/>
    <w:rsid w:val="00DC6DAC"/>
    <w:rsid w:val="00DC6DE9"/>
    <w:rsid w:val="00DC6E76"/>
    <w:rsid w:val="00DC6EBA"/>
    <w:rsid w:val="00DC70DA"/>
    <w:rsid w:val="00DC70F0"/>
    <w:rsid w:val="00DC73D6"/>
    <w:rsid w:val="00DC74B9"/>
    <w:rsid w:val="00DC777C"/>
    <w:rsid w:val="00DC77C6"/>
    <w:rsid w:val="00DC788B"/>
    <w:rsid w:val="00DC789D"/>
    <w:rsid w:val="00DC793E"/>
    <w:rsid w:val="00DC7CA3"/>
    <w:rsid w:val="00DC7CBB"/>
    <w:rsid w:val="00DC7CCF"/>
    <w:rsid w:val="00DC7CD4"/>
    <w:rsid w:val="00DC7D12"/>
    <w:rsid w:val="00DC7D39"/>
    <w:rsid w:val="00DC7F95"/>
    <w:rsid w:val="00DC7FCE"/>
    <w:rsid w:val="00DD00BE"/>
    <w:rsid w:val="00DD0310"/>
    <w:rsid w:val="00DD0349"/>
    <w:rsid w:val="00DD03C0"/>
    <w:rsid w:val="00DD03C3"/>
    <w:rsid w:val="00DD04E7"/>
    <w:rsid w:val="00DD0559"/>
    <w:rsid w:val="00DD05C1"/>
    <w:rsid w:val="00DD0661"/>
    <w:rsid w:val="00DD06CC"/>
    <w:rsid w:val="00DD07BC"/>
    <w:rsid w:val="00DD0852"/>
    <w:rsid w:val="00DD090D"/>
    <w:rsid w:val="00DD09DF"/>
    <w:rsid w:val="00DD0D85"/>
    <w:rsid w:val="00DD0F1B"/>
    <w:rsid w:val="00DD1016"/>
    <w:rsid w:val="00DD10C1"/>
    <w:rsid w:val="00DD110F"/>
    <w:rsid w:val="00DD123C"/>
    <w:rsid w:val="00DD1245"/>
    <w:rsid w:val="00DD1359"/>
    <w:rsid w:val="00DD1510"/>
    <w:rsid w:val="00DD15C3"/>
    <w:rsid w:val="00DD1653"/>
    <w:rsid w:val="00DD166A"/>
    <w:rsid w:val="00DD16B5"/>
    <w:rsid w:val="00DD16ED"/>
    <w:rsid w:val="00DD170E"/>
    <w:rsid w:val="00DD17A8"/>
    <w:rsid w:val="00DD18AE"/>
    <w:rsid w:val="00DD1BAF"/>
    <w:rsid w:val="00DD1BDA"/>
    <w:rsid w:val="00DD1E14"/>
    <w:rsid w:val="00DD2141"/>
    <w:rsid w:val="00DD21D1"/>
    <w:rsid w:val="00DD2299"/>
    <w:rsid w:val="00DD233C"/>
    <w:rsid w:val="00DD2350"/>
    <w:rsid w:val="00DD23B2"/>
    <w:rsid w:val="00DD244C"/>
    <w:rsid w:val="00DD2576"/>
    <w:rsid w:val="00DD2870"/>
    <w:rsid w:val="00DD2C43"/>
    <w:rsid w:val="00DD2CF6"/>
    <w:rsid w:val="00DD2D78"/>
    <w:rsid w:val="00DD2DAC"/>
    <w:rsid w:val="00DD2DD8"/>
    <w:rsid w:val="00DD2E7E"/>
    <w:rsid w:val="00DD2EA0"/>
    <w:rsid w:val="00DD2EBF"/>
    <w:rsid w:val="00DD2FB3"/>
    <w:rsid w:val="00DD2FEF"/>
    <w:rsid w:val="00DD2FFB"/>
    <w:rsid w:val="00DD3154"/>
    <w:rsid w:val="00DD319A"/>
    <w:rsid w:val="00DD319E"/>
    <w:rsid w:val="00DD31B2"/>
    <w:rsid w:val="00DD320E"/>
    <w:rsid w:val="00DD3461"/>
    <w:rsid w:val="00DD34D4"/>
    <w:rsid w:val="00DD34EC"/>
    <w:rsid w:val="00DD3566"/>
    <w:rsid w:val="00DD35A0"/>
    <w:rsid w:val="00DD35B1"/>
    <w:rsid w:val="00DD360C"/>
    <w:rsid w:val="00DD36D2"/>
    <w:rsid w:val="00DD381E"/>
    <w:rsid w:val="00DD399D"/>
    <w:rsid w:val="00DD3AEE"/>
    <w:rsid w:val="00DD3AF8"/>
    <w:rsid w:val="00DD3B6D"/>
    <w:rsid w:val="00DD3BCA"/>
    <w:rsid w:val="00DD3C02"/>
    <w:rsid w:val="00DD3D25"/>
    <w:rsid w:val="00DD3E5F"/>
    <w:rsid w:val="00DD3F84"/>
    <w:rsid w:val="00DD4166"/>
    <w:rsid w:val="00DD433E"/>
    <w:rsid w:val="00DD4788"/>
    <w:rsid w:val="00DD48BF"/>
    <w:rsid w:val="00DD4DB3"/>
    <w:rsid w:val="00DD4DD1"/>
    <w:rsid w:val="00DD4E01"/>
    <w:rsid w:val="00DD4E1F"/>
    <w:rsid w:val="00DD4E62"/>
    <w:rsid w:val="00DD4E6A"/>
    <w:rsid w:val="00DD4FD4"/>
    <w:rsid w:val="00DD509F"/>
    <w:rsid w:val="00DD50E6"/>
    <w:rsid w:val="00DD5259"/>
    <w:rsid w:val="00DD5302"/>
    <w:rsid w:val="00DD534E"/>
    <w:rsid w:val="00DD53C4"/>
    <w:rsid w:val="00DD552F"/>
    <w:rsid w:val="00DD5585"/>
    <w:rsid w:val="00DD562E"/>
    <w:rsid w:val="00DD58A8"/>
    <w:rsid w:val="00DD5A50"/>
    <w:rsid w:val="00DD5ACC"/>
    <w:rsid w:val="00DD5C55"/>
    <w:rsid w:val="00DD5CCD"/>
    <w:rsid w:val="00DD5D1C"/>
    <w:rsid w:val="00DD5DF4"/>
    <w:rsid w:val="00DD5FF1"/>
    <w:rsid w:val="00DD61A7"/>
    <w:rsid w:val="00DD61E6"/>
    <w:rsid w:val="00DD6313"/>
    <w:rsid w:val="00DD6326"/>
    <w:rsid w:val="00DD6372"/>
    <w:rsid w:val="00DD638C"/>
    <w:rsid w:val="00DD64D8"/>
    <w:rsid w:val="00DD6562"/>
    <w:rsid w:val="00DD66A6"/>
    <w:rsid w:val="00DD6824"/>
    <w:rsid w:val="00DD68BF"/>
    <w:rsid w:val="00DD6A57"/>
    <w:rsid w:val="00DD6C22"/>
    <w:rsid w:val="00DD6C9D"/>
    <w:rsid w:val="00DD6CC3"/>
    <w:rsid w:val="00DD6DEF"/>
    <w:rsid w:val="00DD6E6F"/>
    <w:rsid w:val="00DD6EEB"/>
    <w:rsid w:val="00DD7106"/>
    <w:rsid w:val="00DD7353"/>
    <w:rsid w:val="00DD7513"/>
    <w:rsid w:val="00DD77B6"/>
    <w:rsid w:val="00DD7900"/>
    <w:rsid w:val="00DD7B55"/>
    <w:rsid w:val="00DD7B81"/>
    <w:rsid w:val="00DD7C4B"/>
    <w:rsid w:val="00DD7C5D"/>
    <w:rsid w:val="00DD7F08"/>
    <w:rsid w:val="00DD7F1B"/>
    <w:rsid w:val="00DD7FE2"/>
    <w:rsid w:val="00DE01CE"/>
    <w:rsid w:val="00DE0222"/>
    <w:rsid w:val="00DE0226"/>
    <w:rsid w:val="00DE034A"/>
    <w:rsid w:val="00DE045F"/>
    <w:rsid w:val="00DE05C5"/>
    <w:rsid w:val="00DE07AD"/>
    <w:rsid w:val="00DE0800"/>
    <w:rsid w:val="00DE099B"/>
    <w:rsid w:val="00DE0A3B"/>
    <w:rsid w:val="00DE0D4B"/>
    <w:rsid w:val="00DE0E2B"/>
    <w:rsid w:val="00DE0EF1"/>
    <w:rsid w:val="00DE0FF9"/>
    <w:rsid w:val="00DE11DD"/>
    <w:rsid w:val="00DE124D"/>
    <w:rsid w:val="00DE142D"/>
    <w:rsid w:val="00DE14DC"/>
    <w:rsid w:val="00DE1516"/>
    <w:rsid w:val="00DE1571"/>
    <w:rsid w:val="00DE160A"/>
    <w:rsid w:val="00DE175E"/>
    <w:rsid w:val="00DE1967"/>
    <w:rsid w:val="00DE19DD"/>
    <w:rsid w:val="00DE1A1E"/>
    <w:rsid w:val="00DE1A49"/>
    <w:rsid w:val="00DE1B4D"/>
    <w:rsid w:val="00DE1C50"/>
    <w:rsid w:val="00DE1EC8"/>
    <w:rsid w:val="00DE2013"/>
    <w:rsid w:val="00DE2280"/>
    <w:rsid w:val="00DE230F"/>
    <w:rsid w:val="00DE2497"/>
    <w:rsid w:val="00DE24F0"/>
    <w:rsid w:val="00DE25FD"/>
    <w:rsid w:val="00DE28C5"/>
    <w:rsid w:val="00DE2960"/>
    <w:rsid w:val="00DE2A6C"/>
    <w:rsid w:val="00DE2A91"/>
    <w:rsid w:val="00DE2ABB"/>
    <w:rsid w:val="00DE2AC4"/>
    <w:rsid w:val="00DE2B34"/>
    <w:rsid w:val="00DE2B6E"/>
    <w:rsid w:val="00DE2BFF"/>
    <w:rsid w:val="00DE2C31"/>
    <w:rsid w:val="00DE2CCB"/>
    <w:rsid w:val="00DE2E46"/>
    <w:rsid w:val="00DE2EDD"/>
    <w:rsid w:val="00DE2F7A"/>
    <w:rsid w:val="00DE3179"/>
    <w:rsid w:val="00DE35F4"/>
    <w:rsid w:val="00DE3785"/>
    <w:rsid w:val="00DE3898"/>
    <w:rsid w:val="00DE3A63"/>
    <w:rsid w:val="00DE3AFF"/>
    <w:rsid w:val="00DE3C1C"/>
    <w:rsid w:val="00DE3C6E"/>
    <w:rsid w:val="00DE3CF4"/>
    <w:rsid w:val="00DE3CF9"/>
    <w:rsid w:val="00DE3E93"/>
    <w:rsid w:val="00DE3EE2"/>
    <w:rsid w:val="00DE3FF0"/>
    <w:rsid w:val="00DE4051"/>
    <w:rsid w:val="00DE40E6"/>
    <w:rsid w:val="00DE411D"/>
    <w:rsid w:val="00DE4185"/>
    <w:rsid w:val="00DE41AB"/>
    <w:rsid w:val="00DE4384"/>
    <w:rsid w:val="00DE43E3"/>
    <w:rsid w:val="00DE46D0"/>
    <w:rsid w:val="00DE46E7"/>
    <w:rsid w:val="00DE47E5"/>
    <w:rsid w:val="00DE4A4B"/>
    <w:rsid w:val="00DE4A77"/>
    <w:rsid w:val="00DE4DBB"/>
    <w:rsid w:val="00DE4E44"/>
    <w:rsid w:val="00DE4ED0"/>
    <w:rsid w:val="00DE4F1C"/>
    <w:rsid w:val="00DE5104"/>
    <w:rsid w:val="00DE51EF"/>
    <w:rsid w:val="00DE521C"/>
    <w:rsid w:val="00DE5264"/>
    <w:rsid w:val="00DE530B"/>
    <w:rsid w:val="00DE5428"/>
    <w:rsid w:val="00DE54D4"/>
    <w:rsid w:val="00DE5572"/>
    <w:rsid w:val="00DE566C"/>
    <w:rsid w:val="00DE5750"/>
    <w:rsid w:val="00DE5912"/>
    <w:rsid w:val="00DE5BE3"/>
    <w:rsid w:val="00DE5C5E"/>
    <w:rsid w:val="00DE5C6F"/>
    <w:rsid w:val="00DE5D2E"/>
    <w:rsid w:val="00DE5DB2"/>
    <w:rsid w:val="00DE5EDF"/>
    <w:rsid w:val="00DE5F4A"/>
    <w:rsid w:val="00DE5F7D"/>
    <w:rsid w:val="00DE60CA"/>
    <w:rsid w:val="00DE616C"/>
    <w:rsid w:val="00DE61DD"/>
    <w:rsid w:val="00DE6209"/>
    <w:rsid w:val="00DE63EF"/>
    <w:rsid w:val="00DE65D4"/>
    <w:rsid w:val="00DE6754"/>
    <w:rsid w:val="00DE688B"/>
    <w:rsid w:val="00DE6A97"/>
    <w:rsid w:val="00DE6AAF"/>
    <w:rsid w:val="00DE6B7A"/>
    <w:rsid w:val="00DE6C21"/>
    <w:rsid w:val="00DE6CC8"/>
    <w:rsid w:val="00DE6DA4"/>
    <w:rsid w:val="00DE6DCB"/>
    <w:rsid w:val="00DE6E08"/>
    <w:rsid w:val="00DE6E63"/>
    <w:rsid w:val="00DE706C"/>
    <w:rsid w:val="00DE7102"/>
    <w:rsid w:val="00DE7159"/>
    <w:rsid w:val="00DE71AD"/>
    <w:rsid w:val="00DE727A"/>
    <w:rsid w:val="00DE746B"/>
    <w:rsid w:val="00DE76C7"/>
    <w:rsid w:val="00DE76DD"/>
    <w:rsid w:val="00DE76F2"/>
    <w:rsid w:val="00DE7716"/>
    <w:rsid w:val="00DE7913"/>
    <w:rsid w:val="00DE7A76"/>
    <w:rsid w:val="00DE7B89"/>
    <w:rsid w:val="00DE7DF3"/>
    <w:rsid w:val="00DE7E6B"/>
    <w:rsid w:val="00DE7E6D"/>
    <w:rsid w:val="00DE7EE2"/>
    <w:rsid w:val="00DE7EEB"/>
    <w:rsid w:val="00DE7F61"/>
    <w:rsid w:val="00DF0080"/>
    <w:rsid w:val="00DF00A7"/>
    <w:rsid w:val="00DF017A"/>
    <w:rsid w:val="00DF0329"/>
    <w:rsid w:val="00DF0463"/>
    <w:rsid w:val="00DF0503"/>
    <w:rsid w:val="00DF0553"/>
    <w:rsid w:val="00DF061D"/>
    <w:rsid w:val="00DF062C"/>
    <w:rsid w:val="00DF064E"/>
    <w:rsid w:val="00DF092F"/>
    <w:rsid w:val="00DF0ABF"/>
    <w:rsid w:val="00DF0DAE"/>
    <w:rsid w:val="00DF0EA3"/>
    <w:rsid w:val="00DF1056"/>
    <w:rsid w:val="00DF112F"/>
    <w:rsid w:val="00DF1230"/>
    <w:rsid w:val="00DF13DF"/>
    <w:rsid w:val="00DF140D"/>
    <w:rsid w:val="00DF142A"/>
    <w:rsid w:val="00DF14BB"/>
    <w:rsid w:val="00DF14DE"/>
    <w:rsid w:val="00DF14E7"/>
    <w:rsid w:val="00DF15B9"/>
    <w:rsid w:val="00DF164F"/>
    <w:rsid w:val="00DF16F8"/>
    <w:rsid w:val="00DF190B"/>
    <w:rsid w:val="00DF1A8C"/>
    <w:rsid w:val="00DF1BC5"/>
    <w:rsid w:val="00DF1CB4"/>
    <w:rsid w:val="00DF1D47"/>
    <w:rsid w:val="00DF1EF0"/>
    <w:rsid w:val="00DF206E"/>
    <w:rsid w:val="00DF20F3"/>
    <w:rsid w:val="00DF2342"/>
    <w:rsid w:val="00DF23A2"/>
    <w:rsid w:val="00DF247D"/>
    <w:rsid w:val="00DF25CA"/>
    <w:rsid w:val="00DF26E0"/>
    <w:rsid w:val="00DF27BD"/>
    <w:rsid w:val="00DF2BE0"/>
    <w:rsid w:val="00DF2C7C"/>
    <w:rsid w:val="00DF2D99"/>
    <w:rsid w:val="00DF2DF5"/>
    <w:rsid w:val="00DF2E3B"/>
    <w:rsid w:val="00DF2F3A"/>
    <w:rsid w:val="00DF2F58"/>
    <w:rsid w:val="00DF2FD6"/>
    <w:rsid w:val="00DF3039"/>
    <w:rsid w:val="00DF30B6"/>
    <w:rsid w:val="00DF31AE"/>
    <w:rsid w:val="00DF324B"/>
    <w:rsid w:val="00DF327C"/>
    <w:rsid w:val="00DF3332"/>
    <w:rsid w:val="00DF33A8"/>
    <w:rsid w:val="00DF33E2"/>
    <w:rsid w:val="00DF35F4"/>
    <w:rsid w:val="00DF3701"/>
    <w:rsid w:val="00DF371D"/>
    <w:rsid w:val="00DF3850"/>
    <w:rsid w:val="00DF385E"/>
    <w:rsid w:val="00DF3894"/>
    <w:rsid w:val="00DF38CD"/>
    <w:rsid w:val="00DF3A17"/>
    <w:rsid w:val="00DF3B3D"/>
    <w:rsid w:val="00DF3C49"/>
    <w:rsid w:val="00DF3C4C"/>
    <w:rsid w:val="00DF3CCF"/>
    <w:rsid w:val="00DF3E3E"/>
    <w:rsid w:val="00DF3F62"/>
    <w:rsid w:val="00DF4237"/>
    <w:rsid w:val="00DF4264"/>
    <w:rsid w:val="00DF43F3"/>
    <w:rsid w:val="00DF44E3"/>
    <w:rsid w:val="00DF4579"/>
    <w:rsid w:val="00DF487B"/>
    <w:rsid w:val="00DF48F2"/>
    <w:rsid w:val="00DF4958"/>
    <w:rsid w:val="00DF4A23"/>
    <w:rsid w:val="00DF4A45"/>
    <w:rsid w:val="00DF4A66"/>
    <w:rsid w:val="00DF4AB3"/>
    <w:rsid w:val="00DF4ACB"/>
    <w:rsid w:val="00DF4CA1"/>
    <w:rsid w:val="00DF4DCF"/>
    <w:rsid w:val="00DF4E3D"/>
    <w:rsid w:val="00DF507F"/>
    <w:rsid w:val="00DF50C8"/>
    <w:rsid w:val="00DF50EC"/>
    <w:rsid w:val="00DF51A5"/>
    <w:rsid w:val="00DF522A"/>
    <w:rsid w:val="00DF5281"/>
    <w:rsid w:val="00DF528D"/>
    <w:rsid w:val="00DF52B5"/>
    <w:rsid w:val="00DF5459"/>
    <w:rsid w:val="00DF5472"/>
    <w:rsid w:val="00DF55BD"/>
    <w:rsid w:val="00DF578D"/>
    <w:rsid w:val="00DF57C3"/>
    <w:rsid w:val="00DF585F"/>
    <w:rsid w:val="00DF5AB3"/>
    <w:rsid w:val="00DF5B08"/>
    <w:rsid w:val="00DF5B33"/>
    <w:rsid w:val="00DF5C3F"/>
    <w:rsid w:val="00DF5C43"/>
    <w:rsid w:val="00DF5C62"/>
    <w:rsid w:val="00DF5CFA"/>
    <w:rsid w:val="00DF5DB8"/>
    <w:rsid w:val="00DF6056"/>
    <w:rsid w:val="00DF6270"/>
    <w:rsid w:val="00DF632A"/>
    <w:rsid w:val="00DF63A6"/>
    <w:rsid w:val="00DF6487"/>
    <w:rsid w:val="00DF64AC"/>
    <w:rsid w:val="00DF64C5"/>
    <w:rsid w:val="00DF6520"/>
    <w:rsid w:val="00DF6569"/>
    <w:rsid w:val="00DF6730"/>
    <w:rsid w:val="00DF686C"/>
    <w:rsid w:val="00DF69A9"/>
    <w:rsid w:val="00DF6A28"/>
    <w:rsid w:val="00DF6A94"/>
    <w:rsid w:val="00DF6B72"/>
    <w:rsid w:val="00DF6C6A"/>
    <w:rsid w:val="00DF6CA3"/>
    <w:rsid w:val="00DF6E72"/>
    <w:rsid w:val="00DF6E9C"/>
    <w:rsid w:val="00DF6F41"/>
    <w:rsid w:val="00DF6F89"/>
    <w:rsid w:val="00DF6FEB"/>
    <w:rsid w:val="00DF7184"/>
    <w:rsid w:val="00DF722A"/>
    <w:rsid w:val="00DF7310"/>
    <w:rsid w:val="00DF73E8"/>
    <w:rsid w:val="00DF743D"/>
    <w:rsid w:val="00DF7974"/>
    <w:rsid w:val="00DF7AA1"/>
    <w:rsid w:val="00DF7CED"/>
    <w:rsid w:val="00DF7DA8"/>
    <w:rsid w:val="00DF7DF4"/>
    <w:rsid w:val="00DF7E1A"/>
    <w:rsid w:val="00E00031"/>
    <w:rsid w:val="00E00065"/>
    <w:rsid w:val="00E00066"/>
    <w:rsid w:val="00E001C6"/>
    <w:rsid w:val="00E00227"/>
    <w:rsid w:val="00E002B9"/>
    <w:rsid w:val="00E004AE"/>
    <w:rsid w:val="00E00596"/>
    <w:rsid w:val="00E0065F"/>
    <w:rsid w:val="00E006ED"/>
    <w:rsid w:val="00E0073C"/>
    <w:rsid w:val="00E00758"/>
    <w:rsid w:val="00E00803"/>
    <w:rsid w:val="00E0084F"/>
    <w:rsid w:val="00E0086D"/>
    <w:rsid w:val="00E00875"/>
    <w:rsid w:val="00E00BAF"/>
    <w:rsid w:val="00E00BD0"/>
    <w:rsid w:val="00E00C87"/>
    <w:rsid w:val="00E00CD1"/>
    <w:rsid w:val="00E00CDC"/>
    <w:rsid w:val="00E00DD9"/>
    <w:rsid w:val="00E00FCF"/>
    <w:rsid w:val="00E0124C"/>
    <w:rsid w:val="00E0146B"/>
    <w:rsid w:val="00E014CC"/>
    <w:rsid w:val="00E014E7"/>
    <w:rsid w:val="00E01518"/>
    <w:rsid w:val="00E01607"/>
    <w:rsid w:val="00E01728"/>
    <w:rsid w:val="00E0182A"/>
    <w:rsid w:val="00E0192C"/>
    <w:rsid w:val="00E0194A"/>
    <w:rsid w:val="00E01A32"/>
    <w:rsid w:val="00E01A81"/>
    <w:rsid w:val="00E01BC5"/>
    <w:rsid w:val="00E01C02"/>
    <w:rsid w:val="00E01C82"/>
    <w:rsid w:val="00E01D6F"/>
    <w:rsid w:val="00E01EB7"/>
    <w:rsid w:val="00E01FD3"/>
    <w:rsid w:val="00E02171"/>
    <w:rsid w:val="00E0219F"/>
    <w:rsid w:val="00E02239"/>
    <w:rsid w:val="00E02289"/>
    <w:rsid w:val="00E02312"/>
    <w:rsid w:val="00E02609"/>
    <w:rsid w:val="00E02748"/>
    <w:rsid w:val="00E029C7"/>
    <w:rsid w:val="00E02A2B"/>
    <w:rsid w:val="00E02AED"/>
    <w:rsid w:val="00E02BD4"/>
    <w:rsid w:val="00E02C8D"/>
    <w:rsid w:val="00E02CAA"/>
    <w:rsid w:val="00E02CF5"/>
    <w:rsid w:val="00E02D06"/>
    <w:rsid w:val="00E02E52"/>
    <w:rsid w:val="00E02E8C"/>
    <w:rsid w:val="00E02E9D"/>
    <w:rsid w:val="00E02F42"/>
    <w:rsid w:val="00E02F53"/>
    <w:rsid w:val="00E02F99"/>
    <w:rsid w:val="00E02FA8"/>
    <w:rsid w:val="00E03023"/>
    <w:rsid w:val="00E03064"/>
    <w:rsid w:val="00E030C4"/>
    <w:rsid w:val="00E030C8"/>
    <w:rsid w:val="00E03124"/>
    <w:rsid w:val="00E0327F"/>
    <w:rsid w:val="00E03530"/>
    <w:rsid w:val="00E036D2"/>
    <w:rsid w:val="00E03756"/>
    <w:rsid w:val="00E039AC"/>
    <w:rsid w:val="00E03C6E"/>
    <w:rsid w:val="00E03D6E"/>
    <w:rsid w:val="00E03DBA"/>
    <w:rsid w:val="00E04003"/>
    <w:rsid w:val="00E04035"/>
    <w:rsid w:val="00E040DC"/>
    <w:rsid w:val="00E0411B"/>
    <w:rsid w:val="00E04121"/>
    <w:rsid w:val="00E04168"/>
    <w:rsid w:val="00E04262"/>
    <w:rsid w:val="00E04388"/>
    <w:rsid w:val="00E043D8"/>
    <w:rsid w:val="00E049C6"/>
    <w:rsid w:val="00E04A21"/>
    <w:rsid w:val="00E04B94"/>
    <w:rsid w:val="00E04D1D"/>
    <w:rsid w:val="00E04D56"/>
    <w:rsid w:val="00E04E1E"/>
    <w:rsid w:val="00E04EF5"/>
    <w:rsid w:val="00E04F81"/>
    <w:rsid w:val="00E0507A"/>
    <w:rsid w:val="00E051CD"/>
    <w:rsid w:val="00E051E5"/>
    <w:rsid w:val="00E0554E"/>
    <w:rsid w:val="00E0567C"/>
    <w:rsid w:val="00E056B3"/>
    <w:rsid w:val="00E05839"/>
    <w:rsid w:val="00E058B5"/>
    <w:rsid w:val="00E059EF"/>
    <w:rsid w:val="00E05A3E"/>
    <w:rsid w:val="00E05DB5"/>
    <w:rsid w:val="00E05F99"/>
    <w:rsid w:val="00E05FDC"/>
    <w:rsid w:val="00E06100"/>
    <w:rsid w:val="00E061B4"/>
    <w:rsid w:val="00E061F9"/>
    <w:rsid w:val="00E06298"/>
    <w:rsid w:val="00E06311"/>
    <w:rsid w:val="00E06446"/>
    <w:rsid w:val="00E06478"/>
    <w:rsid w:val="00E064A3"/>
    <w:rsid w:val="00E06513"/>
    <w:rsid w:val="00E065C3"/>
    <w:rsid w:val="00E0661E"/>
    <w:rsid w:val="00E06AB8"/>
    <w:rsid w:val="00E07070"/>
    <w:rsid w:val="00E0720A"/>
    <w:rsid w:val="00E073FB"/>
    <w:rsid w:val="00E0754F"/>
    <w:rsid w:val="00E07567"/>
    <w:rsid w:val="00E0772B"/>
    <w:rsid w:val="00E07769"/>
    <w:rsid w:val="00E0776A"/>
    <w:rsid w:val="00E07805"/>
    <w:rsid w:val="00E07814"/>
    <w:rsid w:val="00E078BD"/>
    <w:rsid w:val="00E079E0"/>
    <w:rsid w:val="00E07C08"/>
    <w:rsid w:val="00E07C61"/>
    <w:rsid w:val="00E07C8B"/>
    <w:rsid w:val="00E07F68"/>
    <w:rsid w:val="00E100AD"/>
    <w:rsid w:val="00E10183"/>
    <w:rsid w:val="00E1031A"/>
    <w:rsid w:val="00E10475"/>
    <w:rsid w:val="00E10596"/>
    <w:rsid w:val="00E10760"/>
    <w:rsid w:val="00E10772"/>
    <w:rsid w:val="00E107D8"/>
    <w:rsid w:val="00E109B8"/>
    <w:rsid w:val="00E10AF6"/>
    <w:rsid w:val="00E10B1D"/>
    <w:rsid w:val="00E10BD5"/>
    <w:rsid w:val="00E10D6E"/>
    <w:rsid w:val="00E10DC2"/>
    <w:rsid w:val="00E10EDC"/>
    <w:rsid w:val="00E11018"/>
    <w:rsid w:val="00E11027"/>
    <w:rsid w:val="00E111DE"/>
    <w:rsid w:val="00E112E7"/>
    <w:rsid w:val="00E11424"/>
    <w:rsid w:val="00E11668"/>
    <w:rsid w:val="00E11690"/>
    <w:rsid w:val="00E116F1"/>
    <w:rsid w:val="00E11732"/>
    <w:rsid w:val="00E11734"/>
    <w:rsid w:val="00E11742"/>
    <w:rsid w:val="00E11851"/>
    <w:rsid w:val="00E118B8"/>
    <w:rsid w:val="00E11AFB"/>
    <w:rsid w:val="00E11B04"/>
    <w:rsid w:val="00E11C64"/>
    <w:rsid w:val="00E11DDC"/>
    <w:rsid w:val="00E12063"/>
    <w:rsid w:val="00E12081"/>
    <w:rsid w:val="00E120B1"/>
    <w:rsid w:val="00E121BE"/>
    <w:rsid w:val="00E123A7"/>
    <w:rsid w:val="00E123C4"/>
    <w:rsid w:val="00E123EB"/>
    <w:rsid w:val="00E12681"/>
    <w:rsid w:val="00E12745"/>
    <w:rsid w:val="00E1274E"/>
    <w:rsid w:val="00E12840"/>
    <w:rsid w:val="00E128D7"/>
    <w:rsid w:val="00E12BD3"/>
    <w:rsid w:val="00E12CB4"/>
    <w:rsid w:val="00E12CD2"/>
    <w:rsid w:val="00E12D21"/>
    <w:rsid w:val="00E12D4C"/>
    <w:rsid w:val="00E12D5A"/>
    <w:rsid w:val="00E12F7D"/>
    <w:rsid w:val="00E13019"/>
    <w:rsid w:val="00E1311C"/>
    <w:rsid w:val="00E13125"/>
    <w:rsid w:val="00E131E4"/>
    <w:rsid w:val="00E13221"/>
    <w:rsid w:val="00E13265"/>
    <w:rsid w:val="00E133CA"/>
    <w:rsid w:val="00E13421"/>
    <w:rsid w:val="00E134F0"/>
    <w:rsid w:val="00E13508"/>
    <w:rsid w:val="00E1359C"/>
    <w:rsid w:val="00E13721"/>
    <w:rsid w:val="00E13B05"/>
    <w:rsid w:val="00E13C3D"/>
    <w:rsid w:val="00E13D15"/>
    <w:rsid w:val="00E13E03"/>
    <w:rsid w:val="00E13E09"/>
    <w:rsid w:val="00E13E67"/>
    <w:rsid w:val="00E13FB0"/>
    <w:rsid w:val="00E14004"/>
    <w:rsid w:val="00E1412C"/>
    <w:rsid w:val="00E141C1"/>
    <w:rsid w:val="00E142FE"/>
    <w:rsid w:val="00E144CE"/>
    <w:rsid w:val="00E14564"/>
    <w:rsid w:val="00E14737"/>
    <w:rsid w:val="00E147D5"/>
    <w:rsid w:val="00E14802"/>
    <w:rsid w:val="00E1489F"/>
    <w:rsid w:val="00E149EC"/>
    <w:rsid w:val="00E14A0B"/>
    <w:rsid w:val="00E14E5D"/>
    <w:rsid w:val="00E150E5"/>
    <w:rsid w:val="00E152A9"/>
    <w:rsid w:val="00E152C5"/>
    <w:rsid w:val="00E153B1"/>
    <w:rsid w:val="00E154B7"/>
    <w:rsid w:val="00E154F0"/>
    <w:rsid w:val="00E15508"/>
    <w:rsid w:val="00E1554A"/>
    <w:rsid w:val="00E15586"/>
    <w:rsid w:val="00E157FE"/>
    <w:rsid w:val="00E15915"/>
    <w:rsid w:val="00E159DA"/>
    <w:rsid w:val="00E15A56"/>
    <w:rsid w:val="00E15A7B"/>
    <w:rsid w:val="00E15AAD"/>
    <w:rsid w:val="00E15B34"/>
    <w:rsid w:val="00E15B40"/>
    <w:rsid w:val="00E15C82"/>
    <w:rsid w:val="00E15DB9"/>
    <w:rsid w:val="00E15E29"/>
    <w:rsid w:val="00E15FBD"/>
    <w:rsid w:val="00E160D0"/>
    <w:rsid w:val="00E1610E"/>
    <w:rsid w:val="00E163C7"/>
    <w:rsid w:val="00E16402"/>
    <w:rsid w:val="00E16454"/>
    <w:rsid w:val="00E165CF"/>
    <w:rsid w:val="00E165FF"/>
    <w:rsid w:val="00E16648"/>
    <w:rsid w:val="00E166CD"/>
    <w:rsid w:val="00E16828"/>
    <w:rsid w:val="00E16837"/>
    <w:rsid w:val="00E1685B"/>
    <w:rsid w:val="00E168A9"/>
    <w:rsid w:val="00E168F9"/>
    <w:rsid w:val="00E169B6"/>
    <w:rsid w:val="00E16A62"/>
    <w:rsid w:val="00E16CB4"/>
    <w:rsid w:val="00E16D06"/>
    <w:rsid w:val="00E16D39"/>
    <w:rsid w:val="00E16D3D"/>
    <w:rsid w:val="00E16DA4"/>
    <w:rsid w:val="00E16E86"/>
    <w:rsid w:val="00E16E99"/>
    <w:rsid w:val="00E17017"/>
    <w:rsid w:val="00E17092"/>
    <w:rsid w:val="00E1709B"/>
    <w:rsid w:val="00E170F3"/>
    <w:rsid w:val="00E17171"/>
    <w:rsid w:val="00E171DA"/>
    <w:rsid w:val="00E172D8"/>
    <w:rsid w:val="00E174A7"/>
    <w:rsid w:val="00E1768A"/>
    <w:rsid w:val="00E17817"/>
    <w:rsid w:val="00E1789C"/>
    <w:rsid w:val="00E179B3"/>
    <w:rsid w:val="00E17D5C"/>
    <w:rsid w:val="00E17F49"/>
    <w:rsid w:val="00E20122"/>
    <w:rsid w:val="00E20132"/>
    <w:rsid w:val="00E201F7"/>
    <w:rsid w:val="00E20311"/>
    <w:rsid w:val="00E204D7"/>
    <w:rsid w:val="00E2057B"/>
    <w:rsid w:val="00E2064B"/>
    <w:rsid w:val="00E20740"/>
    <w:rsid w:val="00E207C4"/>
    <w:rsid w:val="00E20839"/>
    <w:rsid w:val="00E2086D"/>
    <w:rsid w:val="00E20957"/>
    <w:rsid w:val="00E20A10"/>
    <w:rsid w:val="00E20B23"/>
    <w:rsid w:val="00E20B3B"/>
    <w:rsid w:val="00E20B6B"/>
    <w:rsid w:val="00E20CDF"/>
    <w:rsid w:val="00E21157"/>
    <w:rsid w:val="00E21180"/>
    <w:rsid w:val="00E211D8"/>
    <w:rsid w:val="00E212E6"/>
    <w:rsid w:val="00E212F5"/>
    <w:rsid w:val="00E213EF"/>
    <w:rsid w:val="00E2150A"/>
    <w:rsid w:val="00E21839"/>
    <w:rsid w:val="00E21BEB"/>
    <w:rsid w:val="00E21DE6"/>
    <w:rsid w:val="00E21E7D"/>
    <w:rsid w:val="00E22066"/>
    <w:rsid w:val="00E220DF"/>
    <w:rsid w:val="00E22324"/>
    <w:rsid w:val="00E223C5"/>
    <w:rsid w:val="00E225BA"/>
    <w:rsid w:val="00E2269D"/>
    <w:rsid w:val="00E2284C"/>
    <w:rsid w:val="00E22925"/>
    <w:rsid w:val="00E22A0B"/>
    <w:rsid w:val="00E22A81"/>
    <w:rsid w:val="00E22B77"/>
    <w:rsid w:val="00E22F23"/>
    <w:rsid w:val="00E2309F"/>
    <w:rsid w:val="00E23106"/>
    <w:rsid w:val="00E2334B"/>
    <w:rsid w:val="00E233C5"/>
    <w:rsid w:val="00E237F6"/>
    <w:rsid w:val="00E23917"/>
    <w:rsid w:val="00E2391B"/>
    <w:rsid w:val="00E239FA"/>
    <w:rsid w:val="00E23B7C"/>
    <w:rsid w:val="00E23C5A"/>
    <w:rsid w:val="00E23E1D"/>
    <w:rsid w:val="00E23FB6"/>
    <w:rsid w:val="00E24155"/>
    <w:rsid w:val="00E241AE"/>
    <w:rsid w:val="00E241D8"/>
    <w:rsid w:val="00E2421A"/>
    <w:rsid w:val="00E2434B"/>
    <w:rsid w:val="00E243A1"/>
    <w:rsid w:val="00E2444C"/>
    <w:rsid w:val="00E24454"/>
    <w:rsid w:val="00E24458"/>
    <w:rsid w:val="00E24632"/>
    <w:rsid w:val="00E24899"/>
    <w:rsid w:val="00E24B59"/>
    <w:rsid w:val="00E24BBA"/>
    <w:rsid w:val="00E24BE8"/>
    <w:rsid w:val="00E24C70"/>
    <w:rsid w:val="00E24C74"/>
    <w:rsid w:val="00E24C8F"/>
    <w:rsid w:val="00E24D14"/>
    <w:rsid w:val="00E24D5A"/>
    <w:rsid w:val="00E24DA1"/>
    <w:rsid w:val="00E24DFA"/>
    <w:rsid w:val="00E252DA"/>
    <w:rsid w:val="00E2555D"/>
    <w:rsid w:val="00E255B5"/>
    <w:rsid w:val="00E2573F"/>
    <w:rsid w:val="00E2575A"/>
    <w:rsid w:val="00E25A9E"/>
    <w:rsid w:val="00E25ABD"/>
    <w:rsid w:val="00E25B0E"/>
    <w:rsid w:val="00E25BAD"/>
    <w:rsid w:val="00E25C4E"/>
    <w:rsid w:val="00E25CF2"/>
    <w:rsid w:val="00E25E54"/>
    <w:rsid w:val="00E25EBD"/>
    <w:rsid w:val="00E25FB4"/>
    <w:rsid w:val="00E25FC4"/>
    <w:rsid w:val="00E25FC9"/>
    <w:rsid w:val="00E2608B"/>
    <w:rsid w:val="00E2626C"/>
    <w:rsid w:val="00E263F9"/>
    <w:rsid w:val="00E26407"/>
    <w:rsid w:val="00E26469"/>
    <w:rsid w:val="00E266E2"/>
    <w:rsid w:val="00E2679A"/>
    <w:rsid w:val="00E268C9"/>
    <w:rsid w:val="00E26940"/>
    <w:rsid w:val="00E26997"/>
    <w:rsid w:val="00E26A11"/>
    <w:rsid w:val="00E26A4F"/>
    <w:rsid w:val="00E26A97"/>
    <w:rsid w:val="00E26AE7"/>
    <w:rsid w:val="00E26CD7"/>
    <w:rsid w:val="00E26CDC"/>
    <w:rsid w:val="00E26E50"/>
    <w:rsid w:val="00E26FCD"/>
    <w:rsid w:val="00E27052"/>
    <w:rsid w:val="00E2718A"/>
    <w:rsid w:val="00E27192"/>
    <w:rsid w:val="00E272C2"/>
    <w:rsid w:val="00E272D4"/>
    <w:rsid w:val="00E27380"/>
    <w:rsid w:val="00E273BB"/>
    <w:rsid w:val="00E27589"/>
    <w:rsid w:val="00E2762F"/>
    <w:rsid w:val="00E2776A"/>
    <w:rsid w:val="00E277B7"/>
    <w:rsid w:val="00E27853"/>
    <w:rsid w:val="00E27867"/>
    <w:rsid w:val="00E279FB"/>
    <w:rsid w:val="00E27B4D"/>
    <w:rsid w:val="00E27C87"/>
    <w:rsid w:val="00E27CC8"/>
    <w:rsid w:val="00E27F23"/>
    <w:rsid w:val="00E3005B"/>
    <w:rsid w:val="00E30191"/>
    <w:rsid w:val="00E302FA"/>
    <w:rsid w:val="00E3036A"/>
    <w:rsid w:val="00E30473"/>
    <w:rsid w:val="00E3047F"/>
    <w:rsid w:val="00E30560"/>
    <w:rsid w:val="00E30828"/>
    <w:rsid w:val="00E30965"/>
    <w:rsid w:val="00E309C3"/>
    <w:rsid w:val="00E30A77"/>
    <w:rsid w:val="00E30B05"/>
    <w:rsid w:val="00E30BFD"/>
    <w:rsid w:val="00E30E11"/>
    <w:rsid w:val="00E30E1B"/>
    <w:rsid w:val="00E30E9B"/>
    <w:rsid w:val="00E30F64"/>
    <w:rsid w:val="00E3108C"/>
    <w:rsid w:val="00E3112C"/>
    <w:rsid w:val="00E31133"/>
    <w:rsid w:val="00E311F1"/>
    <w:rsid w:val="00E312E0"/>
    <w:rsid w:val="00E3144E"/>
    <w:rsid w:val="00E31563"/>
    <w:rsid w:val="00E3156E"/>
    <w:rsid w:val="00E316C3"/>
    <w:rsid w:val="00E318A1"/>
    <w:rsid w:val="00E31956"/>
    <w:rsid w:val="00E31B00"/>
    <w:rsid w:val="00E31CC4"/>
    <w:rsid w:val="00E31CD2"/>
    <w:rsid w:val="00E31E03"/>
    <w:rsid w:val="00E31F88"/>
    <w:rsid w:val="00E31FC9"/>
    <w:rsid w:val="00E321C0"/>
    <w:rsid w:val="00E32206"/>
    <w:rsid w:val="00E32228"/>
    <w:rsid w:val="00E32345"/>
    <w:rsid w:val="00E32438"/>
    <w:rsid w:val="00E32456"/>
    <w:rsid w:val="00E32AAC"/>
    <w:rsid w:val="00E32BA5"/>
    <w:rsid w:val="00E32DEB"/>
    <w:rsid w:val="00E32E6F"/>
    <w:rsid w:val="00E32E8E"/>
    <w:rsid w:val="00E33193"/>
    <w:rsid w:val="00E331C6"/>
    <w:rsid w:val="00E331CD"/>
    <w:rsid w:val="00E33321"/>
    <w:rsid w:val="00E33350"/>
    <w:rsid w:val="00E3341C"/>
    <w:rsid w:val="00E334A2"/>
    <w:rsid w:val="00E334FB"/>
    <w:rsid w:val="00E33662"/>
    <w:rsid w:val="00E33691"/>
    <w:rsid w:val="00E3374F"/>
    <w:rsid w:val="00E33842"/>
    <w:rsid w:val="00E33897"/>
    <w:rsid w:val="00E33A72"/>
    <w:rsid w:val="00E33B33"/>
    <w:rsid w:val="00E33DF8"/>
    <w:rsid w:val="00E33EA6"/>
    <w:rsid w:val="00E33F8F"/>
    <w:rsid w:val="00E33FB2"/>
    <w:rsid w:val="00E34045"/>
    <w:rsid w:val="00E34267"/>
    <w:rsid w:val="00E3429F"/>
    <w:rsid w:val="00E34416"/>
    <w:rsid w:val="00E34437"/>
    <w:rsid w:val="00E344E3"/>
    <w:rsid w:val="00E346C8"/>
    <w:rsid w:val="00E3478C"/>
    <w:rsid w:val="00E347BB"/>
    <w:rsid w:val="00E3494B"/>
    <w:rsid w:val="00E3494C"/>
    <w:rsid w:val="00E34999"/>
    <w:rsid w:val="00E34C29"/>
    <w:rsid w:val="00E34D8B"/>
    <w:rsid w:val="00E34DE9"/>
    <w:rsid w:val="00E35069"/>
    <w:rsid w:val="00E351A4"/>
    <w:rsid w:val="00E3520A"/>
    <w:rsid w:val="00E35325"/>
    <w:rsid w:val="00E354B1"/>
    <w:rsid w:val="00E3551C"/>
    <w:rsid w:val="00E35584"/>
    <w:rsid w:val="00E356C6"/>
    <w:rsid w:val="00E3584D"/>
    <w:rsid w:val="00E3591A"/>
    <w:rsid w:val="00E3591D"/>
    <w:rsid w:val="00E35A2F"/>
    <w:rsid w:val="00E35A85"/>
    <w:rsid w:val="00E35AF2"/>
    <w:rsid w:val="00E35B83"/>
    <w:rsid w:val="00E35B8E"/>
    <w:rsid w:val="00E35C37"/>
    <w:rsid w:val="00E35C5D"/>
    <w:rsid w:val="00E35F42"/>
    <w:rsid w:val="00E35F8E"/>
    <w:rsid w:val="00E362A6"/>
    <w:rsid w:val="00E363C6"/>
    <w:rsid w:val="00E364F8"/>
    <w:rsid w:val="00E364FF"/>
    <w:rsid w:val="00E36581"/>
    <w:rsid w:val="00E3658D"/>
    <w:rsid w:val="00E3659E"/>
    <w:rsid w:val="00E366BC"/>
    <w:rsid w:val="00E366DF"/>
    <w:rsid w:val="00E367C3"/>
    <w:rsid w:val="00E36880"/>
    <w:rsid w:val="00E3688A"/>
    <w:rsid w:val="00E368C4"/>
    <w:rsid w:val="00E3692D"/>
    <w:rsid w:val="00E369C1"/>
    <w:rsid w:val="00E36A40"/>
    <w:rsid w:val="00E36B8B"/>
    <w:rsid w:val="00E36C6D"/>
    <w:rsid w:val="00E36CA1"/>
    <w:rsid w:val="00E36D2B"/>
    <w:rsid w:val="00E36E27"/>
    <w:rsid w:val="00E36E67"/>
    <w:rsid w:val="00E36F27"/>
    <w:rsid w:val="00E36FD8"/>
    <w:rsid w:val="00E3702E"/>
    <w:rsid w:val="00E37033"/>
    <w:rsid w:val="00E370C5"/>
    <w:rsid w:val="00E37120"/>
    <w:rsid w:val="00E371D9"/>
    <w:rsid w:val="00E372C6"/>
    <w:rsid w:val="00E3734B"/>
    <w:rsid w:val="00E37409"/>
    <w:rsid w:val="00E37432"/>
    <w:rsid w:val="00E3743C"/>
    <w:rsid w:val="00E37564"/>
    <w:rsid w:val="00E3775F"/>
    <w:rsid w:val="00E377D8"/>
    <w:rsid w:val="00E37886"/>
    <w:rsid w:val="00E37905"/>
    <w:rsid w:val="00E37978"/>
    <w:rsid w:val="00E37A86"/>
    <w:rsid w:val="00E37B2D"/>
    <w:rsid w:val="00E37B32"/>
    <w:rsid w:val="00E37D27"/>
    <w:rsid w:val="00E37D95"/>
    <w:rsid w:val="00E4004E"/>
    <w:rsid w:val="00E4010A"/>
    <w:rsid w:val="00E401F2"/>
    <w:rsid w:val="00E4021A"/>
    <w:rsid w:val="00E4033F"/>
    <w:rsid w:val="00E404F1"/>
    <w:rsid w:val="00E40685"/>
    <w:rsid w:val="00E40694"/>
    <w:rsid w:val="00E406F9"/>
    <w:rsid w:val="00E40715"/>
    <w:rsid w:val="00E40728"/>
    <w:rsid w:val="00E40740"/>
    <w:rsid w:val="00E407AC"/>
    <w:rsid w:val="00E40830"/>
    <w:rsid w:val="00E409C9"/>
    <w:rsid w:val="00E40C66"/>
    <w:rsid w:val="00E410A2"/>
    <w:rsid w:val="00E41170"/>
    <w:rsid w:val="00E41202"/>
    <w:rsid w:val="00E41575"/>
    <w:rsid w:val="00E415A1"/>
    <w:rsid w:val="00E41699"/>
    <w:rsid w:val="00E416DF"/>
    <w:rsid w:val="00E4185B"/>
    <w:rsid w:val="00E418CC"/>
    <w:rsid w:val="00E41A7A"/>
    <w:rsid w:val="00E41B34"/>
    <w:rsid w:val="00E41BE8"/>
    <w:rsid w:val="00E41BF7"/>
    <w:rsid w:val="00E41D7C"/>
    <w:rsid w:val="00E41D8E"/>
    <w:rsid w:val="00E41DC2"/>
    <w:rsid w:val="00E41DC6"/>
    <w:rsid w:val="00E41E84"/>
    <w:rsid w:val="00E41F1E"/>
    <w:rsid w:val="00E42233"/>
    <w:rsid w:val="00E422CA"/>
    <w:rsid w:val="00E42430"/>
    <w:rsid w:val="00E42472"/>
    <w:rsid w:val="00E42516"/>
    <w:rsid w:val="00E42567"/>
    <w:rsid w:val="00E4260B"/>
    <w:rsid w:val="00E42693"/>
    <w:rsid w:val="00E426C1"/>
    <w:rsid w:val="00E427D2"/>
    <w:rsid w:val="00E42819"/>
    <w:rsid w:val="00E428A6"/>
    <w:rsid w:val="00E42966"/>
    <w:rsid w:val="00E42B1F"/>
    <w:rsid w:val="00E42BF6"/>
    <w:rsid w:val="00E42D68"/>
    <w:rsid w:val="00E42D8B"/>
    <w:rsid w:val="00E42E2D"/>
    <w:rsid w:val="00E42E35"/>
    <w:rsid w:val="00E43048"/>
    <w:rsid w:val="00E435CC"/>
    <w:rsid w:val="00E4369C"/>
    <w:rsid w:val="00E43869"/>
    <w:rsid w:val="00E438F5"/>
    <w:rsid w:val="00E43909"/>
    <w:rsid w:val="00E43930"/>
    <w:rsid w:val="00E43B10"/>
    <w:rsid w:val="00E43B3D"/>
    <w:rsid w:val="00E43BA4"/>
    <w:rsid w:val="00E43C38"/>
    <w:rsid w:val="00E43D90"/>
    <w:rsid w:val="00E43F10"/>
    <w:rsid w:val="00E43F13"/>
    <w:rsid w:val="00E43F23"/>
    <w:rsid w:val="00E43F87"/>
    <w:rsid w:val="00E44184"/>
    <w:rsid w:val="00E4427F"/>
    <w:rsid w:val="00E4436B"/>
    <w:rsid w:val="00E4437C"/>
    <w:rsid w:val="00E4437F"/>
    <w:rsid w:val="00E4469D"/>
    <w:rsid w:val="00E4484F"/>
    <w:rsid w:val="00E448B8"/>
    <w:rsid w:val="00E4494F"/>
    <w:rsid w:val="00E44C49"/>
    <w:rsid w:val="00E44CAF"/>
    <w:rsid w:val="00E44E54"/>
    <w:rsid w:val="00E44E6C"/>
    <w:rsid w:val="00E44E75"/>
    <w:rsid w:val="00E44E80"/>
    <w:rsid w:val="00E4508E"/>
    <w:rsid w:val="00E451A4"/>
    <w:rsid w:val="00E45439"/>
    <w:rsid w:val="00E454AF"/>
    <w:rsid w:val="00E4559C"/>
    <w:rsid w:val="00E457F6"/>
    <w:rsid w:val="00E45822"/>
    <w:rsid w:val="00E458FD"/>
    <w:rsid w:val="00E4593D"/>
    <w:rsid w:val="00E45A5F"/>
    <w:rsid w:val="00E45B2A"/>
    <w:rsid w:val="00E45B66"/>
    <w:rsid w:val="00E45BAF"/>
    <w:rsid w:val="00E45C5C"/>
    <w:rsid w:val="00E45C77"/>
    <w:rsid w:val="00E45F41"/>
    <w:rsid w:val="00E45FEE"/>
    <w:rsid w:val="00E460A4"/>
    <w:rsid w:val="00E460BD"/>
    <w:rsid w:val="00E46182"/>
    <w:rsid w:val="00E46242"/>
    <w:rsid w:val="00E4625E"/>
    <w:rsid w:val="00E4638B"/>
    <w:rsid w:val="00E4646E"/>
    <w:rsid w:val="00E46505"/>
    <w:rsid w:val="00E4653F"/>
    <w:rsid w:val="00E4662A"/>
    <w:rsid w:val="00E46697"/>
    <w:rsid w:val="00E466D7"/>
    <w:rsid w:val="00E4672C"/>
    <w:rsid w:val="00E46909"/>
    <w:rsid w:val="00E469FE"/>
    <w:rsid w:val="00E46A24"/>
    <w:rsid w:val="00E46BF2"/>
    <w:rsid w:val="00E46C8E"/>
    <w:rsid w:val="00E46D3C"/>
    <w:rsid w:val="00E46DA1"/>
    <w:rsid w:val="00E46E45"/>
    <w:rsid w:val="00E46F1E"/>
    <w:rsid w:val="00E46F89"/>
    <w:rsid w:val="00E46F9D"/>
    <w:rsid w:val="00E47229"/>
    <w:rsid w:val="00E4743C"/>
    <w:rsid w:val="00E474BB"/>
    <w:rsid w:val="00E474D4"/>
    <w:rsid w:val="00E4756D"/>
    <w:rsid w:val="00E475B4"/>
    <w:rsid w:val="00E476A6"/>
    <w:rsid w:val="00E477B6"/>
    <w:rsid w:val="00E47C9D"/>
    <w:rsid w:val="00E47CF2"/>
    <w:rsid w:val="00E47D56"/>
    <w:rsid w:val="00E5002F"/>
    <w:rsid w:val="00E500CA"/>
    <w:rsid w:val="00E501AA"/>
    <w:rsid w:val="00E501B5"/>
    <w:rsid w:val="00E50270"/>
    <w:rsid w:val="00E502C7"/>
    <w:rsid w:val="00E50400"/>
    <w:rsid w:val="00E5062A"/>
    <w:rsid w:val="00E5081F"/>
    <w:rsid w:val="00E50820"/>
    <w:rsid w:val="00E508DE"/>
    <w:rsid w:val="00E50952"/>
    <w:rsid w:val="00E50B0C"/>
    <w:rsid w:val="00E50B15"/>
    <w:rsid w:val="00E50B66"/>
    <w:rsid w:val="00E50CB7"/>
    <w:rsid w:val="00E50D61"/>
    <w:rsid w:val="00E50E68"/>
    <w:rsid w:val="00E50E93"/>
    <w:rsid w:val="00E50F78"/>
    <w:rsid w:val="00E50FBB"/>
    <w:rsid w:val="00E51189"/>
    <w:rsid w:val="00E51295"/>
    <w:rsid w:val="00E512D4"/>
    <w:rsid w:val="00E514B9"/>
    <w:rsid w:val="00E515AB"/>
    <w:rsid w:val="00E5164F"/>
    <w:rsid w:val="00E516F5"/>
    <w:rsid w:val="00E5171C"/>
    <w:rsid w:val="00E518EC"/>
    <w:rsid w:val="00E518F6"/>
    <w:rsid w:val="00E51925"/>
    <w:rsid w:val="00E519CD"/>
    <w:rsid w:val="00E51A56"/>
    <w:rsid w:val="00E51B48"/>
    <w:rsid w:val="00E51BE1"/>
    <w:rsid w:val="00E51BFC"/>
    <w:rsid w:val="00E51CA2"/>
    <w:rsid w:val="00E51CC2"/>
    <w:rsid w:val="00E51CE6"/>
    <w:rsid w:val="00E51CFA"/>
    <w:rsid w:val="00E51D07"/>
    <w:rsid w:val="00E51F79"/>
    <w:rsid w:val="00E51F92"/>
    <w:rsid w:val="00E51FC1"/>
    <w:rsid w:val="00E51FDC"/>
    <w:rsid w:val="00E52039"/>
    <w:rsid w:val="00E52055"/>
    <w:rsid w:val="00E520E8"/>
    <w:rsid w:val="00E5212F"/>
    <w:rsid w:val="00E52144"/>
    <w:rsid w:val="00E52435"/>
    <w:rsid w:val="00E5264A"/>
    <w:rsid w:val="00E5264C"/>
    <w:rsid w:val="00E5272A"/>
    <w:rsid w:val="00E527E1"/>
    <w:rsid w:val="00E52925"/>
    <w:rsid w:val="00E52994"/>
    <w:rsid w:val="00E52A80"/>
    <w:rsid w:val="00E52A87"/>
    <w:rsid w:val="00E52AE3"/>
    <w:rsid w:val="00E52C2D"/>
    <w:rsid w:val="00E52D21"/>
    <w:rsid w:val="00E52D59"/>
    <w:rsid w:val="00E52D9B"/>
    <w:rsid w:val="00E52DCB"/>
    <w:rsid w:val="00E52EA4"/>
    <w:rsid w:val="00E52F19"/>
    <w:rsid w:val="00E53097"/>
    <w:rsid w:val="00E53333"/>
    <w:rsid w:val="00E53365"/>
    <w:rsid w:val="00E5339D"/>
    <w:rsid w:val="00E533AB"/>
    <w:rsid w:val="00E53793"/>
    <w:rsid w:val="00E53A7E"/>
    <w:rsid w:val="00E53C28"/>
    <w:rsid w:val="00E53C30"/>
    <w:rsid w:val="00E53CB8"/>
    <w:rsid w:val="00E53CC4"/>
    <w:rsid w:val="00E53E63"/>
    <w:rsid w:val="00E53F40"/>
    <w:rsid w:val="00E53F79"/>
    <w:rsid w:val="00E54067"/>
    <w:rsid w:val="00E540FC"/>
    <w:rsid w:val="00E541CB"/>
    <w:rsid w:val="00E542C6"/>
    <w:rsid w:val="00E54453"/>
    <w:rsid w:val="00E54475"/>
    <w:rsid w:val="00E54527"/>
    <w:rsid w:val="00E54564"/>
    <w:rsid w:val="00E54632"/>
    <w:rsid w:val="00E54845"/>
    <w:rsid w:val="00E548F2"/>
    <w:rsid w:val="00E5490C"/>
    <w:rsid w:val="00E5497E"/>
    <w:rsid w:val="00E54E51"/>
    <w:rsid w:val="00E54EB7"/>
    <w:rsid w:val="00E54F62"/>
    <w:rsid w:val="00E54FAA"/>
    <w:rsid w:val="00E54FC0"/>
    <w:rsid w:val="00E5518E"/>
    <w:rsid w:val="00E55247"/>
    <w:rsid w:val="00E552AA"/>
    <w:rsid w:val="00E5535D"/>
    <w:rsid w:val="00E553F3"/>
    <w:rsid w:val="00E5540F"/>
    <w:rsid w:val="00E554CF"/>
    <w:rsid w:val="00E555DF"/>
    <w:rsid w:val="00E556DE"/>
    <w:rsid w:val="00E55783"/>
    <w:rsid w:val="00E5593C"/>
    <w:rsid w:val="00E55A69"/>
    <w:rsid w:val="00E55A97"/>
    <w:rsid w:val="00E55AD9"/>
    <w:rsid w:val="00E55AFA"/>
    <w:rsid w:val="00E55B90"/>
    <w:rsid w:val="00E55C32"/>
    <w:rsid w:val="00E56028"/>
    <w:rsid w:val="00E56225"/>
    <w:rsid w:val="00E562C9"/>
    <w:rsid w:val="00E566FF"/>
    <w:rsid w:val="00E567CF"/>
    <w:rsid w:val="00E568CE"/>
    <w:rsid w:val="00E569A7"/>
    <w:rsid w:val="00E56A15"/>
    <w:rsid w:val="00E56A56"/>
    <w:rsid w:val="00E56BF0"/>
    <w:rsid w:val="00E56DDF"/>
    <w:rsid w:val="00E56EF8"/>
    <w:rsid w:val="00E56F8D"/>
    <w:rsid w:val="00E56FE6"/>
    <w:rsid w:val="00E570EE"/>
    <w:rsid w:val="00E57132"/>
    <w:rsid w:val="00E57166"/>
    <w:rsid w:val="00E57186"/>
    <w:rsid w:val="00E571CA"/>
    <w:rsid w:val="00E573E9"/>
    <w:rsid w:val="00E5754A"/>
    <w:rsid w:val="00E576CC"/>
    <w:rsid w:val="00E577DB"/>
    <w:rsid w:val="00E57877"/>
    <w:rsid w:val="00E57984"/>
    <w:rsid w:val="00E57A68"/>
    <w:rsid w:val="00E57B33"/>
    <w:rsid w:val="00E57B9B"/>
    <w:rsid w:val="00E57C3C"/>
    <w:rsid w:val="00E57C5C"/>
    <w:rsid w:val="00E57EB7"/>
    <w:rsid w:val="00E600D8"/>
    <w:rsid w:val="00E6020E"/>
    <w:rsid w:val="00E60383"/>
    <w:rsid w:val="00E6043C"/>
    <w:rsid w:val="00E6057B"/>
    <w:rsid w:val="00E6065A"/>
    <w:rsid w:val="00E606CE"/>
    <w:rsid w:val="00E6075A"/>
    <w:rsid w:val="00E608CE"/>
    <w:rsid w:val="00E608D8"/>
    <w:rsid w:val="00E60BA7"/>
    <w:rsid w:val="00E60D56"/>
    <w:rsid w:val="00E60DE3"/>
    <w:rsid w:val="00E60E66"/>
    <w:rsid w:val="00E60ED0"/>
    <w:rsid w:val="00E61019"/>
    <w:rsid w:val="00E61084"/>
    <w:rsid w:val="00E610CC"/>
    <w:rsid w:val="00E610FF"/>
    <w:rsid w:val="00E6118D"/>
    <w:rsid w:val="00E611FF"/>
    <w:rsid w:val="00E6152C"/>
    <w:rsid w:val="00E615AE"/>
    <w:rsid w:val="00E615BF"/>
    <w:rsid w:val="00E616E8"/>
    <w:rsid w:val="00E617E0"/>
    <w:rsid w:val="00E61870"/>
    <w:rsid w:val="00E618AF"/>
    <w:rsid w:val="00E618CE"/>
    <w:rsid w:val="00E619BA"/>
    <w:rsid w:val="00E61A18"/>
    <w:rsid w:val="00E61AFD"/>
    <w:rsid w:val="00E61BC3"/>
    <w:rsid w:val="00E61BDF"/>
    <w:rsid w:val="00E61BE3"/>
    <w:rsid w:val="00E61C25"/>
    <w:rsid w:val="00E61C56"/>
    <w:rsid w:val="00E61C59"/>
    <w:rsid w:val="00E61D07"/>
    <w:rsid w:val="00E61E15"/>
    <w:rsid w:val="00E61E4C"/>
    <w:rsid w:val="00E61EE2"/>
    <w:rsid w:val="00E61EFA"/>
    <w:rsid w:val="00E61F54"/>
    <w:rsid w:val="00E61F98"/>
    <w:rsid w:val="00E6207C"/>
    <w:rsid w:val="00E623D3"/>
    <w:rsid w:val="00E62400"/>
    <w:rsid w:val="00E6241C"/>
    <w:rsid w:val="00E625A5"/>
    <w:rsid w:val="00E626E7"/>
    <w:rsid w:val="00E626EA"/>
    <w:rsid w:val="00E62721"/>
    <w:rsid w:val="00E6289C"/>
    <w:rsid w:val="00E62AD8"/>
    <w:rsid w:val="00E62BA4"/>
    <w:rsid w:val="00E62C9B"/>
    <w:rsid w:val="00E62D43"/>
    <w:rsid w:val="00E62DE4"/>
    <w:rsid w:val="00E62F2D"/>
    <w:rsid w:val="00E6312B"/>
    <w:rsid w:val="00E63164"/>
    <w:rsid w:val="00E6329D"/>
    <w:rsid w:val="00E63303"/>
    <w:rsid w:val="00E63384"/>
    <w:rsid w:val="00E633E2"/>
    <w:rsid w:val="00E6358A"/>
    <w:rsid w:val="00E636A2"/>
    <w:rsid w:val="00E636AD"/>
    <w:rsid w:val="00E637E3"/>
    <w:rsid w:val="00E6395C"/>
    <w:rsid w:val="00E63A9A"/>
    <w:rsid w:val="00E63BC5"/>
    <w:rsid w:val="00E63BC7"/>
    <w:rsid w:val="00E63BDA"/>
    <w:rsid w:val="00E63D34"/>
    <w:rsid w:val="00E63E18"/>
    <w:rsid w:val="00E63E9E"/>
    <w:rsid w:val="00E63ECF"/>
    <w:rsid w:val="00E63F37"/>
    <w:rsid w:val="00E6406A"/>
    <w:rsid w:val="00E64097"/>
    <w:rsid w:val="00E644BB"/>
    <w:rsid w:val="00E64512"/>
    <w:rsid w:val="00E64579"/>
    <w:rsid w:val="00E64601"/>
    <w:rsid w:val="00E64634"/>
    <w:rsid w:val="00E6498C"/>
    <w:rsid w:val="00E64E7B"/>
    <w:rsid w:val="00E64ED8"/>
    <w:rsid w:val="00E64EDC"/>
    <w:rsid w:val="00E64F90"/>
    <w:rsid w:val="00E64FEF"/>
    <w:rsid w:val="00E652B0"/>
    <w:rsid w:val="00E652C9"/>
    <w:rsid w:val="00E6537E"/>
    <w:rsid w:val="00E65579"/>
    <w:rsid w:val="00E6564A"/>
    <w:rsid w:val="00E6578F"/>
    <w:rsid w:val="00E65921"/>
    <w:rsid w:val="00E6599D"/>
    <w:rsid w:val="00E65AB7"/>
    <w:rsid w:val="00E65BF0"/>
    <w:rsid w:val="00E65F67"/>
    <w:rsid w:val="00E65FB4"/>
    <w:rsid w:val="00E66076"/>
    <w:rsid w:val="00E661C4"/>
    <w:rsid w:val="00E661CA"/>
    <w:rsid w:val="00E66414"/>
    <w:rsid w:val="00E664DE"/>
    <w:rsid w:val="00E66504"/>
    <w:rsid w:val="00E6689C"/>
    <w:rsid w:val="00E66A01"/>
    <w:rsid w:val="00E66B80"/>
    <w:rsid w:val="00E66C92"/>
    <w:rsid w:val="00E66E38"/>
    <w:rsid w:val="00E66E6F"/>
    <w:rsid w:val="00E66EF5"/>
    <w:rsid w:val="00E66F1C"/>
    <w:rsid w:val="00E66FA4"/>
    <w:rsid w:val="00E670FF"/>
    <w:rsid w:val="00E67126"/>
    <w:rsid w:val="00E67155"/>
    <w:rsid w:val="00E6722C"/>
    <w:rsid w:val="00E672A6"/>
    <w:rsid w:val="00E673A8"/>
    <w:rsid w:val="00E6778C"/>
    <w:rsid w:val="00E679A6"/>
    <w:rsid w:val="00E679B0"/>
    <w:rsid w:val="00E679E7"/>
    <w:rsid w:val="00E67A01"/>
    <w:rsid w:val="00E67A4C"/>
    <w:rsid w:val="00E67E45"/>
    <w:rsid w:val="00E67F10"/>
    <w:rsid w:val="00E67F26"/>
    <w:rsid w:val="00E70022"/>
    <w:rsid w:val="00E7024A"/>
    <w:rsid w:val="00E70465"/>
    <w:rsid w:val="00E70680"/>
    <w:rsid w:val="00E70878"/>
    <w:rsid w:val="00E70907"/>
    <w:rsid w:val="00E70D6C"/>
    <w:rsid w:val="00E70D9C"/>
    <w:rsid w:val="00E70F46"/>
    <w:rsid w:val="00E711F5"/>
    <w:rsid w:val="00E7137F"/>
    <w:rsid w:val="00E7139D"/>
    <w:rsid w:val="00E71450"/>
    <w:rsid w:val="00E716C3"/>
    <w:rsid w:val="00E7182A"/>
    <w:rsid w:val="00E71CA0"/>
    <w:rsid w:val="00E71CA7"/>
    <w:rsid w:val="00E71D59"/>
    <w:rsid w:val="00E71EC9"/>
    <w:rsid w:val="00E71EEA"/>
    <w:rsid w:val="00E71F0F"/>
    <w:rsid w:val="00E720CB"/>
    <w:rsid w:val="00E72125"/>
    <w:rsid w:val="00E72258"/>
    <w:rsid w:val="00E722A0"/>
    <w:rsid w:val="00E722B2"/>
    <w:rsid w:val="00E723E9"/>
    <w:rsid w:val="00E7249D"/>
    <w:rsid w:val="00E72554"/>
    <w:rsid w:val="00E725A2"/>
    <w:rsid w:val="00E725CC"/>
    <w:rsid w:val="00E72C44"/>
    <w:rsid w:val="00E72D88"/>
    <w:rsid w:val="00E72DFE"/>
    <w:rsid w:val="00E72E19"/>
    <w:rsid w:val="00E72E62"/>
    <w:rsid w:val="00E72EAA"/>
    <w:rsid w:val="00E72F50"/>
    <w:rsid w:val="00E72FC9"/>
    <w:rsid w:val="00E73018"/>
    <w:rsid w:val="00E7307C"/>
    <w:rsid w:val="00E7311E"/>
    <w:rsid w:val="00E73150"/>
    <w:rsid w:val="00E731FC"/>
    <w:rsid w:val="00E73215"/>
    <w:rsid w:val="00E7336E"/>
    <w:rsid w:val="00E73389"/>
    <w:rsid w:val="00E7358F"/>
    <w:rsid w:val="00E735F1"/>
    <w:rsid w:val="00E73656"/>
    <w:rsid w:val="00E736B4"/>
    <w:rsid w:val="00E736E2"/>
    <w:rsid w:val="00E7378D"/>
    <w:rsid w:val="00E7381E"/>
    <w:rsid w:val="00E73A7C"/>
    <w:rsid w:val="00E73A90"/>
    <w:rsid w:val="00E73AD0"/>
    <w:rsid w:val="00E73ED2"/>
    <w:rsid w:val="00E73FF4"/>
    <w:rsid w:val="00E74056"/>
    <w:rsid w:val="00E74078"/>
    <w:rsid w:val="00E7426B"/>
    <w:rsid w:val="00E742B6"/>
    <w:rsid w:val="00E7460E"/>
    <w:rsid w:val="00E748B2"/>
    <w:rsid w:val="00E74924"/>
    <w:rsid w:val="00E74B18"/>
    <w:rsid w:val="00E74B49"/>
    <w:rsid w:val="00E74C3A"/>
    <w:rsid w:val="00E74C93"/>
    <w:rsid w:val="00E74CA6"/>
    <w:rsid w:val="00E74DDA"/>
    <w:rsid w:val="00E74DDF"/>
    <w:rsid w:val="00E7509E"/>
    <w:rsid w:val="00E75527"/>
    <w:rsid w:val="00E7552C"/>
    <w:rsid w:val="00E756BD"/>
    <w:rsid w:val="00E756E3"/>
    <w:rsid w:val="00E757A5"/>
    <w:rsid w:val="00E757C9"/>
    <w:rsid w:val="00E75952"/>
    <w:rsid w:val="00E75A11"/>
    <w:rsid w:val="00E75A89"/>
    <w:rsid w:val="00E75C35"/>
    <w:rsid w:val="00E75C38"/>
    <w:rsid w:val="00E75CF5"/>
    <w:rsid w:val="00E75FAE"/>
    <w:rsid w:val="00E76327"/>
    <w:rsid w:val="00E763DB"/>
    <w:rsid w:val="00E763EF"/>
    <w:rsid w:val="00E7660D"/>
    <w:rsid w:val="00E766F4"/>
    <w:rsid w:val="00E767A5"/>
    <w:rsid w:val="00E7693A"/>
    <w:rsid w:val="00E76998"/>
    <w:rsid w:val="00E769F6"/>
    <w:rsid w:val="00E76BE9"/>
    <w:rsid w:val="00E76C7E"/>
    <w:rsid w:val="00E76CE0"/>
    <w:rsid w:val="00E76D13"/>
    <w:rsid w:val="00E76ECF"/>
    <w:rsid w:val="00E770DD"/>
    <w:rsid w:val="00E77185"/>
    <w:rsid w:val="00E771A5"/>
    <w:rsid w:val="00E77364"/>
    <w:rsid w:val="00E7751A"/>
    <w:rsid w:val="00E7758D"/>
    <w:rsid w:val="00E77636"/>
    <w:rsid w:val="00E77CCF"/>
    <w:rsid w:val="00E77DEB"/>
    <w:rsid w:val="00E800F5"/>
    <w:rsid w:val="00E801AB"/>
    <w:rsid w:val="00E802BC"/>
    <w:rsid w:val="00E80620"/>
    <w:rsid w:val="00E80656"/>
    <w:rsid w:val="00E8067A"/>
    <w:rsid w:val="00E80680"/>
    <w:rsid w:val="00E80722"/>
    <w:rsid w:val="00E80750"/>
    <w:rsid w:val="00E807E5"/>
    <w:rsid w:val="00E808DA"/>
    <w:rsid w:val="00E809F3"/>
    <w:rsid w:val="00E80A0A"/>
    <w:rsid w:val="00E80ABF"/>
    <w:rsid w:val="00E80B2B"/>
    <w:rsid w:val="00E80B7E"/>
    <w:rsid w:val="00E80D1C"/>
    <w:rsid w:val="00E80F36"/>
    <w:rsid w:val="00E80F7B"/>
    <w:rsid w:val="00E810F0"/>
    <w:rsid w:val="00E810F9"/>
    <w:rsid w:val="00E81193"/>
    <w:rsid w:val="00E8148C"/>
    <w:rsid w:val="00E8151A"/>
    <w:rsid w:val="00E81576"/>
    <w:rsid w:val="00E8171C"/>
    <w:rsid w:val="00E8181B"/>
    <w:rsid w:val="00E81960"/>
    <w:rsid w:val="00E81A9F"/>
    <w:rsid w:val="00E81B23"/>
    <w:rsid w:val="00E81B6A"/>
    <w:rsid w:val="00E81D2A"/>
    <w:rsid w:val="00E81DC9"/>
    <w:rsid w:val="00E81E7F"/>
    <w:rsid w:val="00E81EAD"/>
    <w:rsid w:val="00E81F94"/>
    <w:rsid w:val="00E82117"/>
    <w:rsid w:val="00E821C4"/>
    <w:rsid w:val="00E821EE"/>
    <w:rsid w:val="00E822FF"/>
    <w:rsid w:val="00E8230E"/>
    <w:rsid w:val="00E8244E"/>
    <w:rsid w:val="00E8247F"/>
    <w:rsid w:val="00E8274D"/>
    <w:rsid w:val="00E827DE"/>
    <w:rsid w:val="00E827F2"/>
    <w:rsid w:val="00E82A5C"/>
    <w:rsid w:val="00E82A63"/>
    <w:rsid w:val="00E82AA5"/>
    <w:rsid w:val="00E82ADE"/>
    <w:rsid w:val="00E82B5D"/>
    <w:rsid w:val="00E82BD6"/>
    <w:rsid w:val="00E82CBE"/>
    <w:rsid w:val="00E82D87"/>
    <w:rsid w:val="00E82ECF"/>
    <w:rsid w:val="00E82ED3"/>
    <w:rsid w:val="00E82F5B"/>
    <w:rsid w:val="00E82FA5"/>
    <w:rsid w:val="00E82FCF"/>
    <w:rsid w:val="00E82FEF"/>
    <w:rsid w:val="00E82FF9"/>
    <w:rsid w:val="00E83079"/>
    <w:rsid w:val="00E83115"/>
    <w:rsid w:val="00E832AE"/>
    <w:rsid w:val="00E83342"/>
    <w:rsid w:val="00E8338B"/>
    <w:rsid w:val="00E8347C"/>
    <w:rsid w:val="00E835CC"/>
    <w:rsid w:val="00E835CF"/>
    <w:rsid w:val="00E836B7"/>
    <w:rsid w:val="00E837F7"/>
    <w:rsid w:val="00E8380E"/>
    <w:rsid w:val="00E8383E"/>
    <w:rsid w:val="00E83857"/>
    <w:rsid w:val="00E838B2"/>
    <w:rsid w:val="00E83C00"/>
    <w:rsid w:val="00E83C98"/>
    <w:rsid w:val="00E83CF7"/>
    <w:rsid w:val="00E83D41"/>
    <w:rsid w:val="00E83DC1"/>
    <w:rsid w:val="00E83EC4"/>
    <w:rsid w:val="00E83EDE"/>
    <w:rsid w:val="00E83FF9"/>
    <w:rsid w:val="00E84060"/>
    <w:rsid w:val="00E84080"/>
    <w:rsid w:val="00E84142"/>
    <w:rsid w:val="00E84254"/>
    <w:rsid w:val="00E84699"/>
    <w:rsid w:val="00E846DA"/>
    <w:rsid w:val="00E8477C"/>
    <w:rsid w:val="00E847F0"/>
    <w:rsid w:val="00E847FF"/>
    <w:rsid w:val="00E84992"/>
    <w:rsid w:val="00E84A43"/>
    <w:rsid w:val="00E84BA7"/>
    <w:rsid w:val="00E84E19"/>
    <w:rsid w:val="00E84E3B"/>
    <w:rsid w:val="00E84FBA"/>
    <w:rsid w:val="00E8503A"/>
    <w:rsid w:val="00E85161"/>
    <w:rsid w:val="00E85208"/>
    <w:rsid w:val="00E854D0"/>
    <w:rsid w:val="00E855BB"/>
    <w:rsid w:val="00E85696"/>
    <w:rsid w:val="00E85906"/>
    <w:rsid w:val="00E859A7"/>
    <w:rsid w:val="00E85BFD"/>
    <w:rsid w:val="00E85D60"/>
    <w:rsid w:val="00E85DBE"/>
    <w:rsid w:val="00E85DC3"/>
    <w:rsid w:val="00E85DCA"/>
    <w:rsid w:val="00E85E86"/>
    <w:rsid w:val="00E86035"/>
    <w:rsid w:val="00E86046"/>
    <w:rsid w:val="00E860D9"/>
    <w:rsid w:val="00E861E1"/>
    <w:rsid w:val="00E862C1"/>
    <w:rsid w:val="00E86617"/>
    <w:rsid w:val="00E86641"/>
    <w:rsid w:val="00E86773"/>
    <w:rsid w:val="00E86851"/>
    <w:rsid w:val="00E869BE"/>
    <w:rsid w:val="00E86B21"/>
    <w:rsid w:val="00E86B73"/>
    <w:rsid w:val="00E86C18"/>
    <w:rsid w:val="00E86CE8"/>
    <w:rsid w:val="00E86D77"/>
    <w:rsid w:val="00E86E24"/>
    <w:rsid w:val="00E86FDF"/>
    <w:rsid w:val="00E87012"/>
    <w:rsid w:val="00E8703D"/>
    <w:rsid w:val="00E870C2"/>
    <w:rsid w:val="00E8711E"/>
    <w:rsid w:val="00E87191"/>
    <w:rsid w:val="00E8722F"/>
    <w:rsid w:val="00E872B6"/>
    <w:rsid w:val="00E874D2"/>
    <w:rsid w:val="00E87947"/>
    <w:rsid w:val="00E87A13"/>
    <w:rsid w:val="00E87AC3"/>
    <w:rsid w:val="00E87BE3"/>
    <w:rsid w:val="00E87BEA"/>
    <w:rsid w:val="00E87C4C"/>
    <w:rsid w:val="00E87C7E"/>
    <w:rsid w:val="00E87D84"/>
    <w:rsid w:val="00E87EB6"/>
    <w:rsid w:val="00E87EC4"/>
    <w:rsid w:val="00E87FA8"/>
    <w:rsid w:val="00E900F6"/>
    <w:rsid w:val="00E901C9"/>
    <w:rsid w:val="00E90272"/>
    <w:rsid w:val="00E90281"/>
    <w:rsid w:val="00E904E5"/>
    <w:rsid w:val="00E906AD"/>
    <w:rsid w:val="00E908F6"/>
    <w:rsid w:val="00E90BC0"/>
    <w:rsid w:val="00E90C4B"/>
    <w:rsid w:val="00E90CAF"/>
    <w:rsid w:val="00E90D6C"/>
    <w:rsid w:val="00E90F04"/>
    <w:rsid w:val="00E91163"/>
    <w:rsid w:val="00E911AC"/>
    <w:rsid w:val="00E9128C"/>
    <w:rsid w:val="00E912E5"/>
    <w:rsid w:val="00E91474"/>
    <w:rsid w:val="00E9148A"/>
    <w:rsid w:val="00E914E2"/>
    <w:rsid w:val="00E91516"/>
    <w:rsid w:val="00E9152A"/>
    <w:rsid w:val="00E915CD"/>
    <w:rsid w:val="00E91690"/>
    <w:rsid w:val="00E916A5"/>
    <w:rsid w:val="00E9171A"/>
    <w:rsid w:val="00E91937"/>
    <w:rsid w:val="00E91981"/>
    <w:rsid w:val="00E91A68"/>
    <w:rsid w:val="00E91CB5"/>
    <w:rsid w:val="00E91F33"/>
    <w:rsid w:val="00E91F46"/>
    <w:rsid w:val="00E92278"/>
    <w:rsid w:val="00E923A6"/>
    <w:rsid w:val="00E923DD"/>
    <w:rsid w:val="00E923EF"/>
    <w:rsid w:val="00E92444"/>
    <w:rsid w:val="00E924D6"/>
    <w:rsid w:val="00E92512"/>
    <w:rsid w:val="00E925B3"/>
    <w:rsid w:val="00E925E0"/>
    <w:rsid w:val="00E926F2"/>
    <w:rsid w:val="00E9297C"/>
    <w:rsid w:val="00E92A06"/>
    <w:rsid w:val="00E92A0D"/>
    <w:rsid w:val="00E92A2B"/>
    <w:rsid w:val="00E92AB3"/>
    <w:rsid w:val="00E92AC6"/>
    <w:rsid w:val="00E92B07"/>
    <w:rsid w:val="00E92B20"/>
    <w:rsid w:val="00E92C30"/>
    <w:rsid w:val="00E92C3C"/>
    <w:rsid w:val="00E92CBC"/>
    <w:rsid w:val="00E92D09"/>
    <w:rsid w:val="00E92DD9"/>
    <w:rsid w:val="00E92F64"/>
    <w:rsid w:val="00E92FEE"/>
    <w:rsid w:val="00E9328A"/>
    <w:rsid w:val="00E932AF"/>
    <w:rsid w:val="00E932D1"/>
    <w:rsid w:val="00E9333E"/>
    <w:rsid w:val="00E933B4"/>
    <w:rsid w:val="00E93413"/>
    <w:rsid w:val="00E9361F"/>
    <w:rsid w:val="00E9379D"/>
    <w:rsid w:val="00E93853"/>
    <w:rsid w:val="00E9391A"/>
    <w:rsid w:val="00E939C5"/>
    <w:rsid w:val="00E93A09"/>
    <w:rsid w:val="00E93A37"/>
    <w:rsid w:val="00E93C4D"/>
    <w:rsid w:val="00E93C50"/>
    <w:rsid w:val="00E93DF4"/>
    <w:rsid w:val="00E93E08"/>
    <w:rsid w:val="00E93E86"/>
    <w:rsid w:val="00E93F64"/>
    <w:rsid w:val="00E94119"/>
    <w:rsid w:val="00E94191"/>
    <w:rsid w:val="00E94279"/>
    <w:rsid w:val="00E94356"/>
    <w:rsid w:val="00E94564"/>
    <w:rsid w:val="00E947A3"/>
    <w:rsid w:val="00E94985"/>
    <w:rsid w:val="00E94BA6"/>
    <w:rsid w:val="00E94BA7"/>
    <w:rsid w:val="00E94DE0"/>
    <w:rsid w:val="00E94E88"/>
    <w:rsid w:val="00E950C9"/>
    <w:rsid w:val="00E95143"/>
    <w:rsid w:val="00E9517A"/>
    <w:rsid w:val="00E95363"/>
    <w:rsid w:val="00E9543C"/>
    <w:rsid w:val="00E954AD"/>
    <w:rsid w:val="00E955E4"/>
    <w:rsid w:val="00E95702"/>
    <w:rsid w:val="00E957E5"/>
    <w:rsid w:val="00E959C6"/>
    <w:rsid w:val="00E95B05"/>
    <w:rsid w:val="00E95B87"/>
    <w:rsid w:val="00E95C7F"/>
    <w:rsid w:val="00E95ED6"/>
    <w:rsid w:val="00E96009"/>
    <w:rsid w:val="00E9628E"/>
    <w:rsid w:val="00E962F3"/>
    <w:rsid w:val="00E963C3"/>
    <w:rsid w:val="00E964A6"/>
    <w:rsid w:val="00E965E8"/>
    <w:rsid w:val="00E96621"/>
    <w:rsid w:val="00E96BD7"/>
    <w:rsid w:val="00E96D19"/>
    <w:rsid w:val="00E96EE8"/>
    <w:rsid w:val="00E96F9A"/>
    <w:rsid w:val="00E971FA"/>
    <w:rsid w:val="00E97216"/>
    <w:rsid w:val="00E97347"/>
    <w:rsid w:val="00E974A7"/>
    <w:rsid w:val="00E97607"/>
    <w:rsid w:val="00E97698"/>
    <w:rsid w:val="00E97914"/>
    <w:rsid w:val="00E979C3"/>
    <w:rsid w:val="00E979FE"/>
    <w:rsid w:val="00E97B58"/>
    <w:rsid w:val="00E97C1C"/>
    <w:rsid w:val="00E97C63"/>
    <w:rsid w:val="00E97CE8"/>
    <w:rsid w:val="00E97D44"/>
    <w:rsid w:val="00E97F51"/>
    <w:rsid w:val="00EA00B5"/>
    <w:rsid w:val="00EA0119"/>
    <w:rsid w:val="00EA01C7"/>
    <w:rsid w:val="00EA01D5"/>
    <w:rsid w:val="00EA060B"/>
    <w:rsid w:val="00EA065B"/>
    <w:rsid w:val="00EA083B"/>
    <w:rsid w:val="00EA0966"/>
    <w:rsid w:val="00EA0991"/>
    <w:rsid w:val="00EA0A34"/>
    <w:rsid w:val="00EA0B6F"/>
    <w:rsid w:val="00EA0C8F"/>
    <w:rsid w:val="00EA0C93"/>
    <w:rsid w:val="00EA0D2A"/>
    <w:rsid w:val="00EA0D76"/>
    <w:rsid w:val="00EA0DAD"/>
    <w:rsid w:val="00EA0E54"/>
    <w:rsid w:val="00EA0E98"/>
    <w:rsid w:val="00EA0E9A"/>
    <w:rsid w:val="00EA0F1B"/>
    <w:rsid w:val="00EA0F4F"/>
    <w:rsid w:val="00EA1034"/>
    <w:rsid w:val="00EA12DA"/>
    <w:rsid w:val="00EA13A6"/>
    <w:rsid w:val="00EA1445"/>
    <w:rsid w:val="00EA1489"/>
    <w:rsid w:val="00EA15DE"/>
    <w:rsid w:val="00EA1713"/>
    <w:rsid w:val="00EA18C1"/>
    <w:rsid w:val="00EA1B40"/>
    <w:rsid w:val="00EA1CE1"/>
    <w:rsid w:val="00EA1D42"/>
    <w:rsid w:val="00EA1D7D"/>
    <w:rsid w:val="00EA1DE2"/>
    <w:rsid w:val="00EA219C"/>
    <w:rsid w:val="00EA22E4"/>
    <w:rsid w:val="00EA2455"/>
    <w:rsid w:val="00EA256A"/>
    <w:rsid w:val="00EA258C"/>
    <w:rsid w:val="00EA267A"/>
    <w:rsid w:val="00EA267E"/>
    <w:rsid w:val="00EA26C9"/>
    <w:rsid w:val="00EA2705"/>
    <w:rsid w:val="00EA273D"/>
    <w:rsid w:val="00EA28AC"/>
    <w:rsid w:val="00EA2A6A"/>
    <w:rsid w:val="00EA2AC5"/>
    <w:rsid w:val="00EA2B94"/>
    <w:rsid w:val="00EA2C2B"/>
    <w:rsid w:val="00EA2DE4"/>
    <w:rsid w:val="00EA2DFB"/>
    <w:rsid w:val="00EA2F83"/>
    <w:rsid w:val="00EA2F99"/>
    <w:rsid w:val="00EA31CF"/>
    <w:rsid w:val="00EA33DA"/>
    <w:rsid w:val="00EA348E"/>
    <w:rsid w:val="00EA3492"/>
    <w:rsid w:val="00EA34EC"/>
    <w:rsid w:val="00EA37E3"/>
    <w:rsid w:val="00EA3818"/>
    <w:rsid w:val="00EA385D"/>
    <w:rsid w:val="00EA39D8"/>
    <w:rsid w:val="00EA3AFB"/>
    <w:rsid w:val="00EA3D2C"/>
    <w:rsid w:val="00EA3DA7"/>
    <w:rsid w:val="00EA3F35"/>
    <w:rsid w:val="00EA3F9F"/>
    <w:rsid w:val="00EA41F0"/>
    <w:rsid w:val="00EA4266"/>
    <w:rsid w:val="00EA44DF"/>
    <w:rsid w:val="00EA46BB"/>
    <w:rsid w:val="00EA4731"/>
    <w:rsid w:val="00EA47B5"/>
    <w:rsid w:val="00EA4802"/>
    <w:rsid w:val="00EA49E8"/>
    <w:rsid w:val="00EA4A51"/>
    <w:rsid w:val="00EA4A6C"/>
    <w:rsid w:val="00EA4C95"/>
    <w:rsid w:val="00EA4DD8"/>
    <w:rsid w:val="00EA4EAB"/>
    <w:rsid w:val="00EA4EDE"/>
    <w:rsid w:val="00EA500B"/>
    <w:rsid w:val="00EA51FB"/>
    <w:rsid w:val="00EA5287"/>
    <w:rsid w:val="00EA5379"/>
    <w:rsid w:val="00EA5461"/>
    <w:rsid w:val="00EA5466"/>
    <w:rsid w:val="00EA56A0"/>
    <w:rsid w:val="00EA5BF5"/>
    <w:rsid w:val="00EA5C10"/>
    <w:rsid w:val="00EA5C54"/>
    <w:rsid w:val="00EA5CBA"/>
    <w:rsid w:val="00EA5CEC"/>
    <w:rsid w:val="00EA6269"/>
    <w:rsid w:val="00EA6384"/>
    <w:rsid w:val="00EA6432"/>
    <w:rsid w:val="00EA643B"/>
    <w:rsid w:val="00EA6659"/>
    <w:rsid w:val="00EA667C"/>
    <w:rsid w:val="00EA66BD"/>
    <w:rsid w:val="00EA672A"/>
    <w:rsid w:val="00EA6944"/>
    <w:rsid w:val="00EA69B6"/>
    <w:rsid w:val="00EA6A04"/>
    <w:rsid w:val="00EA6C2A"/>
    <w:rsid w:val="00EA6C63"/>
    <w:rsid w:val="00EA6CFA"/>
    <w:rsid w:val="00EA701E"/>
    <w:rsid w:val="00EA7437"/>
    <w:rsid w:val="00EA7442"/>
    <w:rsid w:val="00EA74F8"/>
    <w:rsid w:val="00EA761C"/>
    <w:rsid w:val="00EA7629"/>
    <w:rsid w:val="00EA7717"/>
    <w:rsid w:val="00EA7B59"/>
    <w:rsid w:val="00EA7C69"/>
    <w:rsid w:val="00EA7CD1"/>
    <w:rsid w:val="00EA7E83"/>
    <w:rsid w:val="00EB00D9"/>
    <w:rsid w:val="00EB02A8"/>
    <w:rsid w:val="00EB0308"/>
    <w:rsid w:val="00EB0318"/>
    <w:rsid w:val="00EB07AC"/>
    <w:rsid w:val="00EB07D9"/>
    <w:rsid w:val="00EB07E0"/>
    <w:rsid w:val="00EB08E9"/>
    <w:rsid w:val="00EB0A2F"/>
    <w:rsid w:val="00EB0A5C"/>
    <w:rsid w:val="00EB0BE0"/>
    <w:rsid w:val="00EB0CC0"/>
    <w:rsid w:val="00EB0CD1"/>
    <w:rsid w:val="00EB0CD9"/>
    <w:rsid w:val="00EB0F0F"/>
    <w:rsid w:val="00EB1101"/>
    <w:rsid w:val="00EB11DA"/>
    <w:rsid w:val="00EB12C9"/>
    <w:rsid w:val="00EB14DA"/>
    <w:rsid w:val="00EB1533"/>
    <w:rsid w:val="00EB15DA"/>
    <w:rsid w:val="00EB15F8"/>
    <w:rsid w:val="00EB1618"/>
    <w:rsid w:val="00EB1989"/>
    <w:rsid w:val="00EB1B92"/>
    <w:rsid w:val="00EB1BF9"/>
    <w:rsid w:val="00EB1CC0"/>
    <w:rsid w:val="00EB1D5F"/>
    <w:rsid w:val="00EB1D8C"/>
    <w:rsid w:val="00EB1E87"/>
    <w:rsid w:val="00EB1ECA"/>
    <w:rsid w:val="00EB1EF8"/>
    <w:rsid w:val="00EB2016"/>
    <w:rsid w:val="00EB2092"/>
    <w:rsid w:val="00EB2156"/>
    <w:rsid w:val="00EB222C"/>
    <w:rsid w:val="00EB22EC"/>
    <w:rsid w:val="00EB24F0"/>
    <w:rsid w:val="00EB28BE"/>
    <w:rsid w:val="00EB2A0B"/>
    <w:rsid w:val="00EB2A65"/>
    <w:rsid w:val="00EB2A87"/>
    <w:rsid w:val="00EB2ADE"/>
    <w:rsid w:val="00EB2C33"/>
    <w:rsid w:val="00EB2CB4"/>
    <w:rsid w:val="00EB2E25"/>
    <w:rsid w:val="00EB2E96"/>
    <w:rsid w:val="00EB2F9E"/>
    <w:rsid w:val="00EB2FEA"/>
    <w:rsid w:val="00EB30D5"/>
    <w:rsid w:val="00EB31B8"/>
    <w:rsid w:val="00EB32E2"/>
    <w:rsid w:val="00EB3343"/>
    <w:rsid w:val="00EB345C"/>
    <w:rsid w:val="00EB3914"/>
    <w:rsid w:val="00EB3986"/>
    <w:rsid w:val="00EB3ADB"/>
    <w:rsid w:val="00EB3B1C"/>
    <w:rsid w:val="00EB3B65"/>
    <w:rsid w:val="00EB3C45"/>
    <w:rsid w:val="00EB3E9E"/>
    <w:rsid w:val="00EB3EB8"/>
    <w:rsid w:val="00EB3EBA"/>
    <w:rsid w:val="00EB3F5B"/>
    <w:rsid w:val="00EB4006"/>
    <w:rsid w:val="00EB405B"/>
    <w:rsid w:val="00EB4165"/>
    <w:rsid w:val="00EB41E0"/>
    <w:rsid w:val="00EB425E"/>
    <w:rsid w:val="00EB4261"/>
    <w:rsid w:val="00EB42EC"/>
    <w:rsid w:val="00EB430A"/>
    <w:rsid w:val="00EB4422"/>
    <w:rsid w:val="00EB4496"/>
    <w:rsid w:val="00EB4580"/>
    <w:rsid w:val="00EB4649"/>
    <w:rsid w:val="00EB466A"/>
    <w:rsid w:val="00EB485B"/>
    <w:rsid w:val="00EB4870"/>
    <w:rsid w:val="00EB49E6"/>
    <w:rsid w:val="00EB4A98"/>
    <w:rsid w:val="00EB4AB6"/>
    <w:rsid w:val="00EB4C22"/>
    <w:rsid w:val="00EB4D48"/>
    <w:rsid w:val="00EB4DB5"/>
    <w:rsid w:val="00EB4DFA"/>
    <w:rsid w:val="00EB4EA5"/>
    <w:rsid w:val="00EB4F5F"/>
    <w:rsid w:val="00EB5200"/>
    <w:rsid w:val="00EB521F"/>
    <w:rsid w:val="00EB5343"/>
    <w:rsid w:val="00EB5503"/>
    <w:rsid w:val="00EB562E"/>
    <w:rsid w:val="00EB56F4"/>
    <w:rsid w:val="00EB58A5"/>
    <w:rsid w:val="00EB5925"/>
    <w:rsid w:val="00EB5AE8"/>
    <w:rsid w:val="00EB5B97"/>
    <w:rsid w:val="00EB5CCB"/>
    <w:rsid w:val="00EB5D4F"/>
    <w:rsid w:val="00EB5D7E"/>
    <w:rsid w:val="00EB5FB4"/>
    <w:rsid w:val="00EB606D"/>
    <w:rsid w:val="00EB6184"/>
    <w:rsid w:val="00EB6239"/>
    <w:rsid w:val="00EB62F8"/>
    <w:rsid w:val="00EB6385"/>
    <w:rsid w:val="00EB640C"/>
    <w:rsid w:val="00EB665E"/>
    <w:rsid w:val="00EB670E"/>
    <w:rsid w:val="00EB6815"/>
    <w:rsid w:val="00EB69B9"/>
    <w:rsid w:val="00EB6AC2"/>
    <w:rsid w:val="00EB6B06"/>
    <w:rsid w:val="00EB6B2F"/>
    <w:rsid w:val="00EB6B35"/>
    <w:rsid w:val="00EB6B67"/>
    <w:rsid w:val="00EB6C09"/>
    <w:rsid w:val="00EB6D0E"/>
    <w:rsid w:val="00EB6D7A"/>
    <w:rsid w:val="00EB6DDF"/>
    <w:rsid w:val="00EB6E74"/>
    <w:rsid w:val="00EB6E75"/>
    <w:rsid w:val="00EB6EA9"/>
    <w:rsid w:val="00EB6EB9"/>
    <w:rsid w:val="00EB6FFD"/>
    <w:rsid w:val="00EB70BF"/>
    <w:rsid w:val="00EB70DB"/>
    <w:rsid w:val="00EB7255"/>
    <w:rsid w:val="00EB7685"/>
    <w:rsid w:val="00EB7690"/>
    <w:rsid w:val="00EB76E2"/>
    <w:rsid w:val="00EB771D"/>
    <w:rsid w:val="00EB7733"/>
    <w:rsid w:val="00EB77B6"/>
    <w:rsid w:val="00EB780C"/>
    <w:rsid w:val="00EB7857"/>
    <w:rsid w:val="00EB7928"/>
    <w:rsid w:val="00EB793E"/>
    <w:rsid w:val="00EB7995"/>
    <w:rsid w:val="00EB7A4F"/>
    <w:rsid w:val="00EB7AC0"/>
    <w:rsid w:val="00EB7AC1"/>
    <w:rsid w:val="00EB7B8F"/>
    <w:rsid w:val="00EB7CB2"/>
    <w:rsid w:val="00EB7CDA"/>
    <w:rsid w:val="00EB7D39"/>
    <w:rsid w:val="00EB7D61"/>
    <w:rsid w:val="00EB7DC0"/>
    <w:rsid w:val="00EB7DD1"/>
    <w:rsid w:val="00EB7EFF"/>
    <w:rsid w:val="00EC0184"/>
    <w:rsid w:val="00EC0245"/>
    <w:rsid w:val="00EC0253"/>
    <w:rsid w:val="00EC02CF"/>
    <w:rsid w:val="00EC0371"/>
    <w:rsid w:val="00EC0446"/>
    <w:rsid w:val="00EC05C2"/>
    <w:rsid w:val="00EC0639"/>
    <w:rsid w:val="00EC08AD"/>
    <w:rsid w:val="00EC0911"/>
    <w:rsid w:val="00EC0941"/>
    <w:rsid w:val="00EC096D"/>
    <w:rsid w:val="00EC0985"/>
    <w:rsid w:val="00EC0AB8"/>
    <w:rsid w:val="00EC0CB6"/>
    <w:rsid w:val="00EC0D79"/>
    <w:rsid w:val="00EC0DB7"/>
    <w:rsid w:val="00EC0E57"/>
    <w:rsid w:val="00EC1005"/>
    <w:rsid w:val="00EC10D0"/>
    <w:rsid w:val="00EC1136"/>
    <w:rsid w:val="00EC11E0"/>
    <w:rsid w:val="00EC126E"/>
    <w:rsid w:val="00EC1430"/>
    <w:rsid w:val="00EC14E7"/>
    <w:rsid w:val="00EC154F"/>
    <w:rsid w:val="00EC15D5"/>
    <w:rsid w:val="00EC1718"/>
    <w:rsid w:val="00EC17EF"/>
    <w:rsid w:val="00EC180E"/>
    <w:rsid w:val="00EC1B4E"/>
    <w:rsid w:val="00EC1D19"/>
    <w:rsid w:val="00EC1DE1"/>
    <w:rsid w:val="00EC1E12"/>
    <w:rsid w:val="00EC1EA5"/>
    <w:rsid w:val="00EC1F04"/>
    <w:rsid w:val="00EC1F9B"/>
    <w:rsid w:val="00EC1FB5"/>
    <w:rsid w:val="00EC246A"/>
    <w:rsid w:val="00EC24BC"/>
    <w:rsid w:val="00EC2545"/>
    <w:rsid w:val="00EC275B"/>
    <w:rsid w:val="00EC27A8"/>
    <w:rsid w:val="00EC283F"/>
    <w:rsid w:val="00EC2A04"/>
    <w:rsid w:val="00EC2A23"/>
    <w:rsid w:val="00EC2A2D"/>
    <w:rsid w:val="00EC2B86"/>
    <w:rsid w:val="00EC2D71"/>
    <w:rsid w:val="00EC2E05"/>
    <w:rsid w:val="00EC305E"/>
    <w:rsid w:val="00EC339A"/>
    <w:rsid w:val="00EC345A"/>
    <w:rsid w:val="00EC349F"/>
    <w:rsid w:val="00EC34A1"/>
    <w:rsid w:val="00EC3594"/>
    <w:rsid w:val="00EC35A7"/>
    <w:rsid w:val="00EC3834"/>
    <w:rsid w:val="00EC3843"/>
    <w:rsid w:val="00EC38F4"/>
    <w:rsid w:val="00EC3A0B"/>
    <w:rsid w:val="00EC3D51"/>
    <w:rsid w:val="00EC3D6A"/>
    <w:rsid w:val="00EC43C2"/>
    <w:rsid w:val="00EC44BD"/>
    <w:rsid w:val="00EC44F8"/>
    <w:rsid w:val="00EC45D6"/>
    <w:rsid w:val="00EC4678"/>
    <w:rsid w:val="00EC4696"/>
    <w:rsid w:val="00EC4A92"/>
    <w:rsid w:val="00EC4AD9"/>
    <w:rsid w:val="00EC4BF2"/>
    <w:rsid w:val="00EC4C86"/>
    <w:rsid w:val="00EC4E2E"/>
    <w:rsid w:val="00EC4F56"/>
    <w:rsid w:val="00EC4F74"/>
    <w:rsid w:val="00EC50A9"/>
    <w:rsid w:val="00EC5277"/>
    <w:rsid w:val="00EC5341"/>
    <w:rsid w:val="00EC53FB"/>
    <w:rsid w:val="00EC551A"/>
    <w:rsid w:val="00EC55EB"/>
    <w:rsid w:val="00EC57E2"/>
    <w:rsid w:val="00EC5819"/>
    <w:rsid w:val="00EC581B"/>
    <w:rsid w:val="00EC5930"/>
    <w:rsid w:val="00EC59C0"/>
    <w:rsid w:val="00EC5AE7"/>
    <w:rsid w:val="00EC5B50"/>
    <w:rsid w:val="00EC5C08"/>
    <w:rsid w:val="00EC5C69"/>
    <w:rsid w:val="00EC5D64"/>
    <w:rsid w:val="00EC5E8E"/>
    <w:rsid w:val="00EC5F00"/>
    <w:rsid w:val="00EC603C"/>
    <w:rsid w:val="00EC6255"/>
    <w:rsid w:val="00EC62D5"/>
    <w:rsid w:val="00EC6353"/>
    <w:rsid w:val="00EC6369"/>
    <w:rsid w:val="00EC6478"/>
    <w:rsid w:val="00EC65CB"/>
    <w:rsid w:val="00EC661D"/>
    <w:rsid w:val="00EC6657"/>
    <w:rsid w:val="00EC666F"/>
    <w:rsid w:val="00EC66D8"/>
    <w:rsid w:val="00EC67BD"/>
    <w:rsid w:val="00EC684C"/>
    <w:rsid w:val="00EC699B"/>
    <w:rsid w:val="00EC69C7"/>
    <w:rsid w:val="00EC6B15"/>
    <w:rsid w:val="00EC6B2E"/>
    <w:rsid w:val="00EC6D27"/>
    <w:rsid w:val="00EC6D62"/>
    <w:rsid w:val="00EC6DA9"/>
    <w:rsid w:val="00EC6E11"/>
    <w:rsid w:val="00EC6E64"/>
    <w:rsid w:val="00EC6F8F"/>
    <w:rsid w:val="00EC7152"/>
    <w:rsid w:val="00EC717E"/>
    <w:rsid w:val="00EC71C8"/>
    <w:rsid w:val="00EC76CE"/>
    <w:rsid w:val="00EC781A"/>
    <w:rsid w:val="00EC78A6"/>
    <w:rsid w:val="00EC79E2"/>
    <w:rsid w:val="00EC7C1A"/>
    <w:rsid w:val="00EC7C3F"/>
    <w:rsid w:val="00EC7C7A"/>
    <w:rsid w:val="00EC7D35"/>
    <w:rsid w:val="00EC7DD3"/>
    <w:rsid w:val="00EC7E47"/>
    <w:rsid w:val="00EC7F54"/>
    <w:rsid w:val="00ED0020"/>
    <w:rsid w:val="00ED0093"/>
    <w:rsid w:val="00ED0227"/>
    <w:rsid w:val="00ED05A8"/>
    <w:rsid w:val="00ED0741"/>
    <w:rsid w:val="00ED0905"/>
    <w:rsid w:val="00ED0945"/>
    <w:rsid w:val="00ED0A15"/>
    <w:rsid w:val="00ED0AE2"/>
    <w:rsid w:val="00ED0B0C"/>
    <w:rsid w:val="00ED0B93"/>
    <w:rsid w:val="00ED0EB0"/>
    <w:rsid w:val="00ED0F3D"/>
    <w:rsid w:val="00ED0FBE"/>
    <w:rsid w:val="00ED10C9"/>
    <w:rsid w:val="00ED1310"/>
    <w:rsid w:val="00ED13EB"/>
    <w:rsid w:val="00ED1486"/>
    <w:rsid w:val="00ED1498"/>
    <w:rsid w:val="00ED158C"/>
    <w:rsid w:val="00ED15A2"/>
    <w:rsid w:val="00ED15CF"/>
    <w:rsid w:val="00ED15EA"/>
    <w:rsid w:val="00ED15FC"/>
    <w:rsid w:val="00ED160E"/>
    <w:rsid w:val="00ED177D"/>
    <w:rsid w:val="00ED1931"/>
    <w:rsid w:val="00ED1933"/>
    <w:rsid w:val="00ED1B0C"/>
    <w:rsid w:val="00ED1DF2"/>
    <w:rsid w:val="00ED1E69"/>
    <w:rsid w:val="00ED1E7E"/>
    <w:rsid w:val="00ED1ED5"/>
    <w:rsid w:val="00ED1FBF"/>
    <w:rsid w:val="00ED1FD2"/>
    <w:rsid w:val="00ED2025"/>
    <w:rsid w:val="00ED240E"/>
    <w:rsid w:val="00ED257A"/>
    <w:rsid w:val="00ED25C3"/>
    <w:rsid w:val="00ED2656"/>
    <w:rsid w:val="00ED2693"/>
    <w:rsid w:val="00ED2716"/>
    <w:rsid w:val="00ED27BD"/>
    <w:rsid w:val="00ED29AA"/>
    <w:rsid w:val="00ED2A54"/>
    <w:rsid w:val="00ED2B8B"/>
    <w:rsid w:val="00ED2BC4"/>
    <w:rsid w:val="00ED2C49"/>
    <w:rsid w:val="00ED2CEC"/>
    <w:rsid w:val="00ED2D2C"/>
    <w:rsid w:val="00ED2DD2"/>
    <w:rsid w:val="00ED2E35"/>
    <w:rsid w:val="00ED2F12"/>
    <w:rsid w:val="00ED2F9C"/>
    <w:rsid w:val="00ED2F9E"/>
    <w:rsid w:val="00ED2FE2"/>
    <w:rsid w:val="00ED313D"/>
    <w:rsid w:val="00ED3170"/>
    <w:rsid w:val="00ED31C8"/>
    <w:rsid w:val="00ED3313"/>
    <w:rsid w:val="00ED33A1"/>
    <w:rsid w:val="00ED3624"/>
    <w:rsid w:val="00ED3672"/>
    <w:rsid w:val="00ED367E"/>
    <w:rsid w:val="00ED3978"/>
    <w:rsid w:val="00ED398C"/>
    <w:rsid w:val="00ED3A0D"/>
    <w:rsid w:val="00ED3A1C"/>
    <w:rsid w:val="00ED3BF8"/>
    <w:rsid w:val="00ED404C"/>
    <w:rsid w:val="00ED405E"/>
    <w:rsid w:val="00ED4246"/>
    <w:rsid w:val="00ED42A4"/>
    <w:rsid w:val="00ED42EF"/>
    <w:rsid w:val="00ED43C8"/>
    <w:rsid w:val="00ED450D"/>
    <w:rsid w:val="00ED46A9"/>
    <w:rsid w:val="00ED4830"/>
    <w:rsid w:val="00ED483E"/>
    <w:rsid w:val="00ED4AF7"/>
    <w:rsid w:val="00ED4B25"/>
    <w:rsid w:val="00ED4BE3"/>
    <w:rsid w:val="00ED4C51"/>
    <w:rsid w:val="00ED4C7B"/>
    <w:rsid w:val="00ED4D02"/>
    <w:rsid w:val="00ED4EF9"/>
    <w:rsid w:val="00ED4F31"/>
    <w:rsid w:val="00ED5046"/>
    <w:rsid w:val="00ED522D"/>
    <w:rsid w:val="00ED5250"/>
    <w:rsid w:val="00ED54CF"/>
    <w:rsid w:val="00ED55DF"/>
    <w:rsid w:val="00ED5831"/>
    <w:rsid w:val="00ED5B6A"/>
    <w:rsid w:val="00ED5CB7"/>
    <w:rsid w:val="00ED5D7F"/>
    <w:rsid w:val="00ED5E51"/>
    <w:rsid w:val="00ED5FBD"/>
    <w:rsid w:val="00ED602F"/>
    <w:rsid w:val="00ED6083"/>
    <w:rsid w:val="00ED6380"/>
    <w:rsid w:val="00ED638A"/>
    <w:rsid w:val="00ED63AF"/>
    <w:rsid w:val="00ED6407"/>
    <w:rsid w:val="00ED64C1"/>
    <w:rsid w:val="00ED6627"/>
    <w:rsid w:val="00ED664C"/>
    <w:rsid w:val="00ED667C"/>
    <w:rsid w:val="00ED67A5"/>
    <w:rsid w:val="00ED6908"/>
    <w:rsid w:val="00ED690A"/>
    <w:rsid w:val="00ED6A10"/>
    <w:rsid w:val="00ED6BC9"/>
    <w:rsid w:val="00ED6C25"/>
    <w:rsid w:val="00ED6C59"/>
    <w:rsid w:val="00ED6E05"/>
    <w:rsid w:val="00ED6F97"/>
    <w:rsid w:val="00ED6FD5"/>
    <w:rsid w:val="00ED702B"/>
    <w:rsid w:val="00ED71D8"/>
    <w:rsid w:val="00ED71FA"/>
    <w:rsid w:val="00ED7371"/>
    <w:rsid w:val="00ED73F0"/>
    <w:rsid w:val="00ED75BE"/>
    <w:rsid w:val="00ED7907"/>
    <w:rsid w:val="00ED7932"/>
    <w:rsid w:val="00ED79F9"/>
    <w:rsid w:val="00ED7CDD"/>
    <w:rsid w:val="00ED7D34"/>
    <w:rsid w:val="00ED7E3A"/>
    <w:rsid w:val="00ED7F5A"/>
    <w:rsid w:val="00EE0002"/>
    <w:rsid w:val="00EE01CC"/>
    <w:rsid w:val="00EE029E"/>
    <w:rsid w:val="00EE0345"/>
    <w:rsid w:val="00EE0402"/>
    <w:rsid w:val="00EE051D"/>
    <w:rsid w:val="00EE07E9"/>
    <w:rsid w:val="00EE083A"/>
    <w:rsid w:val="00EE0858"/>
    <w:rsid w:val="00EE08FF"/>
    <w:rsid w:val="00EE09B7"/>
    <w:rsid w:val="00EE0B44"/>
    <w:rsid w:val="00EE0BEC"/>
    <w:rsid w:val="00EE0DCB"/>
    <w:rsid w:val="00EE0DE7"/>
    <w:rsid w:val="00EE0E01"/>
    <w:rsid w:val="00EE0EE2"/>
    <w:rsid w:val="00EE0F8A"/>
    <w:rsid w:val="00EE0F96"/>
    <w:rsid w:val="00EE0FD5"/>
    <w:rsid w:val="00EE10F4"/>
    <w:rsid w:val="00EE1144"/>
    <w:rsid w:val="00EE1148"/>
    <w:rsid w:val="00EE129D"/>
    <w:rsid w:val="00EE12FF"/>
    <w:rsid w:val="00EE1384"/>
    <w:rsid w:val="00EE14BF"/>
    <w:rsid w:val="00EE154C"/>
    <w:rsid w:val="00EE156C"/>
    <w:rsid w:val="00EE158C"/>
    <w:rsid w:val="00EE1630"/>
    <w:rsid w:val="00EE165A"/>
    <w:rsid w:val="00EE177D"/>
    <w:rsid w:val="00EE1846"/>
    <w:rsid w:val="00EE1961"/>
    <w:rsid w:val="00EE19D7"/>
    <w:rsid w:val="00EE1A69"/>
    <w:rsid w:val="00EE1BAD"/>
    <w:rsid w:val="00EE1D66"/>
    <w:rsid w:val="00EE1D68"/>
    <w:rsid w:val="00EE1DDF"/>
    <w:rsid w:val="00EE1E1F"/>
    <w:rsid w:val="00EE1EB8"/>
    <w:rsid w:val="00EE1F1A"/>
    <w:rsid w:val="00EE1FB9"/>
    <w:rsid w:val="00EE2032"/>
    <w:rsid w:val="00EE2071"/>
    <w:rsid w:val="00EE21C7"/>
    <w:rsid w:val="00EE228A"/>
    <w:rsid w:val="00EE27EE"/>
    <w:rsid w:val="00EE27F7"/>
    <w:rsid w:val="00EE283E"/>
    <w:rsid w:val="00EE28C7"/>
    <w:rsid w:val="00EE2A0C"/>
    <w:rsid w:val="00EE2A5A"/>
    <w:rsid w:val="00EE2BEF"/>
    <w:rsid w:val="00EE2C7E"/>
    <w:rsid w:val="00EE2E22"/>
    <w:rsid w:val="00EE2E26"/>
    <w:rsid w:val="00EE3291"/>
    <w:rsid w:val="00EE32C2"/>
    <w:rsid w:val="00EE332C"/>
    <w:rsid w:val="00EE359B"/>
    <w:rsid w:val="00EE35C9"/>
    <w:rsid w:val="00EE368D"/>
    <w:rsid w:val="00EE3692"/>
    <w:rsid w:val="00EE3709"/>
    <w:rsid w:val="00EE396D"/>
    <w:rsid w:val="00EE3AB4"/>
    <w:rsid w:val="00EE3BDE"/>
    <w:rsid w:val="00EE3E34"/>
    <w:rsid w:val="00EE3EB0"/>
    <w:rsid w:val="00EE408E"/>
    <w:rsid w:val="00EE41F2"/>
    <w:rsid w:val="00EE4644"/>
    <w:rsid w:val="00EE49B1"/>
    <w:rsid w:val="00EE4C8A"/>
    <w:rsid w:val="00EE4CF3"/>
    <w:rsid w:val="00EE4D22"/>
    <w:rsid w:val="00EE4D8D"/>
    <w:rsid w:val="00EE4DEA"/>
    <w:rsid w:val="00EE4F9A"/>
    <w:rsid w:val="00EE4FB4"/>
    <w:rsid w:val="00EE514F"/>
    <w:rsid w:val="00EE5185"/>
    <w:rsid w:val="00EE5212"/>
    <w:rsid w:val="00EE5369"/>
    <w:rsid w:val="00EE5476"/>
    <w:rsid w:val="00EE54EB"/>
    <w:rsid w:val="00EE5561"/>
    <w:rsid w:val="00EE5710"/>
    <w:rsid w:val="00EE573B"/>
    <w:rsid w:val="00EE5770"/>
    <w:rsid w:val="00EE5B8C"/>
    <w:rsid w:val="00EE5DCD"/>
    <w:rsid w:val="00EE5EC0"/>
    <w:rsid w:val="00EE5F06"/>
    <w:rsid w:val="00EE5FCC"/>
    <w:rsid w:val="00EE5FF6"/>
    <w:rsid w:val="00EE6048"/>
    <w:rsid w:val="00EE6093"/>
    <w:rsid w:val="00EE63F0"/>
    <w:rsid w:val="00EE64D4"/>
    <w:rsid w:val="00EE685F"/>
    <w:rsid w:val="00EE688D"/>
    <w:rsid w:val="00EE68F3"/>
    <w:rsid w:val="00EE6908"/>
    <w:rsid w:val="00EE6969"/>
    <w:rsid w:val="00EE6986"/>
    <w:rsid w:val="00EE6B9A"/>
    <w:rsid w:val="00EE6B9B"/>
    <w:rsid w:val="00EE6C17"/>
    <w:rsid w:val="00EE6CFA"/>
    <w:rsid w:val="00EE6D47"/>
    <w:rsid w:val="00EE6DAA"/>
    <w:rsid w:val="00EE7041"/>
    <w:rsid w:val="00EE7151"/>
    <w:rsid w:val="00EE7171"/>
    <w:rsid w:val="00EE71AD"/>
    <w:rsid w:val="00EE76C6"/>
    <w:rsid w:val="00EE7720"/>
    <w:rsid w:val="00EE7743"/>
    <w:rsid w:val="00EE7753"/>
    <w:rsid w:val="00EE7900"/>
    <w:rsid w:val="00EE790D"/>
    <w:rsid w:val="00EE7B35"/>
    <w:rsid w:val="00EE7C3D"/>
    <w:rsid w:val="00EE7E07"/>
    <w:rsid w:val="00EF006F"/>
    <w:rsid w:val="00EF00E3"/>
    <w:rsid w:val="00EF01D3"/>
    <w:rsid w:val="00EF034B"/>
    <w:rsid w:val="00EF03DA"/>
    <w:rsid w:val="00EF03F6"/>
    <w:rsid w:val="00EF047B"/>
    <w:rsid w:val="00EF06F6"/>
    <w:rsid w:val="00EF07EA"/>
    <w:rsid w:val="00EF091E"/>
    <w:rsid w:val="00EF0952"/>
    <w:rsid w:val="00EF09A3"/>
    <w:rsid w:val="00EF0A7B"/>
    <w:rsid w:val="00EF0D51"/>
    <w:rsid w:val="00EF0D68"/>
    <w:rsid w:val="00EF0F0D"/>
    <w:rsid w:val="00EF0F80"/>
    <w:rsid w:val="00EF11EE"/>
    <w:rsid w:val="00EF12F5"/>
    <w:rsid w:val="00EF1390"/>
    <w:rsid w:val="00EF13A9"/>
    <w:rsid w:val="00EF13E4"/>
    <w:rsid w:val="00EF13E9"/>
    <w:rsid w:val="00EF1455"/>
    <w:rsid w:val="00EF1475"/>
    <w:rsid w:val="00EF15CF"/>
    <w:rsid w:val="00EF16CE"/>
    <w:rsid w:val="00EF16CF"/>
    <w:rsid w:val="00EF1704"/>
    <w:rsid w:val="00EF17F7"/>
    <w:rsid w:val="00EF1800"/>
    <w:rsid w:val="00EF1940"/>
    <w:rsid w:val="00EF19D1"/>
    <w:rsid w:val="00EF1C68"/>
    <w:rsid w:val="00EF1C84"/>
    <w:rsid w:val="00EF1C87"/>
    <w:rsid w:val="00EF1DC2"/>
    <w:rsid w:val="00EF1E1D"/>
    <w:rsid w:val="00EF1E90"/>
    <w:rsid w:val="00EF1F8B"/>
    <w:rsid w:val="00EF1F8E"/>
    <w:rsid w:val="00EF2040"/>
    <w:rsid w:val="00EF2276"/>
    <w:rsid w:val="00EF22FC"/>
    <w:rsid w:val="00EF2509"/>
    <w:rsid w:val="00EF2538"/>
    <w:rsid w:val="00EF2653"/>
    <w:rsid w:val="00EF2661"/>
    <w:rsid w:val="00EF26AD"/>
    <w:rsid w:val="00EF28E1"/>
    <w:rsid w:val="00EF2AE1"/>
    <w:rsid w:val="00EF2B73"/>
    <w:rsid w:val="00EF2DBC"/>
    <w:rsid w:val="00EF2E0F"/>
    <w:rsid w:val="00EF2EB0"/>
    <w:rsid w:val="00EF2EB2"/>
    <w:rsid w:val="00EF2ECB"/>
    <w:rsid w:val="00EF2ECE"/>
    <w:rsid w:val="00EF310E"/>
    <w:rsid w:val="00EF31ED"/>
    <w:rsid w:val="00EF3241"/>
    <w:rsid w:val="00EF3243"/>
    <w:rsid w:val="00EF3501"/>
    <w:rsid w:val="00EF350D"/>
    <w:rsid w:val="00EF3545"/>
    <w:rsid w:val="00EF3708"/>
    <w:rsid w:val="00EF3737"/>
    <w:rsid w:val="00EF377B"/>
    <w:rsid w:val="00EF384C"/>
    <w:rsid w:val="00EF38D0"/>
    <w:rsid w:val="00EF3935"/>
    <w:rsid w:val="00EF3A27"/>
    <w:rsid w:val="00EF3A37"/>
    <w:rsid w:val="00EF3AA4"/>
    <w:rsid w:val="00EF3B8B"/>
    <w:rsid w:val="00EF3C5D"/>
    <w:rsid w:val="00EF3C6E"/>
    <w:rsid w:val="00EF3DDE"/>
    <w:rsid w:val="00EF3FBE"/>
    <w:rsid w:val="00EF403F"/>
    <w:rsid w:val="00EF411E"/>
    <w:rsid w:val="00EF413F"/>
    <w:rsid w:val="00EF424E"/>
    <w:rsid w:val="00EF44BD"/>
    <w:rsid w:val="00EF451C"/>
    <w:rsid w:val="00EF482A"/>
    <w:rsid w:val="00EF4867"/>
    <w:rsid w:val="00EF494C"/>
    <w:rsid w:val="00EF49E4"/>
    <w:rsid w:val="00EF49F7"/>
    <w:rsid w:val="00EF4A20"/>
    <w:rsid w:val="00EF4AE6"/>
    <w:rsid w:val="00EF4B32"/>
    <w:rsid w:val="00EF4B4A"/>
    <w:rsid w:val="00EF4B5D"/>
    <w:rsid w:val="00EF4BC3"/>
    <w:rsid w:val="00EF4C85"/>
    <w:rsid w:val="00EF4D70"/>
    <w:rsid w:val="00EF4DD4"/>
    <w:rsid w:val="00EF506F"/>
    <w:rsid w:val="00EF510A"/>
    <w:rsid w:val="00EF52A2"/>
    <w:rsid w:val="00EF530D"/>
    <w:rsid w:val="00EF534B"/>
    <w:rsid w:val="00EF539B"/>
    <w:rsid w:val="00EF53F4"/>
    <w:rsid w:val="00EF5435"/>
    <w:rsid w:val="00EF5463"/>
    <w:rsid w:val="00EF55BF"/>
    <w:rsid w:val="00EF5631"/>
    <w:rsid w:val="00EF582F"/>
    <w:rsid w:val="00EF5920"/>
    <w:rsid w:val="00EF5952"/>
    <w:rsid w:val="00EF5A32"/>
    <w:rsid w:val="00EF5A89"/>
    <w:rsid w:val="00EF5B75"/>
    <w:rsid w:val="00EF5BE3"/>
    <w:rsid w:val="00EF5CD1"/>
    <w:rsid w:val="00EF5D55"/>
    <w:rsid w:val="00EF5EC4"/>
    <w:rsid w:val="00EF5ECC"/>
    <w:rsid w:val="00EF5ED4"/>
    <w:rsid w:val="00EF6082"/>
    <w:rsid w:val="00EF61EA"/>
    <w:rsid w:val="00EF6208"/>
    <w:rsid w:val="00EF6443"/>
    <w:rsid w:val="00EF64CB"/>
    <w:rsid w:val="00EF64D1"/>
    <w:rsid w:val="00EF6795"/>
    <w:rsid w:val="00EF6957"/>
    <w:rsid w:val="00EF6B7B"/>
    <w:rsid w:val="00EF6BF4"/>
    <w:rsid w:val="00EF6C40"/>
    <w:rsid w:val="00EF6C4F"/>
    <w:rsid w:val="00EF6C59"/>
    <w:rsid w:val="00EF6D86"/>
    <w:rsid w:val="00EF6DB3"/>
    <w:rsid w:val="00EF6E46"/>
    <w:rsid w:val="00EF6E4E"/>
    <w:rsid w:val="00EF6E68"/>
    <w:rsid w:val="00EF6F01"/>
    <w:rsid w:val="00EF6F28"/>
    <w:rsid w:val="00EF70A1"/>
    <w:rsid w:val="00EF70F9"/>
    <w:rsid w:val="00EF7103"/>
    <w:rsid w:val="00EF7127"/>
    <w:rsid w:val="00EF7338"/>
    <w:rsid w:val="00EF73A6"/>
    <w:rsid w:val="00EF74F9"/>
    <w:rsid w:val="00EF7638"/>
    <w:rsid w:val="00EF7670"/>
    <w:rsid w:val="00EF772B"/>
    <w:rsid w:val="00EF793A"/>
    <w:rsid w:val="00EF794A"/>
    <w:rsid w:val="00EF796C"/>
    <w:rsid w:val="00EF797B"/>
    <w:rsid w:val="00EF7B5C"/>
    <w:rsid w:val="00EF7C19"/>
    <w:rsid w:val="00EF7C90"/>
    <w:rsid w:val="00EF7CED"/>
    <w:rsid w:val="00EF7F78"/>
    <w:rsid w:val="00EF7FB6"/>
    <w:rsid w:val="00F00183"/>
    <w:rsid w:val="00F0021D"/>
    <w:rsid w:val="00F002AB"/>
    <w:rsid w:val="00F00702"/>
    <w:rsid w:val="00F0079B"/>
    <w:rsid w:val="00F00834"/>
    <w:rsid w:val="00F0091F"/>
    <w:rsid w:val="00F0093A"/>
    <w:rsid w:val="00F00A16"/>
    <w:rsid w:val="00F00AF3"/>
    <w:rsid w:val="00F00B30"/>
    <w:rsid w:val="00F00C4B"/>
    <w:rsid w:val="00F00CA5"/>
    <w:rsid w:val="00F00DCB"/>
    <w:rsid w:val="00F00E5D"/>
    <w:rsid w:val="00F00FC0"/>
    <w:rsid w:val="00F0131C"/>
    <w:rsid w:val="00F01387"/>
    <w:rsid w:val="00F01634"/>
    <w:rsid w:val="00F01640"/>
    <w:rsid w:val="00F01817"/>
    <w:rsid w:val="00F018C4"/>
    <w:rsid w:val="00F01A07"/>
    <w:rsid w:val="00F01AF4"/>
    <w:rsid w:val="00F01F90"/>
    <w:rsid w:val="00F01FFF"/>
    <w:rsid w:val="00F020E0"/>
    <w:rsid w:val="00F02215"/>
    <w:rsid w:val="00F0224D"/>
    <w:rsid w:val="00F02393"/>
    <w:rsid w:val="00F02469"/>
    <w:rsid w:val="00F0247E"/>
    <w:rsid w:val="00F02483"/>
    <w:rsid w:val="00F0248C"/>
    <w:rsid w:val="00F0252E"/>
    <w:rsid w:val="00F0273C"/>
    <w:rsid w:val="00F0274A"/>
    <w:rsid w:val="00F02755"/>
    <w:rsid w:val="00F0275E"/>
    <w:rsid w:val="00F0282E"/>
    <w:rsid w:val="00F02923"/>
    <w:rsid w:val="00F02B80"/>
    <w:rsid w:val="00F02B86"/>
    <w:rsid w:val="00F02B89"/>
    <w:rsid w:val="00F02BF3"/>
    <w:rsid w:val="00F02C7F"/>
    <w:rsid w:val="00F02D54"/>
    <w:rsid w:val="00F02E07"/>
    <w:rsid w:val="00F02F01"/>
    <w:rsid w:val="00F02FF5"/>
    <w:rsid w:val="00F03112"/>
    <w:rsid w:val="00F0314B"/>
    <w:rsid w:val="00F03245"/>
    <w:rsid w:val="00F03349"/>
    <w:rsid w:val="00F0334F"/>
    <w:rsid w:val="00F03366"/>
    <w:rsid w:val="00F03373"/>
    <w:rsid w:val="00F0337D"/>
    <w:rsid w:val="00F033C8"/>
    <w:rsid w:val="00F03449"/>
    <w:rsid w:val="00F03633"/>
    <w:rsid w:val="00F03783"/>
    <w:rsid w:val="00F03AD5"/>
    <w:rsid w:val="00F03C7E"/>
    <w:rsid w:val="00F03CB8"/>
    <w:rsid w:val="00F03CC4"/>
    <w:rsid w:val="00F03E58"/>
    <w:rsid w:val="00F03E92"/>
    <w:rsid w:val="00F03E9B"/>
    <w:rsid w:val="00F03F20"/>
    <w:rsid w:val="00F03F47"/>
    <w:rsid w:val="00F03FFD"/>
    <w:rsid w:val="00F041E5"/>
    <w:rsid w:val="00F04417"/>
    <w:rsid w:val="00F04533"/>
    <w:rsid w:val="00F0472C"/>
    <w:rsid w:val="00F04784"/>
    <w:rsid w:val="00F047B3"/>
    <w:rsid w:val="00F047C7"/>
    <w:rsid w:val="00F04856"/>
    <w:rsid w:val="00F0493F"/>
    <w:rsid w:val="00F04BD3"/>
    <w:rsid w:val="00F04CD2"/>
    <w:rsid w:val="00F04DE6"/>
    <w:rsid w:val="00F04FBF"/>
    <w:rsid w:val="00F05011"/>
    <w:rsid w:val="00F051B0"/>
    <w:rsid w:val="00F051D4"/>
    <w:rsid w:val="00F05462"/>
    <w:rsid w:val="00F05522"/>
    <w:rsid w:val="00F055B2"/>
    <w:rsid w:val="00F0586C"/>
    <w:rsid w:val="00F058BF"/>
    <w:rsid w:val="00F05903"/>
    <w:rsid w:val="00F059BC"/>
    <w:rsid w:val="00F05BAF"/>
    <w:rsid w:val="00F05C15"/>
    <w:rsid w:val="00F05C70"/>
    <w:rsid w:val="00F05D13"/>
    <w:rsid w:val="00F05D2B"/>
    <w:rsid w:val="00F05D69"/>
    <w:rsid w:val="00F05E59"/>
    <w:rsid w:val="00F06043"/>
    <w:rsid w:val="00F06116"/>
    <w:rsid w:val="00F06149"/>
    <w:rsid w:val="00F06175"/>
    <w:rsid w:val="00F0629D"/>
    <w:rsid w:val="00F06344"/>
    <w:rsid w:val="00F063B1"/>
    <w:rsid w:val="00F06561"/>
    <w:rsid w:val="00F06598"/>
    <w:rsid w:val="00F06617"/>
    <w:rsid w:val="00F068D7"/>
    <w:rsid w:val="00F0692A"/>
    <w:rsid w:val="00F06A70"/>
    <w:rsid w:val="00F06A7A"/>
    <w:rsid w:val="00F06A96"/>
    <w:rsid w:val="00F06AA3"/>
    <w:rsid w:val="00F06B51"/>
    <w:rsid w:val="00F06E9F"/>
    <w:rsid w:val="00F06EB8"/>
    <w:rsid w:val="00F07019"/>
    <w:rsid w:val="00F070AF"/>
    <w:rsid w:val="00F071C4"/>
    <w:rsid w:val="00F07585"/>
    <w:rsid w:val="00F0773E"/>
    <w:rsid w:val="00F07845"/>
    <w:rsid w:val="00F07A39"/>
    <w:rsid w:val="00F07AF6"/>
    <w:rsid w:val="00F07C87"/>
    <w:rsid w:val="00F07DB8"/>
    <w:rsid w:val="00F07E3E"/>
    <w:rsid w:val="00F07F02"/>
    <w:rsid w:val="00F07F73"/>
    <w:rsid w:val="00F1004F"/>
    <w:rsid w:val="00F10074"/>
    <w:rsid w:val="00F1021C"/>
    <w:rsid w:val="00F10317"/>
    <w:rsid w:val="00F10605"/>
    <w:rsid w:val="00F1062B"/>
    <w:rsid w:val="00F106E9"/>
    <w:rsid w:val="00F10707"/>
    <w:rsid w:val="00F107B0"/>
    <w:rsid w:val="00F10A5F"/>
    <w:rsid w:val="00F10ADA"/>
    <w:rsid w:val="00F10AEC"/>
    <w:rsid w:val="00F10B86"/>
    <w:rsid w:val="00F10CFD"/>
    <w:rsid w:val="00F10E14"/>
    <w:rsid w:val="00F10F33"/>
    <w:rsid w:val="00F10FA2"/>
    <w:rsid w:val="00F1118A"/>
    <w:rsid w:val="00F111B2"/>
    <w:rsid w:val="00F112C6"/>
    <w:rsid w:val="00F1133B"/>
    <w:rsid w:val="00F1143F"/>
    <w:rsid w:val="00F114E5"/>
    <w:rsid w:val="00F11722"/>
    <w:rsid w:val="00F1185B"/>
    <w:rsid w:val="00F118E1"/>
    <w:rsid w:val="00F11A6D"/>
    <w:rsid w:val="00F11C84"/>
    <w:rsid w:val="00F11FA9"/>
    <w:rsid w:val="00F11FB4"/>
    <w:rsid w:val="00F1212B"/>
    <w:rsid w:val="00F12321"/>
    <w:rsid w:val="00F1237E"/>
    <w:rsid w:val="00F124A0"/>
    <w:rsid w:val="00F12798"/>
    <w:rsid w:val="00F12955"/>
    <w:rsid w:val="00F12A48"/>
    <w:rsid w:val="00F12ABE"/>
    <w:rsid w:val="00F12B7B"/>
    <w:rsid w:val="00F12BD7"/>
    <w:rsid w:val="00F12C06"/>
    <w:rsid w:val="00F12C09"/>
    <w:rsid w:val="00F12C3E"/>
    <w:rsid w:val="00F12CA2"/>
    <w:rsid w:val="00F12F23"/>
    <w:rsid w:val="00F12F93"/>
    <w:rsid w:val="00F13302"/>
    <w:rsid w:val="00F1359C"/>
    <w:rsid w:val="00F13CCE"/>
    <w:rsid w:val="00F13D20"/>
    <w:rsid w:val="00F13D24"/>
    <w:rsid w:val="00F13D57"/>
    <w:rsid w:val="00F13FC1"/>
    <w:rsid w:val="00F140DD"/>
    <w:rsid w:val="00F1418A"/>
    <w:rsid w:val="00F141E3"/>
    <w:rsid w:val="00F14388"/>
    <w:rsid w:val="00F143A3"/>
    <w:rsid w:val="00F1443A"/>
    <w:rsid w:val="00F144C7"/>
    <w:rsid w:val="00F14658"/>
    <w:rsid w:val="00F14806"/>
    <w:rsid w:val="00F14842"/>
    <w:rsid w:val="00F148DC"/>
    <w:rsid w:val="00F14926"/>
    <w:rsid w:val="00F149BF"/>
    <w:rsid w:val="00F14ACD"/>
    <w:rsid w:val="00F14C64"/>
    <w:rsid w:val="00F14D48"/>
    <w:rsid w:val="00F14DAF"/>
    <w:rsid w:val="00F14FFE"/>
    <w:rsid w:val="00F15224"/>
    <w:rsid w:val="00F152F0"/>
    <w:rsid w:val="00F15350"/>
    <w:rsid w:val="00F15652"/>
    <w:rsid w:val="00F156F4"/>
    <w:rsid w:val="00F15783"/>
    <w:rsid w:val="00F157BD"/>
    <w:rsid w:val="00F15882"/>
    <w:rsid w:val="00F15AF7"/>
    <w:rsid w:val="00F15DAC"/>
    <w:rsid w:val="00F15E36"/>
    <w:rsid w:val="00F15F6B"/>
    <w:rsid w:val="00F16110"/>
    <w:rsid w:val="00F1617C"/>
    <w:rsid w:val="00F161E9"/>
    <w:rsid w:val="00F16317"/>
    <w:rsid w:val="00F163DA"/>
    <w:rsid w:val="00F16441"/>
    <w:rsid w:val="00F16498"/>
    <w:rsid w:val="00F16533"/>
    <w:rsid w:val="00F16579"/>
    <w:rsid w:val="00F167EC"/>
    <w:rsid w:val="00F168FC"/>
    <w:rsid w:val="00F169D5"/>
    <w:rsid w:val="00F16A6B"/>
    <w:rsid w:val="00F16D23"/>
    <w:rsid w:val="00F16ECA"/>
    <w:rsid w:val="00F16FB9"/>
    <w:rsid w:val="00F17243"/>
    <w:rsid w:val="00F1730B"/>
    <w:rsid w:val="00F17479"/>
    <w:rsid w:val="00F1751D"/>
    <w:rsid w:val="00F175D9"/>
    <w:rsid w:val="00F17626"/>
    <w:rsid w:val="00F17761"/>
    <w:rsid w:val="00F17774"/>
    <w:rsid w:val="00F177A6"/>
    <w:rsid w:val="00F178CC"/>
    <w:rsid w:val="00F1794C"/>
    <w:rsid w:val="00F17997"/>
    <w:rsid w:val="00F17B11"/>
    <w:rsid w:val="00F17B23"/>
    <w:rsid w:val="00F17C23"/>
    <w:rsid w:val="00F17C28"/>
    <w:rsid w:val="00F17FF7"/>
    <w:rsid w:val="00F20048"/>
    <w:rsid w:val="00F200F1"/>
    <w:rsid w:val="00F20350"/>
    <w:rsid w:val="00F2039E"/>
    <w:rsid w:val="00F207F7"/>
    <w:rsid w:val="00F20833"/>
    <w:rsid w:val="00F208DF"/>
    <w:rsid w:val="00F20943"/>
    <w:rsid w:val="00F2097B"/>
    <w:rsid w:val="00F20BF7"/>
    <w:rsid w:val="00F21121"/>
    <w:rsid w:val="00F2121B"/>
    <w:rsid w:val="00F2129C"/>
    <w:rsid w:val="00F2134D"/>
    <w:rsid w:val="00F215E7"/>
    <w:rsid w:val="00F215FE"/>
    <w:rsid w:val="00F21781"/>
    <w:rsid w:val="00F2189B"/>
    <w:rsid w:val="00F21BAA"/>
    <w:rsid w:val="00F21BB1"/>
    <w:rsid w:val="00F21E5F"/>
    <w:rsid w:val="00F21FC1"/>
    <w:rsid w:val="00F2221D"/>
    <w:rsid w:val="00F22299"/>
    <w:rsid w:val="00F224ED"/>
    <w:rsid w:val="00F22565"/>
    <w:rsid w:val="00F2258F"/>
    <w:rsid w:val="00F22718"/>
    <w:rsid w:val="00F2293D"/>
    <w:rsid w:val="00F22A1C"/>
    <w:rsid w:val="00F22ACA"/>
    <w:rsid w:val="00F22CA0"/>
    <w:rsid w:val="00F22D36"/>
    <w:rsid w:val="00F22DA8"/>
    <w:rsid w:val="00F23051"/>
    <w:rsid w:val="00F23060"/>
    <w:rsid w:val="00F23086"/>
    <w:rsid w:val="00F230A1"/>
    <w:rsid w:val="00F230CF"/>
    <w:rsid w:val="00F23106"/>
    <w:rsid w:val="00F231B1"/>
    <w:rsid w:val="00F233F3"/>
    <w:rsid w:val="00F237B0"/>
    <w:rsid w:val="00F238C6"/>
    <w:rsid w:val="00F23BFA"/>
    <w:rsid w:val="00F23D1E"/>
    <w:rsid w:val="00F23D27"/>
    <w:rsid w:val="00F23E7E"/>
    <w:rsid w:val="00F24028"/>
    <w:rsid w:val="00F2411B"/>
    <w:rsid w:val="00F24165"/>
    <w:rsid w:val="00F24173"/>
    <w:rsid w:val="00F243DF"/>
    <w:rsid w:val="00F243FF"/>
    <w:rsid w:val="00F24403"/>
    <w:rsid w:val="00F2441C"/>
    <w:rsid w:val="00F24449"/>
    <w:rsid w:val="00F2444E"/>
    <w:rsid w:val="00F244F2"/>
    <w:rsid w:val="00F24522"/>
    <w:rsid w:val="00F249DE"/>
    <w:rsid w:val="00F24A2D"/>
    <w:rsid w:val="00F250F5"/>
    <w:rsid w:val="00F25137"/>
    <w:rsid w:val="00F2518B"/>
    <w:rsid w:val="00F25222"/>
    <w:rsid w:val="00F252E3"/>
    <w:rsid w:val="00F25387"/>
    <w:rsid w:val="00F254A0"/>
    <w:rsid w:val="00F254C6"/>
    <w:rsid w:val="00F255B9"/>
    <w:rsid w:val="00F2566D"/>
    <w:rsid w:val="00F25714"/>
    <w:rsid w:val="00F25798"/>
    <w:rsid w:val="00F258AE"/>
    <w:rsid w:val="00F2599D"/>
    <w:rsid w:val="00F25A97"/>
    <w:rsid w:val="00F25CF7"/>
    <w:rsid w:val="00F25E28"/>
    <w:rsid w:val="00F25E91"/>
    <w:rsid w:val="00F260F5"/>
    <w:rsid w:val="00F2633F"/>
    <w:rsid w:val="00F26340"/>
    <w:rsid w:val="00F26387"/>
    <w:rsid w:val="00F26434"/>
    <w:rsid w:val="00F26443"/>
    <w:rsid w:val="00F26447"/>
    <w:rsid w:val="00F265B8"/>
    <w:rsid w:val="00F265BC"/>
    <w:rsid w:val="00F26612"/>
    <w:rsid w:val="00F26631"/>
    <w:rsid w:val="00F267EB"/>
    <w:rsid w:val="00F2680C"/>
    <w:rsid w:val="00F268C4"/>
    <w:rsid w:val="00F2690D"/>
    <w:rsid w:val="00F269C5"/>
    <w:rsid w:val="00F26B9B"/>
    <w:rsid w:val="00F26BFD"/>
    <w:rsid w:val="00F26C4A"/>
    <w:rsid w:val="00F26E3A"/>
    <w:rsid w:val="00F26F36"/>
    <w:rsid w:val="00F26F78"/>
    <w:rsid w:val="00F26FF7"/>
    <w:rsid w:val="00F2712B"/>
    <w:rsid w:val="00F27228"/>
    <w:rsid w:val="00F27362"/>
    <w:rsid w:val="00F27403"/>
    <w:rsid w:val="00F27416"/>
    <w:rsid w:val="00F2777B"/>
    <w:rsid w:val="00F2777E"/>
    <w:rsid w:val="00F277F3"/>
    <w:rsid w:val="00F2795A"/>
    <w:rsid w:val="00F27BCA"/>
    <w:rsid w:val="00F27C92"/>
    <w:rsid w:val="00F27CF0"/>
    <w:rsid w:val="00F27DEC"/>
    <w:rsid w:val="00F27FA1"/>
    <w:rsid w:val="00F3009F"/>
    <w:rsid w:val="00F301F3"/>
    <w:rsid w:val="00F304BC"/>
    <w:rsid w:val="00F3059F"/>
    <w:rsid w:val="00F3064C"/>
    <w:rsid w:val="00F307DB"/>
    <w:rsid w:val="00F307FB"/>
    <w:rsid w:val="00F3080B"/>
    <w:rsid w:val="00F30819"/>
    <w:rsid w:val="00F30843"/>
    <w:rsid w:val="00F30937"/>
    <w:rsid w:val="00F30950"/>
    <w:rsid w:val="00F309B6"/>
    <w:rsid w:val="00F30A4C"/>
    <w:rsid w:val="00F30AB9"/>
    <w:rsid w:val="00F30B52"/>
    <w:rsid w:val="00F30BAF"/>
    <w:rsid w:val="00F30C53"/>
    <w:rsid w:val="00F30C6D"/>
    <w:rsid w:val="00F30D5D"/>
    <w:rsid w:val="00F30D93"/>
    <w:rsid w:val="00F30E4F"/>
    <w:rsid w:val="00F3115A"/>
    <w:rsid w:val="00F312C7"/>
    <w:rsid w:val="00F3131F"/>
    <w:rsid w:val="00F31382"/>
    <w:rsid w:val="00F31399"/>
    <w:rsid w:val="00F3139E"/>
    <w:rsid w:val="00F3140E"/>
    <w:rsid w:val="00F3145D"/>
    <w:rsid w:val="00F31470"/>
    <w:rsid w:val="00F31489"/>
    <w:rsid w:val="00F314D5"/>
    <w:rsid w:val="00F3161F"/>
    <w:rsid w:val="00F3175A"/>
    <w:rsid w:val="00F318A7"/>
    <w:rsid w:val="00F3197F"/>
    <w:rsid w:val="00F31A3C"/>
    <w:rsid w:val="00F31BD6"/>
    <w:rsid w:val="00F31DBE"/>
    <w:rsid w:val="00F31F3E"/>
    <w:rsid w:val="00F31F5C"/>
    <w:rsid w:val="00F31FA3"/>
    <w:rsid w:val="00F31FCC"/>
    <w:rsid w:val="00F31FD1"/>
    <w:rsid w:val="00F3218A"/>
    <w:rsid w:val="00F32294"/>
    <w:rsid w:val="00F32314"/>
    <w:rsid w:val="00F32777"/>
    <w:rsid w:val="00F327BB"/>
    <w:rsid w:val="00F328B9"/>
    <w:rsid w:val="00F329E8"/>
    <w:rsid w:val="00F32BFA"/>
    <w:rsid w:val="00F32C06"/>
    <w:rsid w:val="00F32CAC"/>
    <w:rsid w:val="00F32CC1"/>
    <w:rsid w:val="00F32E24"/>
    <w:rsid w:val="00F33384"/>
    <w:rsid w:val="00F334AE"/>
    <w:rsid w:val="00F334F8"/>
    <w:rsid w:val="00F33537"/>
    <w:rsid w:val="00F33539"/>
    <w:rsid w:val="00F335E4"/>
    <w:rsid w:val="00F3372A"/>
    <w:rsid w:val="00F3379F"/>
    <w:rsid w:val="00F33864"/>
    <w:rsid w:val="00F33904"/>
    <w:rsid w:val="00F3392E"/>
    <w:rsid w:val="00F33A86"/>
    <w:rsid w:val="00F33BE5"/>
    <w:rsid w:val="00F33C6F"/>
    <w:rsid w:val="00F33CE6"/>
    <w:rsid w:val="00F33D47"/>
    <w:rsid w:val="00F33F33"/>
    <w:rsid w:val="00F3407B"/>
    <w:rsid w:val="00F34128"/>
    <w:rsid w:val="00F34184"/>
    <w:rsid w:val="00F342B1"/>
    <w:rsid w:val="00F342B8"/>
    <w:rsid w:val="00F344A0"/>
    <w:rsid w:val="00F344AC"/>
    <w:rsid w:val="00F344EB"/>
    <w:rsid w:val="00F345DA"/>
    <w:rsid w:val="00F347A4"/>
    <w:rsid w:val="00F347DE"/>
    <w:rsid w:val="00F3488A"/>
    <w:rsid w:val="00F34BCA"/>
    <w:rsid w:val="00F34BD9"/>
    <w:rsid w:val="00F34BF3"/>
    <w:rsid w:val="00F34CCA"/>
    <w:rsid w:val="00F34E67"/>
    <w:rsid w:val="00F34EC5"/>
    <w:rsid w:val="00F34EE3"/>
    <w:rsid w:val="00F34F2A"/>
    <w:rsid w:val="00F34F6D"/>
    <w:rsid w:val="00F35001"/>
    <w:rsid w:val="00F351FA"/>
    <w:rsid w:val="00F352CE"/>
    <w:rsid w:val="00F352EB"/>
    <w:rsid w:val="00F35512"/>
    <w:rsid w:val="00F35518"/>
    <w:rsid w:val="00F356DE"/>
    <w:rsid w:val="00F35713"/>
    <w:rsid w:val="00F35765"/>
    <w:rsid w:val="00F35847"/>
    <w:rsid w:val="00F358A7"/>
    <w:rsid w:val="00F358B0"/>
    <w:rsid w:val="00F3593E"/>
    <w:rsid w:val="00F35994"/>
    <w:rsid w:val="00F3599D"/>
    <w:rsid w:val="00F359EE"/>
    <w:rsid w:val="00F35A11"/>
    <w:rsid w:val="00F35BDB"/>
    <w:rsid w:val="00F35E72"/>
    <w:rsid w:val="00F35E75"/>
    <w:rsid w:val="00F35EE9"/>
    <w:rsid w:val="00F35F72"/>
    <w:rsid w:val="00F3602C"/>
    <w:rsid w:val="00F36183"/>
    <w:rsid w:val="00F362CC"/>
    <w:rsid w:val="00F36475"/>
    <w:rsid w:val="00F36526"/>
    <w:rsid w:val="00F365F9"/>
    <w:rsid w:val="00F3661F"/>
    <w:rsid w:val="00F366E4"/>
    <w:rsid w:val="00F36766"/>
    <w:rsid w:val="00F3678F"/>
    <w:rsid w:val="00F36848"/>
    <w:rsid w:val="00F36936"/>
    <w:rsid w:val="00F36A3F"/>
    <w:rsid w:val="00F36B18"/>
    <w:rsid w:val="00F36C28"/>
    <w:rsid w:val="00F36DB9"/>
    <w:rsid w:val="00F36DEF"/>
    <w:rsid w:val="00F36E4B"/>
    <w:rsid w:val="00F36FBF"/>
    <w:rsid w:val="00F37081"/>
    <w:rsid w:val="00F37340"/>
    <w:rsid w:val="00F37535"/>
    <w:rsid w:val="00F37646"/>
    <w:rsid w:val="00F376F4"/>
    <w:rsid w:val="00F3773E"/>
    <w:rsid w:val="00F3792B"/>
    <w:rsid w:val="00F379B2"/>
    <w:rsid w:val="00F4000D"/>
    <w:rsid w:val="00F40050"/>
    <w:rsid w:val="00F40087"/>
    <w:rsid w:val="00F40115"/>
    <w:rsid w:val="00F401C7"/>
    <w:rsid w:val="00F404DC"/>
    <w:rsid w:val="00F40601"/>
    <w:rsid w:val="00F4069C"/>
    <w:rsid w:val="00F4086E"/>
    <w:rsid w:val="00F408CC"/>
    <w:rsid w:val="00F408FD"/>
    <w:rsid w:val="00F4095F"/>
    <w:rsid w:val="00F40986"/>
    <w:rsid w:val="00F409D2"/>
    <w:rsid w:val="00F40DD6"/>
    <w:rsid w:val="00F40F10"/>
    <w:rsid w:val="00F40F51"/>
    <w:rsid w:val="00F41179"/>
    <w:rsid w:val="00F41191"/>
    <w:rsid w:val="00F41343"/>
    <w:rsid w:val="00F416CD"/>
    <w:rsid w:val="00F416EA"/>
    <w:rsid w:val="00F4175C"/>
    <w:rsid w:val="00F417E5"/>
    <w:rsid w:val="00F417F5"/>
    <w:rsid w:val="00F41867"/>
    <w:rsid w:val="00F418B2"/>
    <w:rsid w:val="00F419A3"/>
    <w:rsid w:val="00F41B1C"/>
    <w:rsid w:val="00F41C84"/>
    <w:rsid w:val="00F41C97"/>
    <w:rsid w:val="00F41D57"/>
    <w:rsid w:val="00F41E03"/>
    <w:rsid w:val="00F41EE6"/>
    <w:rsid w:val="00F42086"/>
    <w:rsid w:val="00F422DB"/>
    <w:rsid w:val="00F4268C"/>
    <w:rsid w:val="00F426AC"/>
    <w:rsid w:val="00F4282F"/>
    <w:rsid w:val="00F4287A"/>
    <w:rsid w:val="00F428AB"/>
    <w:rsid w:val="00F429F9"/>
    <w:rsid w:val="00F42AED"/>
    <w:rsid w:val="00F42AF9"/>
    <w:rsid w:val="00F42B28"/>
    <w:rsid w:val="00F42D2D"/>
    <w:rsid w:val="00F43097"/>
    <w:rsid w:val="00F431CF"/>
    <w:rsid w:val="00F4330E"/>
    <w:rsid w:val="00F433C6"/>
    <w:rsid w:val="00F4346A"/>
    <w:rsid w:val="00F434E1"/>
    <w:rsid w:val="00F4356D"/>
    <w:rsid w:val="00F436C9"/>
    <w:rsid w:val="00F43B62"/>
    <w:rsid w:val="00F43C73"/>
    <w:rsid w:val="00F43EDB"/>
    <w:rsid w:val="00F43F1D"/>
    <w:rsid w:val="00F43FAD"/>
    <w:rsid w:val="00F44119"/>
    <w:rsid w:val="00F441B2"/>
    <w:rsid w:val="00F44556"/>
    <w:rsid w:val="00F44732"/>
    <w:rsid w:val="00F44CE9"/>
    <w:rsid w:val="00F44D2D"/>
    <w:rsid w:val="00F44E8A"/>
    <w:rsid w:val="00F44F56"/>
    <w:rsid w:val="00F451CC"/>
    <w:rsid w:val="00F452AF"/>
    <w:rsid w:val="00F452E9"/>
    <w:rsid w:val="00F45309"/>
    <w:rsid w:val="00F4532D"/>
    <w:rsid w:val="00F45364"/>
    <w:rsid w:val="00F45823"/>
    <w:rsid w:val="00F4585F"/>
    <w:rsid w:val="00F45902"/>
    <w:rsid w:val="00F45906"/>
    <w:rsid w:val="00F4595E"/>
    <w:rsid w:val="00F459A6"/>
    <w:rsid w:val="00F459AC"/>
    <w:rsid w:val="00F45A9C"/>
    <w:rsid w:val="00F45B12"/>
    <w:rsid w:val="00F45BE2"/>
    <w:rsid w:val="00F45CD7"/>
    <w:rsid w:val="00F45CF7"/>
    <w:rsid w:val="00F45DA5"/>
    <w:rsid w:val="00F45EFD"/>
    <w:rsid w:val="00F463DD"/>
    <w:rsid w:val="00F4666C"/>
    <w:rsid w:val="00F46896"/>
    <w:rsid w:val="00F468EC"/>
    <w:rsid w:val="00F4690D"/>
    <w:rsid w:val="00F46A2D"/>
    <w:rsid w:val="00F46AD7"/>
    <w:rsid w:val="00F46E1D"/>
    <w:rsid w:val="00F46EAF"/>
    <w:rsid w:val="00F470E6"/>
    <w:rsid w:val="00F47241"/>
    <w:rsid w:val="00F47254"/>
    <w:rsid w:val="00F472CF"/>
    <w:rsid w:val="00F47300"/>
    <w:rsid w:val="00F4730A"/>
    <w:rsid w:val="00F47370"/>
    <w:rsid w:val="00F4739F"/>
    <w:rsid w:val="00F47596"/>
    <w:rsid w:val="00F475B3"/>
    <w:rsid w:val="00F47703"/>
    <w:rsid w:val="00F4776C"/>
    <w:rsid w:val="00F479FD"/>
    <w:rsid w:val="00F47A2C"/>
    <w:rsid w:val="00F47A95"/>
    <w:rsid w:val="00F47B27"/>
    <w:rsid w:val="00F47B43"/>
    <w:rsid w:val="00F47BFD"/>
    <w:rsid w:val="00F47ED5"/>
    <w:rsid w:val="00F47F84"/>
    <w:rsid w:val="00F500D6"/>
    <w:rsid w:val="00F50185"/>
    <w:rsid w:val="00F5031A"/>
    <w:rsid w:val="00F5051E"/>
    <w:rsid w:val="00F50522"/>
    <w:rsid w:val="00F50575"/>
    <w:rsid w:val="00F505B8"/>
    <w:rsid w:val="00F505FE"/>
    <w:rsid w:val="00F5074E"/>
    <w:rsid w:val="00F507C5"/>
    <w:rsid w:val="00F50866"/>
    <w:rsid w:val="00F50922"/>
    <w:rsid w:val="00F5099F"/>
    <w:rsid w:val="00F509A1"/>
    <w:rsid w:val="00F50A29"/>
    <w:rsid w:val="00F50AEB"/>
    <w:rsid w:val="00F50BB4"/>
    <w:rsid w:val="00F50F71"/>
    <w:rsid w:val="00F51168"/>
    <w:rsid w:val="00F51233"/>
    <w:rsid w:val="00F5131A"/>
    <w:rsid w:val="00F5149B"/>
    <w:rsid w:val="00F5149E"/>
    <w:rsid w:val="00F5150D"/>
    <w:rsid w:val="00F51586"/>
    <w:rsid w:val="00F51876"/>
    <w:rsid w:val="00F51A74"/>
    <w:rsid w:val="00F51A7A"/>
    <w:rsid w:val="00F51A91"/>
    <w:rsid w:val="00F51AA6"/>
    <w:rsid w:val="00F51B65"/>
    <w:rsid w:val="00F51CE9"/>
    <w:rsid w:val="00F51DC3"/>
    <w:rsid w:val="00F51DFC"/>
    <w:rsid w:val="00F51EB2"/>
    <w:rsid w:val="00F51F67"/>
    <w:rsid w:val="00F51FB4"/>
    <w:rsid w:val="00F5214D"/>
    <w:rsid w:val="00F52414"/>
    <w:rsid w:val="00F5267D"/>
    <w:rsid w:val="00F5287F"/>
    <w:rsid w:val="00F52ADE"/>
    <w:rsid w:val="00F52BBD"/>
    <w:rsid w:val="00F52C5C"/>
    <w:rsid w:val="00F52DD8"/>
    <w:rsid w:val="00F52E35"/>
    <w:rsid w:val="00F52F5E"/>
    <w:rsid w:val="00F52FD9"/>
    <w:rsid w:val="00F52FF0"/>
    <w:rsid w:val="00F5304D"/>
    <w:rsid w:val="00F53081"/>
    <w:rsid w:val="00F530D2"/>
    <w:rsid w:val="00F531DB"/>
    <w:rsid w:val="00F532AF"/>
    <w:rsid w:val="00F53336"/>
    <w:rsid w:val="00F53342"/>
    <w:rsid w:val="00F533F5"/>
    <w:rsid w:val="00F533F6"/>
    <w:rsid w:val="00F534AA"/>
    <w:rsid w:val="00F53534"/>
    <w:rsid w:val="00F53619"/>
    <w:rsid w:val="00F53621"/>
    <w:rsid w:val="00F53782"/>
    <w:rsid w:val="00F537B1"/>
    <w:rsid w:val="00F53B77"/>
    <w:rsid w:val="00F53CE6"/>
    <w:rsid w:val="00F53DE3"/>
    <w:rsid w:val="00F53E11"/>
    <w:rsid w:val="00F5408E"/>
    <w:rsid w:val="00F54273"/>
    <w:rsid w:val="00F54296"/>
    <w:rsid w:val="00F54385"/>
    <w:rsid w:val="00F5471A"/>
    <w:rsid w:val="00F547B7"/>
    <w:rsid w:val="00F54818"/>
    <w:rsid w:val="00F54866"/>
    <w:rsid w:val="00F5487E"/>
    <w:rsid w:val="00F5496D"/>
    <w:rsid w:val="00F549A3"/>
    <w:rsid w:val="00F54D15"/>
    <w:rsid w:val="00F54F33"/>
    <w:rsid w:val="00F54F8E"/>
    <w:rsid w:val="00F5509A"/>
    <w:rsid w:val="00F550A6"/>
    <w:rsid w:val="00F55173"/>
    <w:rsid w:val="00F552C3"/>
    <w:rsid w:val="00F553A8"/>
    <w:rsid w:val="00F55530"/>
    <w:rsid w:val="00F5569D"/>
    <w:rsid w:val="00F5570A"/>
    <w:rsid w:val="00F557E8"/>
    <w:rsid w:val="00F558A7"/>
    <w:rsid w:val="00F55920"/>
    <w:rsid w:val="00F55942"/>
    <w:rsid w:val="00F55986"/>
    <w:rsid w:val="00F55C1E"/>
    <w:rsid w:val="00F55D82"/>
    <w:rsid w:val="00F55DBB"/>
    <w:rsid w:val="00F55E09"/>
    <w:rsid w:val="00F562C1"/>
    <w:rsid w:val="00F5635D"/>
    <w:rsid w:val="00F56427"/>
    <w:rsid w:val="00F56521"/>
    <w:rsid w:val="00F56566"/>
    <w:rsid w:val="00F56741"/>
    <w:rsid w:val="00F5678C"/>
    <w:rsid w:val="00F5678D"/>
    <w:rsid w:val="00F56806"/>
    <w:rsid w:val="00F56B17"/>
    <w:rsid w:val="00F56C97"/>
    <w:rsid w:val="00F56CB3"/>
    <w:rsid w:val="00F56DD3"/>
    <w:rsid w:val="00F56E32"/>
    <w:rsid w:val="00F56E33"/>
    <w:rsid w:val="00F56EA0"/>
    <w:rsid w:val="00F574C2"/>
    <w:rsid w:val="00F57584"/>
    <w:rsid w:val="00F575AD"/>
    <w:rsid w:val="00F575C5"/>
    <w:rsid w:val="00F576D2"/>
    <w:rsid w:val="00F57706"/>
    <w:rsid w:val="00F57823"/>
    <w:rsid w:val="00F57877"/>
    <w:rsid w:val="00F57A9B"/>
    <w:rsid w:val="00F57C28"/>
    <w:rsid w:val="00F57DB0"/>
    <w:rsid w:val="00F57F62"/>
    <w:rsid w:val="00F57F7A"/>
    <w:rsid w:val="00F6005D"/>
    <w:rsid w:val="00F600CC"/>
    <w:rsid w:val="00F601A7"/>
    <w:rsid w:val="00F601BC"/>
    <w:rsid w:val="00F60300"/>
    <w:rsid w:val="00F6049D"/>
    <w:rsid w:val="00F6052D"/>
    <w:rsid w:val="00F60552"/>
    <w:rsid w:val="00F6059C"/>
    <w:rsid w:val="00F6075E"/>
    <w:rsid w:val="00F60842"/>
    <w:rsid w:val="00F60CE2"/>
    <w:rsid w:val="00F60E77"/>
    <w:rsid w:val="00F60F8E"/>
    <w:rsid w:val="00F6105D"/>
    <w:rsid w:val="00F611E6"/>
    <w:rsid w:val="00F61378"/>
    <w:rsid w:val="00F613C6"/>
    <w:rsid w:val="00F61422"/>
    <w:rsid w:val="00F6146B"/>
    <w:rsid w:val="00F618B4"/>
    <w:rsid w:val="00F6191E"/>
    <w:rsid w:val="00F61955"/>
    <w:rsid w:val="00F61A21"/>
    <w:rsid w:val="00F61A90"/>
    <w:rsid w:val="00F61CD2"/>
    <w:rsid w:val="00F61D50"/>
    <w:rsid w:val="00F61D8F"/>
    <w:rsid w:val="00F61E31"/>
    <w:rsid w:val="00F61E7F"/>
    <w:rsid w:val="00F61EC1"/>
    <w:rsid w:val="00F61EC6"/>
    <w:rsid w:val="00F62106"/>
    <w:rsid w:val="00F6217D"/>
    <w:rsid w:val="00F62318"/>
    <w:rsid w:val="00F62389"/>
    <w:rsid w:val="00F6243A"/>
    <w:rsid w:val="00F624C4"/>
    <w:rsid w:val="00F62566"/>
    <w:rsid w:val="00F625B9"/>
    <w:rsid w:val="00F6263C"/>
    <w:rsid w:val="00F62857"/>
    <w:rsid w:val="00F628C4"/>
    <w:rsid w:val="00F62A73"/>
    <w:rsid w:val="00F62B38"/>
    <w:rsid w:val="00F62B67"/>
    <w:rsid w:val="00F62BEE"/>
    <w:rsid w:val="00F62C16"/>
    <w:rsid w:val="00F62CF7"/>
    <w:rsid w:val="00F62EF4"/>
    <w:rsid w:val="00F62FD7"/>
    <w:rsid w:val="00F62FDA"/>
    <w:rsid w:val="00F6300A"/>
    <w:rsid w:val="00F635B6"/>
    <w:rsid w:val="00F63754"/>
    <w:rsid w:val="00F6395D"/>
    <w:rsid w:val="00F63C30"/>
    <w:rsid w:val="00F63CA0"/>
    <w:rsid w:val="00F63E76"/>
    <w:rsid w:val="00F63F12"/>
    <w:rsid w:val="00F63F14"/>
    <w:rsid w:val="00F63FB1"/>
    <w:rsid w:val="00F63FB6"/>
    <w:rsid w:val="00F63FD5"/>
    <w:rsid w:val="00F64087"/>
    <w:rsid w:val="00F6411D"/>
    <w:rsid w:val="00F6424C"/>
    <w:rsid w:val="00F645F3"/>
    <w:rsid w:val="00F64655"/>
    <w:rsid w:val="00F64672"/>
    <w:rsid w:val="00F64692"/>
    <w:rsid w:val="00F64731"/>
    <w:rsid w:val="00F64736"/>
    <w:rsid w:val="00F64861"/>
    <w:rsid w:val="00F64B3E"/>
    <w:rsid w:val="00F64B59"/>
    <w:rsid w:val="00F64C3F"/>
    <w:rsid w:val="00F64D1D"/>
    <w:rsid w:val="00F64D77"/>
    <w:rsid w:val="00F64FE4"/>
    <w:rsid w:val="00F64FFB"/>
    <w:rsid w:val="00F65000"/>
    <w:rsid w:val="00F650F3"/>
    <w:rsid w:val="00F653D9"/>
    <w:rsid w:val="00F65410"/>
    <w:rsid w:val="00F65491"/>
    <w:rsid w:val="00F65523"/>
    <w:rsid w:val="00F6558C"/>
    <w:rsid w:val="00F65597"/>
    <w:rsid w:val="00F656C5"/>
    <w:rsid w:val="00F6580E"/>
    <w:rsid w:val="00F6589D"/>
    <w:rsid w:val="00F65901"/>
    <w:rsid w:val="00F6596B"/>
    <w:rsid w:val="00F65990"/>
    <w:rsid w:val="00F65A32"/>
    <w:rsid w:val="00F65B4D"/>
    <w:rsid w:val="00F65E42"/>
    <w:rsid w:val="00F65E5D"/>
    <w:rsid w:val="00F65E67"/>
    <w:rsid w:val="00F660E0"/>
    <w:rsid w:val="00F66111"/>
    <w:rsid w:val="00F66136"/>
    <w:rsid w:val="00F6623E"/>
    <w:rsid w:val="00F6642A"/>
    <w:rsid w:val="00F664AD"/>
    <w:rsid w:val="00F666AC"/>
    <w:rsid w:val="00F668AF"/>
    <w:rsid w:val="00F6695D"/>
    <w:rsid w:val="00F66A46"/>
    <w:rsid w:val="00F66AD3"/>
    <w:rsid w:val="00F66B02"/>
    <w:rsid w:val="00F66B27"/>
    <w:rsid w:val="00F66B74"/>
    <w:rsid w:val="00F66CCA"/>
    <w:rsid w:val="00F66DDF"/>
    <w:rsid w:val="00F66E60"/>
    <w:rsid w:val="00F66E66"/>
    <w:rsid w:val="00F66FAD"/>
    <w:rsid w:val="00F67007"/>
    <w:rsid w:val="00F672A5"/>
    <w:rsid w:val="00F672A8"/>
    <w:rsid w:val="00F672D1"/>
    <w:rsid w:val="00F67486"/>
    <w:rsid w:val="00F67803"/>
    <w:rsid w:val="00F67814"/>
    <w:rsid w:val="00F67880"/>
    <w:rsid w:val="00F678DF"/>
    <w:rsid w:val="00F67B9B"/>
    <w:rsid w:val="00F7018D"/>
    <w:rsid w:val="00F7024F"/>
    <w:rsid w:val="00F70476"/>
    <w:rsid w:val="00F704E0"/>
    <w:rsid w:val="00F704F0"/>
    <w:rsid w:val="00F705E1"/>
    <w:rsid w:val="00F70789"/>
    <w:rsid w:val="00F70852"/>
    <w:rsid w:val="00F70B81"/>
    <w:rsid w:val="00F70C36"/>
    <w:rsid w:val="00F70D2F"/>
    <w:rsid w:val="00F70E73"/>
    <w:rsid w:val="00F70E99"/>
    <w:rsid w:val="00F71181"/>
    <w:rsid w:val="00F713A3"/>
    <w:rsid w:val="00F7154F"/>
    <w:rsid w:val="00F7171C"/>
    <w:rsid w:val="00F7172B"/>
    <w:rsid w:val="00F717B0"/>
    <w:rsid w:val="00F7186E"/>
    <w:rsid w:val="00F718C4"/>
    <w:rsid w:val="00F71B0B"/>
    <w:rsid w:val="00F71B48"/>
    <w:rsid w:val="00F71B51"/>
    <w:rsid w:val="00F71D93"/>
    <w:rsid w:val="00F71DFE"/>
    <w:rsid w:val="00F71FCA"/>
    <w:rsid w:val="00F720DF"/>
    <w:rsid w:val="00F721E6"/>
    <w:rsid w:val="00F72255"/>
    <w:rsid w:val="00F7231A"/>
    <w:rsid w:val="00F72425"/>
    <w:rsid w:val="00F7247F"/>
    <w:rsid w:val="00F72556"/>
    <w:rsid w:val="00F72636"/>
    <w:rsid w:val="00F72656"/>
    <w:rsid w:val="00F72661"/>
    <w:rsid w:val="00F726B3"/>
    <w:rsid w:val="00F726CD"/>
    <w:rsid w:val="00F72835"/>
    <w:rsid w:val="00F729FD"/>
    <w:rsid w:val="00F72BBC"/>
    <w:rsid w:val="00F72BC7"/>
    <w:rsid w:val="00F72D84"/>
    <w:rsid w:val="00F72DC5"/>
    <w:rsid w:val="00F72DFD"/>
    <w:rsid w:val="00F72F84"/>
    <w:rsid w:val="00F73209"/>
    <w:rsid w:val="00F73234"/>
    <w:rsid w:val="00F7323E"/>
    <w:rsid w:val="00F73265"/>
    <w:rsid w:val="00F732C4"/>
    <w:rsid w:val="00F732D2"/>
    <w:rsid w:val="00F732E5"/>
    <w:rsid w:val="00F73346"/>
    <w:rsid w:val="00F73526"/>
    <w:rsid w:val="00F736A4"/>
    <w:rsid w:val="00F736D3"/>
    <w:rsid w:val="00F73702"/>
    <w:rsid w:val="00F73772"/>
    <w:rsid w:val="00F737AA"/>
    <w:rsid w:val="00F73905"/>
    <w:rsid w:val="00F739A2"/>
    <w:rsid w:val="00F739F0"/>
    <w:rsid w:val="00F739FE"/>
    <w:rsid w:val="00F73A3A"/>
    <w:rsid w:val="00F73B93"/>
    <w:rsid w:val="00F73C49"/>
    <w:rsid w:val="00F73D0F"/>
    <w:rsid w:val="00F73FF9"/>
    <w:rsid w:val="00F740B2"/>
    <w:rsid w:val="00F74475"/>
    <w:rsid w:val="00F744AE"/>
    <w:rsid w:val="00F74523"/>
    <w:rsid w:val="00F746D0"/>
    <w:rsid w:val="00F747A5"/>
    <w:rsid w:val="00F74849"/>
    <w:rsid w:val="00F748E7"/>
    <w:rsid w:val="00F7498A"/>
    <w:rsid w:val="00F74A6C"/>
    <w:rsid w:val="00F74A72"/>
    <w:rsid w:val="00F74AC8"/>
    <w:rsid w:val="00F74B1A"/>
    <w:rsid w:val="00F74C44"/>
    <w:rsid w:val="00F74D34"/>
    <w:rsid w:val="00F74E4B"/>
    <w:rsid w:val="00F74EA2"/>
    <w:rsid w:val="00F75031"/>
    <w:rsid w:val="00F75077"/>
    <w:rsid w:val="00F750CC"/>
    <w:rsid w:val="00F75327"/>
    <w:rsid w:val="00F75432"/>
    <w:rsid w:val="00F75489"/>
    <w:rsid w:val="00F75607"/>
    <w:rsid w:val="00F75640"/>
    <w:rsid w:val="00F75693"/>
    <w:rsid w:val="00F75AD6"/>
    <w:rsid w:val="00F75B36"/>
    <w:rsid w:val="00F75BC2"/>
    <w:rsid w:val="00F75C49"/>
    <w:rsid w:val="00F75C70"/>
    <w:rsid w:val="00F75C7F"/>
    <w:rsid w:val="00F75E88"/>
    <w:rsid w:val="00F75F40"/>
    <w:rsid w:val="00F7602D"/>
    <w:rsid w:val="00F76033"/>
    <w:rsid w:val="00F7636F"/>
    <w:rsid w:val="00F7647B"/>
    <w:rsid w:val="00F76518"/>
    <w:rsid w:val="00F765B0"/>
    <w:rsid w:val="00F76631"/>
    <w:rsid w:val="00F7666B"/>
    <w:rsid w:val="00F76A0B"/>
    <w:rsid w:val="00F76A69"/>
    <w:rsid w:val="00F76AAD"/>
    <w:rsid w:val="00F76BF3"/>
    <w:rsid w:val="00F76D16"/>
    <w:rsid w:val="00F76E36"/>
    <w:rsid w:val="00F76F00"/>
    <w:rsid w:val="00F77064"/>
    <w:rsid w:val="00F77069"/>
    <w:rsid w:val="00F770AD"/>
    <w:rsid w:val="00F771C4"/>
    <w:rsid w:val="00F773EF"/>
    <w:rsid w:val="00F77473"/>
    <w:rsid w:val="00F77507"/>
    <w:rsid w:val="00F77A97"/>
    <w:rsid w:val="00F77ACF"/>
    <w:rsid w:val="00F77AE4"/>
    <w:rsid w:val="00F77BD2"/>
    <w:rsid w:val="00F77CA8"/>
    <w:rsid w:val="00F80014"/>
    <w:rsid w:val="00F80015"/>
    <w:rsid w:val="00F800E9"/>
    <w:rsid w:val="00F8016C"/>
    <w:rsid w:val="00F80177"/>
    <w:rsid w:val="00F802A9"/>
    <w:rsid w:val="00F803B1"/>
    <w:rsid w:val="00F8041A"/>
    <w:rsid w:val="00F8049C"/>
    <w:rsid w:val="00F804F6"/>
    <w:rsid w:val="00F805DA"/>
    <w:rsid w:val="00F805E2"/>
    <w:rsid w:val="00F8061D"/>
    <w:rsid w:val="00F806B0"/>
    <w:rsid w:val="00F8083C"/>
    <w:rsid w:val="00F80931"/>
    <w:rsid w:val="00F80951"/>
    <w:rsid w:val="00F80A55"/>
    <w:rsid w:val="00F80A84"/>
    <w:rsid w:val="00F80C6C"/>
    <w:rsid w:val="00F80E0C"/>
    <w:rsid w:val="00F80E47"/>
    <w:rsid w:val="00F80E7F"/>
    <w:rsid w:val="00F80E8C"/>
    <w:rsid w:val="00F8108C"/>
    <w:rsid w:val="00F812B2"/>
    <w:rsid w:val="00F813DA"/>
    <w:rsid w:val="00F815E1"/>
    <w:rsid w:val="00F816AA"/>
    <w:rsid w:val="00F81902"/>
    <w:rsid w:val="00F81A9F"/>
    <w:rsid w:val="00F81BA6"/>
    <w:rsid w:val="00F81BC2"/>
    <w:rsid w:val="00F81C30"/>
    <w:rsid w:val="00F81D12"/>
    <w:rsid w:val="00F81D70"/>
    <w:rsid w:val="00F82015"/>
    <w:rsid w:val="00F820D8"/>
    <w:rsid w:val="00F821A2"/>
    <w:rsid w:val="00F82276"/>
    <w:rsid w:val="00F8229E"/>
    <w:rsid w:val="00F822A3"/>
    <w:rsid w:val="00F82397"/>
    <w:rsid w:val="00F823CE"/>
    <w:rsid w:val="00F82408"/>
    <w:rsid w:val="00F8248E"/>
    <w:rsid w:val="00F82495"/>
    <w:rsid w:val="00F825CC"/>
    <w:rsid w:val="00F8272A"/>
    <w:rsid w:val="00F828A1"/>
    <w:rsid w:val="00F8298E"/>
    <w:rsid w:val="00F82A02"/>
    <w:rsid w:val="00F82B16"/>
    <w:rsid w:val="00F82FC0"/>
    <w:rsid w:val="00F82FCB"/>
    <w:rsid w:val="00F83069"/>
    <w:rsid w:val="00F83105"/>
    <w:rsid w:val="00F8319F"/>
    <w:rsid w:val="00F83201"/>
    <w:rsid w:val="00F83423"/>
    <w:rsid w:val="00F8359B"/>
    <w:rsid w:val="00F83779"/>
    <w:rsid w:val="00F83803"/>
    <w:rsid w:val="00F83913"/>
    <w:rsid w:val="00F83919"/>
    <w:rsid w:val="00F83968"/>
    <w:rsid w:val="00F839F4"/>
    <w:rsid w:val="00F83B11"/>
    <w:rsid w:val="00F83B59"/>
    <w:rsid w:val="00F83CAA"/>
    <w:rsid w:val="00F83D6F"/>
    <w:rsid w:val="00F83DFA"/>
    <w:rsid w:val="00F83ECD"/>
    <w:rsid w:val="00F8409D"/>
    <w:rsid w:val="00F84385"/>
    <w:rsid w:val="00F8447F"/>
    <w:rsid w:val="00F84630"/>
    <w:rsid w:val="00F84872"/>
    <w:rsid w:val="00F848B0"/>
    <w:rsid w:val="00F84AB2"/>
    <w:rsid w:val="00F84AE9"/>
    <w:rsid w:val="00F84C2B"/>
    <w:rsid w:val="00F84EAE"/>
    <w:rsid w:val="00F84F13"/>
    <w:rsid w:val="00F85029"/>
    <w:rsid w:val="00F85309"/>
    <w:rsid w:val="00F85489"/>
    <w:rsid w:val="00F855F9"/>
    <w:rsid w:val="00F85651"/>
    <w:rsid w:val="00F85710"/>
    <w:rsid w:val="00F858EE"/>
    <w:rsid w:val="00F859DD"/>
    <w:rsid w:val="00F859FA"/>
    <w:rsid w:val="00F85A70"/>
    <w:rsid w:val="00F85B5A"/>
    <w:rsid w:val="00F85B71"/>
    <w:rsid w:val="00F85B7E"/>
    <w:rsid w:val="00F85BD8"/>
    <w:rsid w:val="00F85C38"/>
    <w:rsid w:val="00F85D27"/>
    <w:rsid w:val="00F85EE6"/>
    <w:rsid w:val="00F85EF2"/>
    <w:rsid w:val="00F85F11"/>
    <w:rsid w:val="00F85F3C"/>
    <w:rsid w:val="00F85F55"/>
    <w:rsid w:val="00F85F75"/>
    <w:rsid w:val="00F85FD7"/>
    <w:rsid w:val="00F85FEF"/>
    <w:rsid w:val="00F86026"/>
    <w:rsid w:val="00F8609B"/>
    <w:rsid w:val="00F862DF"/>
    <w:rsid w:val="00F8632A"/>
    <w:rsid w:val="00F8638A"/>
    <w:rsid w:val="00F864B5"/>
    <w:rsid w:val="00F86563"/>
    <w:rsid w:val="00F8658A"/>
    <w:rsid w:val="00F86600"/>
    <w:rsid w:val="00F86688"/>
    <w:rsid w:val="00F867AC"/>
    <w:rsid w:val="00F8686B"/>
    <w:rsid w:val="00F868FC"/>
    <w:rsid w:val="00F86933"/>
    <w:rsid w:val="00F86A24"/>
    <w:rsid w:val="00F86A3B"/>
    <w:rsid w:val="00F86AE6"/>
    <w:rsid w:val="00F86B87"/>
    <w:rsid w:val="00F86B92"/>
    <w:rsid w:val="00F86C92"/>
    <w:rsid w:val="00F86FAF"/>
    <w:rsid w:val="00F871BF"/>
    <w:rsid w:val="00F871D5"/>
    <w:rsid w:val="00F872C9"/>
    <w:rsid w:val="00F87378"/>
    <w:rsid w:val="00F87529"/>
    <w:rsid w:val="00F8754E"/>
    <w:rsid w:val="00F87671"/>
    <w:rsid w:val="00F8768B"/>
    <w:rsid w:val="00F877B7"/>
    <w:rsid w:val="00F87862"/>
    <w:rsid w:val="00F87CF2"/>
    <w:rsid w:val="00F87EC1"/>
    <w:rsid w:val="00F87F0C"/>
    <w:rsid w:val="00F87F23"/>
    <w:rsid w:val="00F90138"/>
    <w:rsid w:val="00F90199"/>
    <w:rsid w:val="00F90210"/>
    <w:rsid w:val="00F902C0"/>
    <w:rsid w:val="00F9055D"/>
    <w:rsid w:val="00F905BE"/>
    <w:rsid w:val="00F90620"/>
    <w:rsid w:val="00F90691"/>
    <w:rsid w:val="00F9074F"/>
    <w:rsid w:val="00F908DF"/>
    <w:rsid w:val="00F9091C"/>
    <w:rsid w:val="00F9097C"/>
    <w:rsid w:val="00F9098E"/>
    <w:rsid w:val="00F90AAA"/>
    <w:rsid w:val="00F90AAF"/>
    <w:rsid w:val="00F90B96"/>
    <w:rsid w:val="00F90C41"/>
    <w:rsid w:val="00F90C61"/>
    <w:rsid w:val="00F90CB8"/>
    <w:rsid w:val="00F90EA6"/>
    <w:rsid w:val="00F91054"/>
    <w:rsid w:val="00F910CC"/>
    <w:rsid w:val="00F910CD"/>
    <w:rsid w:val="00F91140"/>
    <w:rsid w:val="00F911B5"/>
    <w:rsid w:val="00F911F7"/>
    <w:rsid w:val="00F9138A"/>
    <w:rsid w:val="00F91587"/>
    <w:rsid w:val="00F916C5"/>
    <w:rsid w:val="00F91787"/>
    <w:rsid w:val="00F91990"/>
    <w:rsid w:val="00F91A21"/>
    <w:rsid w:val="00F91A4B"/>
    <w:rsid w:val="00F91BEA"/>
    <w:rsid w:val="00F91C02"/>
    <w:rsid w:val="00F91C6D"/>
    <w:rsid w:val="00F91CA7"/>
    <w:rsid w:val="00F91CB3"/>
    <w:rsid w:val="00F91DAA"/>
    <w:rsid w:val="00F91E4F"/>
    <w:rsid w:val="00F91F05"/>
    <w:rsid w:val="00F9211E"/>
    <w:rsid w:val="00F92136"/>
    <w:rsid w:val="00F921B2"/>
    <w:rsid w:val="00F9221E"/>
    <w:rsid w:val="00F923D0"/>
    <w:rsid w:val="00F92505"/>
    <w:rsid w:val="00F92594"/>
    <w:rsid w:val="00F92627"/>
    <w:rsid w:val="00F92908"/>
    <w:rsid w:val="00F92915"/>
    <w:rsid w:val="00F92B20"/>
    <w:rsid w:val="00F92B2D"/>
    <w:rsid w:val="00F92B47"/>
    <w:rsid w:val="00F92BEF"/>
    <w:rsid w:val="00F92D73"/>
    <w:rsid w:val="00F92E89"/>
    <w:rsid w:val="00F92F03"/>
    <w:rsid w:val="00F92F0B"/>
    <w:rsid w:val="00F932A9"/>
    <w:rsid w:val="00F932AD"/>
    <w:rsid w:val="00F9335C"/>
    <w:rsid w:val="00F93608"/>
    <w:rsid w:val="00F9376A"/>
    <w:rsid w:val="00F937BC"/>
    <w:rsid w:val="00F93840"/>
    <w:rsid w:val="00F9385F"/>
    <w:rsid w:val="00F93962"/>
    <w:rsid w:val="00F93AC1"/>
    <w:rsid w:val="00F93B3E"/>
    <w:rsid w:val="00F93C0E"/>
    <w:rsid w:val="00F93C2C"/>
    <w:rsid w:val="00F93C6B"/>
    <w:rsid w:val="00F93D19"/>
    <w:rsid w:val="00F93F8A"/>
    <w:rsid w:val="00F93FFB"/>
    <w:rsid w:val="00F9408F"/>
    <w:rsid w:val="00F940EE"/>
    <w:rsid w:val="00F943B3"/>
    <w:rsid w:val="00F943E1"/>
    <w:rsid w:val="00F9442A"/>
    <w:rsid w:val="00F944B7"/>
    <w:rsid w:val="00F94549"/>
    <w:rsid w:val="00F9457C"/>
    <w:rsid w:val="00F94581"/>
    <w:rsid w:val="00F9465C"/>
    <w:rsid w:val="00F946F0"/>
    <w:rsid w:val="00F94705"/>
    <w:rsid w:val="00F94916"/>
    <w:rsid w:val="00F94952"/>
    <w:rsid w:val="00F94A1E"/>
    <w:rsid w:val="00F94A2A"/>
    <w:rsid w:val="00F94B4A"/>
    <w:rsid w:val="00F94B71"/>
    <w:rsid w:val="00F94BF6"/>
    <w:rsid w:val="00F95057"/>
    <w:rsid w:val="00F9506B"/>
    <w:rsid w:val="00F950BC"/>
    <w:rsid w:val="00F95198"/>
    <w:rsid w:val="00F95238"/>
    <w:rsid w:val="00F9541C"/>
    <w:rsid w:val="00F95500"/>
    <w:rsid w:val="00F956F5"/>
    <w:rsid w:val="00F95702"/>
    <w:rsid w:val="00F95808"/>
    <w:rsid w:val="00F958CD"/>
    <w:rsid w:val="00F95B20"/>
    <w:rsid w:val="00F95C08"/>
    <w:rsid w:val="00F95D25"/>
    <w:rsid w:val="00F95E9B"/>
    <w:rsid w:val="00F95EF4"/>
    <w:rsid w:val="00F96224"/>
    <w:rsid w:val="00F964CD"/>
    <w:rsid w:val="00F96595"/>
    <w:rsid w:val="00F96648"/>
    <w:rsid w:val="00F9665B"/>
    <w:rsid w:val="00F96770"/>
    <w:rsid w:val="00F96833"/>
    <w:rsid w:val="00F9690B"/>
    <w:rsid w:val="00F96A9D"/>
    <w:rsid w:val="00F96ADD"/>
    <w:rsid w:val="00F96AEE"/>
    <w:rsid w:val="00F96E47"/>
    <w:rsid w:val="00F96E73"/>
    <w:rsid w:val="00F96E84"/>
    <w:rsid w:val="00F9709E"/>
    <w:rsid w:val="00F97325"/>
    <w:rsid w:val="00F9744A"/>
    <w:rsid w:val="00F977CE"/>
    <w:rsid w:val="00F97910"/>
    <w:rsid w:val="00F979F6"/>
    <w:rsid w:val="00F97A3A"/>
    <w:rsid w:val="00F97AEB"/>
    <w:rsid w:val="00F97C34"/>
    <w:rsid w:val="00F97C6E"/>
    <w:rsid w:val="00F97F7E"/>
    <w:rsid w:val="00F97FD9"/>
    <w:rsid w:val="00FA02FC"/>
    <w:rsid w:val="00FA0578"/>
    <w:rsid w:val="00FA07CA"/>
    <w:rsid w:val="00FA0A26"/>
    <w:rsid w:val="00FA0A65"/>
    <w:rsid w:val="00FA0C23"/>
    <w:rsid w:val="00FA0D04"/>
    <w:rsid w:val="00FA0D22"/>
    <w:rsid w:val="00FA0D85"/>
    <w:rsid w:val="00FA0FFC"/>
    <w:rsid w:val="00FA101B"/>
    <w:rsid w:val="00FA11CD"/>
    <w:rsid w:val="00FA13B9"/>
    <w:rsid w:val="00FA1503"/>
    <w:rsid w:val="00FA1529"/>
    <w:rsid w:val="00FA16D1"/>
    <w:rsid w:val="00FA17A8"/>
    <w:rsid w:val="00FA18F1"/>
    <w:rsid w:val="00FA1A78"/>
    <w:rsid w:val="00FA1A9B"/>
    <w:rsid w:val="00FA1B1F"/>
    <w:rsid w:val="00FA1BF2"/>
    <w:rsid w:val="00FA1C96"/>
    <w:rsid w:val="00FA1D2C"/>
    <w:rsid w:val="00FA1E0F"/>
    <w:rsid w:val="00FA1E2B"/>
    <w:rsid w:val="00FA1F0E"/>
    <w:rsid w:val="00FA1FB0"/>
    <w:rsid w:val="00FA20C2"/>
    <w:rsid w:val="00FA20EA"/>
    <w:rsid w:val="00FA20F3"/>
    <w:rsid w:val="00FA227F"/>
    <w:rsid w:val="00FA2284"/>
    <w:rsid w:val="00FA22B1"/>
    <w:rsid w:val="00FA2405"/>
    <w:rsid w:val="00FA2444"/>
    <w:rsid w:val="00FA2469"/>
    <w:rsid w:val="00FA2752"/>
    <w:rsid w:val="00FA28E3"/>
    <w:rsid w:val="00FA2A08"/>
    <w:rsid w:val="00FA2AAE"/>
    <w:rsid w:val="00FA2BC2"/>
    <w:rsid w:val="00FA2BCB"/>
    <w:rsid w:val="00FA2BF4"/>
    <w:rsid w:val="00FA2CFD"/>
    <w:rsid w:val="00FA2E34"/>
    <w:rsid w:val="00FA2F9A"/>
    <w:rsid w:val="00FA31B0"/>
    <w:rsid w:val="00FA3368"/>
    <w:rsid w:val="00FA3374"/>
    <w:rsid w:val="00FA3402"/>
    <w:rsid w:val="00FA348A"/>
    <w:rsid w:val="00FA3533"/>
    <w:rsid w:val="00FA3687"/>
    <w:rsid w:val="00FA36C7"/>
    <w:rsid w:val="00FA3961"/>
    <w:rsid w:val="00FA3B17"/>
    <w:rsid w:val="00FA3B63"/>
    <w:rsid w:val="00FA3C55"/>
    <w:rsid w:val="00FA3D48"/>
    <w:rsid w:val="00FA3DC7"/>
    <w:rsid w:val="00FA3E74"/>
    <w:rsid w:val="00FA40D0"/>
    <w:rsid w:val="00FA4228"/>
    <w:rsid w:val="00FA447E"/>
    <w:rsid w:val="00FA4533"/>
    <w:rsid w:val="00FA46CF"/>
    <w:rsid w:val="00FA483E"/>
    <w:rsid w:val="00FA485C"/>
    <w:rsid w:val="00FA48C0"/>
    <w:rsid w:val="00FA4B1D"/>
    <w:rsid w:val="00FA4B3F"/>
    <w:rsid w:val="00FA4C0E"/>
    <w:rsid w:val="00FA4C18"/>
    <w:rsid w:val="00FA4CA8"/>
    <w:rsid w:val="00FA4D4A"/>
    <w:rsid w:val="00FA4E46"/>
    <w:rsid w:val="00FA4F65"/>
    <w:rsid w:val="00FA4FB4"/>
    <w:rsid w:val="00FA4FB8"/>
    <w:rsid w:val="00FA53CC"/>
    <w:rsid w:val="00FA5569"/>
    <w:rsid w:val="00FA55A7"/>
    <w:rsid w:val="00FA5756"/>
    <w:rsid w:val="00FA5791"/>
    <w:rsid w:val="00FA5792"/>
    <w:rsid w:val="00FA57AD"/>
    <w:rsid w:val="00FA582F"/>
    <w:rsid w:val="00FA5857"/>
    <w:rsid w:val="00FA5866"/>
    <w:rsid w:val="00FA58CC"/>
    <w:rsid w:val="00FA5A32"/>
    <w:rsid w:val="00FA5A49"/>
    <w:rsid w:val="00FA5A8A"/>
    <w:rsid w:val="00FA5A9F"/>
    <w:rsid w:val="00FA5B37"/>
    <w:rsid w:val="00FA5B7A"/>
    <w:rsid w:val="00FA5BE0"/>
    <w:rsid w:val="00FA5D64"/>
    <w:rsid w:val="00FA5E34"/>
    <w:rsid w:val="00FA5F06"/>
    <w:rsid w:val="00FA618A"/>
    <w:rsid w:val="00FA6431"/>
    <w:rsid w:val="00FA6510"/>
    <w:rsid w:val="00FA6642"/>
    <w:rsid w:val="00FA6694"/>
    <w:rsid w:val="00FA66CA"/>
    <w:rsid w:val="00FA66D0"/>
    <w:rsid w:val="00FA6730"/>
    <w:rsid w:val="00FA6844"/>
    <w:rsid w:val="00FA69B2"/>
    <w:rsid w:val="00FA69CC"/>
    <w:rsid w:val="00FA69E6"/>
    <w:rsid w:val="00FA6A0B"/>
    <w:rsid w:val="00FA6A4E"/>
    <w:rsid w:val="00FA6F17"/>
    <w:rsid w:val="00FA6F37"/>
    <w:rsid w:val="00FA6F38"/>
    <w:rsid w:val="00FA7071"/>
    <w:rsid w:val="00FA70B7"/>
    <w:rsid w:val="00FA70BA"/>
    <w:rsid w:val="00FA70FC"/>
    <w:rsid w:val="00FA70FE"/>
    <w:rsid w:val="00FA71E2"/>
    <w:rsid w:val="00FA73C0"/>
    <w:rsid w:val="00FA73E8"/>
    <w:rsid w:val="00FA7565"/>
    <w:rsid w:val="00FA7681"/>
    <w:rsid w:val="00FA77E9"/>
    <w:rsid w:val="00FA7917"/>
    <w:rsid w:val="00FA79C7"/>
    <w:rsid w:val="00FA7E6C"/>
    <w:rsid w:val="00FA7E99"/>
    <w:rsid w:val="00FA7F79"/>
    <w:rsid w:val="00FB0075"/>
    <w:rsid w:val="00FB00F4"/>
    <w:rsid w:val="00FB023D"/>
    <w:rsid w:val="00FB0350"/>
    <w:rsid w:val="00FB0374"/>
    <w:rsid w:val="00FB03A5"/>
    <w:rsid w:val="00FB03AD"/>
    <w:rsid w:val="00FB03F4"/>
    <w:rsid w:val="00FB04E2"/>
    <w:rsid w:val="00FB0524"/>
    <w:rsid w:val="00FB053A"/>
    <w:rsid w:val="00FB05D9"/>
    <w:rsid w:val="00FB06A5"/>
    <w:rsid w:val="00FB06D1"/>
    <w:rsid w:val="00FB0875"/>
    <w:rsid w:val="00FB0CC8"/>
    <w:rsid w:val="00FB0D54"/>
    <w:rsid w:val="00FB0E0E"/>
    <w:rsid w:val="00FB0F19"/>
    <w:rsid w:val="00FB0F46"/>
    <w:rsid w:val="00FB0F60"/>
    <w:rsid w:val="00FB0F6B"/>
    <w:rsid w:val="00FB0FAE"/>
    <w:rsid w:val="00FB12B9"/>
    <w:rsid w:val="00FB1564"/>
    <w:rsid w:val="00FB1583"/>
    <w:rsid w:val="00FB1603"/>
    <w:rsid w:val="00FB1716"/>
    <w:rsid w:val="00FB1787"/>
    <w:rsid w:val="00FB17C7"/>
    <w:rsid w:val="00FB18FB"/>
    <w:rsid w:val="00FB1A83"/>
    <w:rsid w:val="00FB1B54"/>
    <w:rsid w:val="00FB1D74"/>
    <w:rsid w:val="00FB1D78"/>
    <w:rsid w:val="00FB1DBE"/>
    <w:rsid w:val="00FB1DC3"/>
    <w:rsid w:val="00FB1DF4"/>
    <w:rsid w:val="00FB21A9"/>
    <w:rsid w:val="00FB21BA"/>
    <w:rsid w:val="00FB22FA"/>
    <w:rsid w:val="00FB25C2"/>
    <w:rsid w:val="00FB2608"/>
    <w:rsid w:val="00FB27CA"/>
    <w:rsid w:val="00FB286E"/>
    <w:rsid w:val="00FB28F9"/>
    <w:rsid w:val="00FB29B8"/>
    <w:rsid w:val="00FB2B51"/>
    <w:rsid w:val="00FB2C7C"/>
    <w:rsid w:val="00FB2CFC"/>
    <w:rsid w:val="00FB2D3A"/>
    <w:rsid w:val="00FB2DCC"/>
    <w:rsid w:val="00FB2F1C"/>
    <w:rsid w:val="00FB2F6E"/>
    <w:rsid w:val="00FB2F93"/>
    <w:rsid w:val="00FB2FF9"/>
    <w:rsid w:val="00FB302E"/>
    <w:rsid w:val="00FB32B3"/>
    <w:rsid w:val="00FB33AE"/>
    <w:rsid w:val="00FB344A"/>
    <w:rsid w:val="00FB34A7"/>
    <w:rsid w:val="00FB35F1"/>
    <w:rsid w:val="00FB3697"/>
    <w:rsid w:val="00FB38E4"/>
    <w:rsid w:val="00FB3948"/>
    <w:rsid w:val="00FB3C12"/>
    <w:rsid w:val="00FB3C19"/>
    <w:rsid w:val="00FB3E73"/>
    <w:rsid w:val="00FB3F3E"/>
    <w:rsid w:val="00FB4021"/>
    <w:rsid w:val="00FB40FC"/>
    <w:rsid w:val="00FB4135"/>
    <w:rsid w:val="00FB4158"/>
    <w:rsid w:val="00FB43AF"/>
    <w:rsid w:val="00FB459E"/>
    <w:rsid w:val="00FB463F"/>
    <w:rsid w:val="00FB46D2"/>
    <w:rsid w:val="00FB478E"/>
    <w:rsid w:val="00FB47C7"/>
    <w:rsid w:val="00FB485D"/>
    <w:rsid w:val="00FB49D7"/>
    <w:rsid w:val="00FB4A01"/>
    <w:rsid w:val="00FB4A96"/>
    <w:rsid w:val="00FB4BDF"/>
    <w:rsid w:val="00FB4CAF"/>
    <w:rsid w:val="00FB4FFC"/>
    <w:rsid w:val="00FB53E6"/>
    <w:rsid w:val="00FB5480"/>
    <w:rsid w:val="00FB54FD"/>
    <w:rsid w:val="00FB5578"/>
    <w:rsid w:val="00FB559F"/>
    <w:rsid w:val="00FB55B0"/>
    <w:rsid w:val="00FB55EC"/>
    <w:rsid w:val="00FB5776"/>
    <w:rsid w:val="00FB57B7"/>
    <w:rsid w:val="00FB5845"/>
    <w:rsid w:val="00FB5A94"/>
    <w:rsid w:val="00FB5C38"/>
    <w:rsid w:val="00FB5C74"/>
    <w:rsid w:val="00FB5E74"/>
    <w:rsid w:val="00FB5ED7"/>
    <w:rsid w:val="00FB5F6F"/>
    <w:rsid w:val="00FB5FA8"/>
    <w:rsid w:val="00FB5FC5"/>
    <w:rsid w:val="00FB625F"/>
    <w:rsid w:val="00FB62EA"/>
    <w:rsid w:val="00FB63CC"/>
    <w:rsid w:val="00FB63F8"/>
    <w:rsid w:val="00FB640F"/>
    <w:rsid w:val="00FB645E"/>
    <w:rsid w:val="00FB6545"/>
    <w:rsid w:val="00FB66A9"/>
    <w:rsid w:val="00FB6762"/>
    <w:rsid w:val="00FB686D"/>
    <w:rsid w:val="00FB6906"/>
    <w:rsid w:val="00FB6932"/>
    <w:rsid w:val="00FB6A3D"/>
    <w:rsid w:val="00FB6A9C"/>
    <w:rsid w:val="00FB6BD8"/>
    <w:rsid w:val="00FB6C08"/>
    <w:rsid w:val="00FB6EE6"/>
    <w:rsid w:val="00FB7011"/>
    <w:rsid w:val="00FB7077"/>
    <w:rsid w:val="00FB70FE"/>
    <w:rsid w:val="00FB7143"/>
    <w:rsid w:val="00FB72FD"/>
    <w:rsid w:val="00FB7332"/>
    <w:rsid w:val="00FB7421"/>
    <w:rsid w:val="00FB7503"/>
    <w:rsid w:val="00FB75E2"/>
    <w:rsid w:val="00FB7643"/>
    <w:rsid w:val="00FB771A"/>
    <w:rsid w:val="00FB78A6"/>
    <w:rsid w:val="00FB7C14"/>
    <w:rsid w:val="00FB7FA2"/>
    <w:rsid w:val="00FC0106"/>
    <w:rsid w:val="00FC0289"/>
    <w:rsid w:val="00FC03C1"/>
    <w:rsid w:val="00FC03C2"/>
    <w:rsid w:val="00FC03FF"/>
    <w:rsid w:val="00FC0457"/>
    <w:rsid w:val="00FC05C9"/>
    <w:rsid w:val="00FC06CB"/>
    <w:rsid w:val="00FC07B8"/>
    <w:rsid w:val="00FC07FD"/>
    <w:rsid w:val="00FC080E"/>
    <w:rsid w:val="00FC0875"/>
    <w:rsid w:val="00FC095B"/>
    <w:rsid w:val="00FC0B41"/>
    <w:rsid w:val="00FC0B6B"/>
    <w:rsid w:val="00FC0B76"/>
    <w:rsid w:val="00FC0F24"/>
    <w:rsid w:val="00FC0F36"/>
    <w:rsid w:val="00FC0F9B"/>
    <w:rsid w:val="00FC0FB5"/>
    <w:rsid w:val="00FC1046"/>
    <w:rsid w:val="00FC10D9"/>
    <w:rsid w:val="00FC1147"/>
    <w:rsid w:val="00FC115F"/>
    <w:rsid w:val="00FC1502"/>
    <w:rsid w:val="00FC1581"/>
    <w:rsid w:val="00FC15A2"/>
    <w:rsid w:val="00FC1606"/>
    <w:rsid w:val="00FC16CC"/>
    <w:rsid w:val="00FC1821"/>
    <w:rsid w:val="00FC1DCB"/>
    <w:rsid w:val="00FC1E74"/>
    <w:rsid w:val="00FC1EDC"/>
    <w:rsid w:val="00FC21CE"/>
    <w:rsid w:val="00FC235F"/>
    <w:rsid w:val="00FC2527"/>
    <w:rsid w:val="00FC2545"/>
    <w:rsid w:val="00FC259C"/>
    <w:rsid w:val="00FC25AE"/>
    <w:rsid w:val="00FC25B9"/>
    <w:rsid w:val="00FC261B"/>
    <w:rsid w:val="00FC26C6"/>
    <w:rsid w:val="00FC27EC"/>
    <w:rsid w:val="00FC2857"/>
    <w:rsid w:val="00FC2A30"/>
    <w:rsid w:val="00FC2AEC"/>
    <w:rsid w:val="00FC2BD1"/>
    <w:rsid w:val="00FC2C86"/>
    <w:rsid w:val="00FC2CE9"/>
    <w:rsid w:val="00FC2D16"/>
    <w:rsid w:val="00FC2D80"/>
    <w:rsid w:val="00FC2DCD"/>
    <w:rsid w:val="00FC2F33"/>
    <w:rsid w:val="00FC2F8E"/>
    <w:rsid w:val="00FC30FF"/>
    <w:rsid w:val="00FC3279"/>
    <w:rsid w:val="00FC330C"/>
    <w:rsid w:val="00FC3361"/>
    <w:rsid w:val="00FC33A3"/>
    <w:rsid w:val="00FC346D"/>
    <w:rsid w:val="00FC34E0"/>
    <w:rsid w:val="00FC34EB"/>
    <w:rsid w:val="00FC3503"/>
    <w:rsid w:val="00FC3512"/>
    <w:rsid w:val="00FC353E"/>
    <w:rsid w:val="00FC3550"/>
    <w:rsid w:val="00FC35A8"/>
    <w:rsid w:val="00FC3609"/>
    <w:rsid w:val="00FC37BB"/>
    <w:rsid w:val="00FC39B6"/>
    <w:rsid w:val="00FC3B11"/>
    <w:rsid w:val="00FC3B57"/>
    <w:rsid w:val="00FC3DC1"/>
    <w:rsid w:val="00FC3FD7"/>
    <w:rsid w:val="00FC410E"/>
    <w:rsid w:val="00FC422C"/>
    <w:rsid w:val="00FC4294"/>
    <w:rsid w:val="00FC42F1"/>
    <w:rsid w:val="00FC438F"/>
    <w:rsid w:val="00FC4444"/>
    <w:rsid w:val="00FC44CF"/>
    <w:rsid w:val="00FC4868"/>
    <w:rsid w:val="00FC4888"/>
    <w:rsid w:val="00FC4899"/>
    <w:rsid w:val="00FC4C6E"/>
    <w:rsid w:val="00FC4D89"/>
    <w:rsid w:val="00FC4D90"/>
    <w:rsid w:val="00FC4DC3"/>
    <w:rsid w:val="00FC4F70"/>
    <w:rsid w:val="00FC4F8A"/>
    <w:rsid w:val="00FC50AF"/>
    <w:rsid w:val="00FC50DC"/>
    <w:rsid w:val="00FC5114"/>
    <w:rsid w:val="00FC521F"/>
    <w:rsid w:val="00FC5265"/>
    <w:rsid w:val="00FC531A"/>
    <w:rsid w:val="00FC533C"/>
    <w:rsid w:val="00FC53B5"/>
    <w:rsid w:val="00FC544A"/>
    <w:rsid w:val="00FC54A0"/>
    <w:rsid w:val="00FC55EA"/>
    <w:rsid w:val="00FC56AF"/>
    <w:rsid w:val="00FC5726"/>
    <w:rsid w:val="00FC57B9"/>
    <w:rsid w:val="00FC585C"/>
    <w:rsid w:val="00FC58D7"/>
    <w:rsid w:val="00FC59EC"/>
    <w:rsid w:val="00FC5BA7"/>
    <w:rsid w:val="00FC5CD7"/>
    <w:rsid w:val="00FC5DB6"/>
    <w:rsid w:val="00FC5E79"/>
    <w:rsid w:val="00FC5EB0"/>
    <w:rsid w:val="00FC62AA"/>
    <w:rsid w:val="00FC6345"/>
    <w:rsid w:val="00FC64A4"/>
    <w:rsid w:val="00FC6605"/>
    <w:rsid w:val="00FC6656"/>
    <w:rsid w:val="00FC6985"/>
    <w:rsid w:val="00FC6A07"/>
    <w:rsid w:val="00FC6A36"/>
    <w:rsid w:val="00FC6A44"/>
    <w:rsid w:val="00FC6A75"/>
    <w:rsid w:val="00FC6B33"/>
    <w:rsid w:val="00FC6B36"/>
    <w:rsid w:val="00FC6BB7"/>
    <w:rsid w:val="00FC6CA7"/>
    <w:rsid w:val="00FC6DD1"/>
    <w:rsid w:val="00FC6E30"/>
    <w:rsid w:val="00FC6FB1"/>
    <w:rsid w:val="00FC70F1"/>
    <w:rsid w:val="00FC71C9"/>
    <w:rsid w:val="00FC742E"/>
    <w:rsid w:val="00FC7494"/>
    <w:rsid w:val="00FC74A8"/>
    <w:rsid w:val="00FC74BE"/>
    <w:rsid w:val="00FC74E8"/>
    <w:rsid w:val="00FC7623"/>
    <w:rsid w:val="00FC7951"/>
    <w:rsid w:val="00FC79EA"/>
    <w:rsid w:val="00FC7B8E"/>
    <w:rsid w:val="00FD007A"/>
    <w:rsid w:val="00FD009E"/>
    <w:rsid w:val="00FD011E"/>
    <w:rsid w:val="00FD0165"/>
    <w:rsid w:val="00FD01D5"/>
    <w:rsid w:val="00FD031C"/>
    <w:rsid w:val="00FD0396"/>
    <w:rsid w:val="00FD042D"/>
    <w:rsid w:val="00FD042E"/>
    <w:rsid w:val="00FD0494"/>
    <w:rsid w:val="00FD0708"/>
    <w:rsid w:val="00FD072C"/>
    <w:rsid w:val="00FD07A3"/>
    <w:rsid w:val="00FD0812"/>
    <w:rsid w:val="00FD0936"/>
    <w:rsid w:val="00FD09DD"/>
    <w:rsid w:val="00FD0A29"/>
    <w:rsid w:val="00FD0D67"/>
    <w:rsid w:val="00FD0D76"/>
    <w:rsid w:val="00FD1108"/>
    <w:rsid w:val="00FD11EB"/>
    <w:rsid w:val="00FD1213"/>
    <w:rsid w:val="00FD1245"/>
    <w:rsid w:val="00FD1475"/>
    <w:rsid w:val="00FD1555"/>
    <w:rsid w:val="00FD15BE"/>
    <w:rsid w:val="00FD1643"/>
    <w:rsid w:val="00FD1718"/>
    <w:rsid w:val="00FD17D3"/>
    <w:rsid w:val="00FD19FF"/>
    <w:rsid w:val="00FD1BA2"/>
    <w:rsid w:val="00FD1DA0"/>
    <w:rsid w:val="00FD1E03"/>
    <w:rsid w:val="00FD1E14"/>
    <w:rsid w:val="00FD1E50"/>
    <w:rsid w:val="00FD1ED0"/>
    <w:rsid w:val="00FD1F99"/>
    <w:rsid w:val="00FD1FD8"/>
    <w:rsid w:val="00FD2002"/>
    <w:rsid w:val="00FD2014"/>
    <w:rsid w:val="00FD2161"/>
    <w:rsid w:val="00FD2332"/>
    <w:rsid w:val="00FD23FD"/>
    <w:rsid w:val="00FD24C9"/>
    <w:rsid w:val="00FD250E"/>
    <w:rsid w:val="00FD28B3"/>
    <w:rsid w:val="00FD2920"/>
    <w:rsid w:val="00FD2AC9"/>
    <w:rsid w:val="00FD2B42"/>
    <w:rsid w:val="00FD2D17"/>
    <w:rsid w:val="00FD2DB0"/>
    <w:rsid w:val="00FD2E1F"/>
    <w:rsid w:val="00FD3073"/>
    <w:rsid w:val="00FD31E5"/>
    <w:rsid w:val="00FD3349"/>
    <w:rsid w:val="00FD33E6"/>
    <w:rsid w:val="00FD3413"/>
    <w:rsid w:val="00FD349D"/>
    <w:rsid w:val="00FD3644"/>
    <w:rsid w:val="00FD36B5"/>
    <w:rsid w:val="00FD36ED"/>
    <w:rsid w:val="00FD382B"/>
    <w:rsid w:val="00FD388B"/>
    <w:rsid w:val="00FD39E0"/>
    <w:rsid w:val="00FD3B6A"/>
    <w:rsid w:val="00FD3C75"/>
    <w:rsid w:val="00FD402D"/>
    <w:rsid w:val="00FD4047"/>
    <w:rsid w:val="00FD4094"/>
    <w:rsid w:val="00FD40C1"/>
    <w:rsid w:val="00FD429C"/>
    <w:rsid w:val="00FD42A3"/>
    <w:rsid w:val="00FD42EE"/>
    <w:rsid w:val="00FD4397"/>
    <w:rsid w:val="00FD4445"/>
    <w:rsid w:val="00FD48BD"/>
    <w:rsid w:val="00FD48FE"/>
    <w:rsid w:val="00FD4905"/>
    <w:rsid w:val="00FD491A"/>
    <w:rsid w:val="00FD49A8"/>
    <w:rsid w:val="00FD49BE"/>
    <w:rsid w:val="00FD4A1C"/>
    <w:rsid w:val="00FD4A50"/>
    <w:rsid w:val="00FD4ACC"/>
    <w:rsid w:val="00FD4AFB"/>
    <w:rsid w:val="00FD4BE1"/>
    <w:rsid w:val="00FD4EFC"/>
    <w:rsid w:val="00FD4FA6"/>
    <w:rsid w:val="00FD4FB4"/>
    <w:rsid w:val="00FD4FC6"/>
    <w:rsid w:val="00FD5239"/>
    <w:rsid w:val="00FD5254"/>
    <w:rsid w:val="00FD529E"/>
    <w:rsid w:val="00FD5311"/>
    <w:rsid w:val="00FD5348"/>
    <w:rsid w:val="00FD53A3"/>
    <w:rsid w:val="00FD53AB"/>
    <w:rsid w:val="00FD53AE"/>
    <w:rsid w:val="00FD542E"/>
    <w:rsid w:val="00FD546F"/>
    <w:rsid w:val="00FD55A3"/>
    <w:rsid w:val="00FD5610"/>
    <w:rsid w:val="00FD5A13"/>
    <w:rsid w:val="00FD5BCB"/>
    <w:rsid w:val="00FD5C6A"/>
    <w:rsid w:val="00FD5E46"/>
    <w:rsid w:val="00FD5E4B"/>
    <w:rsid w:val="00FD61D4"/>
    <w:rsid w:val="00FD6237"/>
    <w:rsid w:val="00FD62C6"/>
    <w:rsid w:val="00FD6425"/>
    <w:rsid w:val="00FD6452"/>
    <w:rsid w:val="00FD65E7"/>
    <w:rsid w:val="00FD6608"/>
    <w:rsid w:val="00FD6638"/>
    <w:rsid w:val="00FD6698"/>
    <w:rsid w:val="00FD66CE"/>
    <w:rsid w:val="00FD66EE"/>
    <w:rsid w:val="00FD673E"/>
    <w:rsid w:val="00FD6860"/>
    <w:rsid w:val="00FD6D8A"/>
    <w:rsid w:val="00FD6EBC"/>
    <w:rsid w:val="00FD6ECE"/>
    <w:rsid w:val="00FD715B"/>
    <w:rsid w:val="00FD731A"/>
    <w:rsid w:val="00FD73A5"/>
    <w:rsid w:val="00FD74BF"/>
    <w:rsid w:val="00FD74C9"/>
    <w:rsid w:val="00FD74CB"/>
    <w:rsid w:val="00FD74CC"/>
    <w:rsid w:val="00FD74E6"/>
    <w:rsid w:val="00FD7550"/>
    <w:rsid w:val="00FD77CE"/>
    <w:rsid w:val="00FD7801"/>
    <w:rsid w:val="00FD7850"/>
    <w:rsid w:val="00FD7899"/>
    <w:rsid w:val="00FD7A35"/>
    <w:rsid w:val="00FD7A4E"/>
    <w:rsid w:val="00FD7B03"/>
    <w:rsid w:val="00FD7C3E"/>
    <w:rsid w:val="00FD7C76"/>
    <w:rsid w:val="00FD7E7A"/>
    <w:rsid w:val="00FD7E96"/>
    <w:rsid w:val="00FD7EF0"/>
    <w:rsid w:val="00FD7EFF"/>
    <w:rsid w:val="00FE00C8"/>
    <w:rsid w:val="00FE04AF"/>
    <w:rsid w:val="00FE0500"/>
    <w:rsid w:val="00FE050D"/>
    <w:rsid w:val="00FE0520"/>
    <w:rsid w:val="00FE05BE"/>
    <w:rsid w:val="00FE064A"/>
    <w:rsid w:val="00FE065B"/>
    <w:rsid w:val="00FE074F"/>
    <w:rsid w:val="00FE098B"/>
    <w:rsid w:val="00FE0BE4"/>
    <w:rsid w:val="00FE0C4F"/>
    <w:rsid w:val="00FE0C58"/>
    <w:rsid w:val="00FE0D2D"/>
    <w:rsid w:val="00FE0D90"/>
    <w:rsid w:val="00FE0E9A"/>
    <w:rsid w:val="00FE105B"/>
    <w:rsid w:val="00FE106D"/>
    <w:rsid w:val="00FE10EC"/>
    <w:rsid w:val="00FE11C6"/>
    <w:rsid w:val="00FE1235"/>
    <w:rsid w:val="00FE1293"/>
    <w:rsid w:val="00FE14AA"/>
    <w:rsid w:val="00FE176C"/>
    <w:rsid w:val="00FE1854"/>
    <w:rsid w:val="00FE1865"/>
    <w:rsid w:val="00FE18F9"/>
    <w:rsid w:val="00FE18FA"/>
    <w:rsid w:val="00FE19E5"/>
    <w:rsid w:val="00FE1AE1"/>
    <w:rsid w:val="00FE1AEA"/>
    <w:rsid w:val="00FE1BE7"/>
    <w:rsid w:val="00FE1F4A"/>
    <w:rsid w:val="00FE1F92"/>
    <w:rsid w:val="00FE20D5"/>
    <w:rsid w:val="00FE21B7"/>
    <w:rsid w:val="00FE223F"/>
    <w:rsid w:val="00FE230B"/>
    <w:rsid w:val="00FE2649"/>
    <w:rsid w:val="00FE2A3E"/>
    <w:rsid w:val="00FE2A53"/>
    <w:rsid w:val="00FE2A97"/>
    <w:rsid w:val="00FE2ABA"/>
    <w:rsid w:val="00FE2D6E"/>
    <w:rsid w:val="00FE2DA8"/>
    <w:rsid w:val="00FE2DEB"/>
    <w:rsid w:val="00FE2E1B"/>
    <w:rsid w:val="00FE2F1A"/>
    <w:rsid w:val="00FE3163"/>
    <w:rsid w:val="00FE3383"/>
    <w:rsid w:val="00FE33E7"/>
    <w:rsid w:val="00FE345B"/>
    <w:rsid w:val="00FE34AB"/>
    <w:rsid w:val="00FE3659"/>
    <w:rsid w:val="00FE377F"/>
    <w:rsid w:val="00FE3D62"/>
    <w:rsid w:val="00FE3ED1"/>
    <w:rsid w:val="00FE3EFD"/>
    <w:rsid w:val="00FE3F4D"/>
    <w:rsid w:val="00FE429D"/>
    <w:rsid w:val="00FE435D"/>
    <w:rsid w:val="00FE4608"/>
    <w:rsid w:val="00FE4645"/>
    <w:rsid w:val="00FE472B"/>
    <w:rsid w:val="00FE496F"/>
    <w:rsid w:val="00FE4ABF"/>
    <w:rsid w:val="00FE4ADE"/>
    <w:rsid w:val="00FE4C0A"/>
    <w:rsid w:val="00FE4C7F"/>
    <w:rsid w:val="00FE4F4F"/>
    <w:rsid w:val="00FE4F7B"/>
    <w:rsid w:val="00FE50CB"/>
    <w:rsid w:val="00FE5223"/>
    <w:rsid w:val="00FE52BA"/>
    <w:rsid w:val="00FE52C0"/>
    <w:rsid w:val="00FE5347"/>
    <w:rsid w:val="00FE53EE"/>
    <w:rsid w:val="00FE547B"/>
    <w:rsid w:val="00FE5589"/>
    <w:rsid w:val="00FE561E"/>
    <w:rsid w:val="00FE569D"/>
    <w:rsid w:val="00FE58AC"/>
    <w:rsid w:val="00FE593D"/>
    <w:rsid w:val="00FE5A39"/>
    <w:rsid w:val="00FE5AF0"/>
    <w:rsid w:val="00FE5B3D"/>
    <w:rsid w:val="00FE5BA3"/>
    <w:rsid w:val="00FE5BC6"/>
    <w:rsid w:val="00FE5CD6"/>
    <w:rsid w:val="00FE5F0C"/>
    <w:rsid w:val="00FE5F4F"/>
    <w:rsid w:val="00FE60F5"/>
    <w:rsid w:val="00FE61A3"/>
    <w:rsid w:val="00FE62A9"/>
    <w:rsid w:val="00FE6406"/>
    <w:rsid w:val="00FE6500"/>
    <w:rsid w:val="00FE6505"/>
    <w:rsid w:val="00FE6727"/>
    <w:rsid w:val="00FE67DA"/>
    <w:rsid w:val="00FE68BD"/>
    <w:rsid w:val="00FE6B90"/>
    <w:rsid w:val="00FE6B98"/>
    <w:rsid w:val="00FE6E55"/>
    <w:rsid w:val="00FE701C"/>
    <w:rsid w:val="00FE70C7"/>
    <w:rsid w:val="00FE7482"/>
    <w:rsid w:val="00FE7545"/>
    <w:rsid w:val="00FE78C1"/>
    <w:rsid w:val="00FE79C4"/>
    <w:rsid w:val="00FE7D33"/>
    <w:rsid w:val="00FE7E51"/>
    <w:rsid w:val="00FE7EC1"/>
    <w:rsid w:val="00FF0018"/>
    <w:rsid w:val="00FF009B"/>
    <w:rsid w:val="00FF00DF"/>
    <w:rsid w:val="00FF01BF"/>
    <w:rsid w:val="00FF025B"/>
    <w:rsid w:val="00FF05FA"/>
    <w:rsid w:val="00FF0655"/>
    <w:rsid w:val="00FF0A43"/>
    <w:rsid w:val="00FF0A77"/>
    <w:rsid w:val="00FF0B2C"/>
    <w:rsid w:val="00FF0C0B"/>
    <w:rsid w:val="00FF0C25"/>
    <w:rsid w:val="00FF0FC3"/>
    <w:rsid w:val="00FF1001"/>
    <w:rsid w:val="00FF1064"/>
    <w:rsid w:val="00FF11C8"/>
    <w:rsid w:val="00FF152F"/>
    <w:rsid w:val="00FF1639"/>
    <w:rsid w:val="00FF1730"/>
    <w:rsid w:val="00FF17E2"/>
    <w:rsid w:val="00FF1815"/>
    <w:rsid w:val="00FF1879"/>
    <w:rsid w:val="00FF193B"/>
    <w:rsid w:val="00FF19A3"/>
    <w:rsid w:val="00FF1A5B"/>
    <w:rsid w:val="00FF1BDE"/>
    <w:rsid w:val="00FF1C37"/>
    <w:rsid w:val="00FF1D46"/>
    <w:rsid w:val="00FF1FB2"/>
    <w:rsid w:val="00FF1FC9"/>
    <w:rsid w:val="00FF215E"/>
    <w:rsid w:val="00FF21BF"/>
    <w:rsid w:val="00FF21CA"/>
    <w:rsid w:val="00FF222F"/>
    <w:rsid w:val="00FF22A5"/>
    <w:rsid w:val="00FF2337"/>
    <w:rsid w:val="00FF23B0"/>
    <w:rsid w:val="00FF2498"/>
    <w:rsid w:val="00FF2604"/>
    <w:rsid w:val="00FF2A20"/>
    <w:rsid w:val="00FF2BFE"/>
    <w:rsid w:val="00FF2C69"/>
    <w:rsid w:val="00FF3009"/>
    <w:rsid w:val="00FF3279"/>
    <w:rsid w:val="00FF32B4"/>
    <w:rsid w:val="00FF33D9"/>
    <w:rsid w:val="00FF3404"/>
    <w:rsid w:val="00FF3408"/>
    <w:rsid w:val="00FF3496"/>
    <w:rsid w:val="00FF3507"/>
    <w:rsid w:val="00FF36F7"/>
    <w:rsid w:val="00FF384F"/>
    <w:rsid w:val="00FF3883"/>
    <w:rsid w:val="00FF38B9"/>
    <w:rsid w:val="00FF3948"/>
    <w:rsid w:val="00FF394F"/>
    <w:rsid w:val="00FF3C07"/>
    <w:rsid w:val="00FF3C0D"/>
    <w:rsid w:val="00FF3C98"/>
    <w:rsid w:val="00FF3D07"/>
    <w:rsid w:val="00FF3E26"/>
    <w:rsid w:val="00FF40EB"/>
    <w:rsid w:val="00FF41AC"/>
    <w:rsid w:val="00FF41EB"/>
    <w:rsid w:val="00FF4276"/>
    <w:rsid w:val="00FF427A"/>
    <w:rsid w:val="00FF43A6"/>
    <w:rsid w:val="00FF43CA"/>
    <w:rsid w:val="00FF4442"/>
    <w:rsid w:val="00FF44A5"/>
    <w:rsid w:val="00FF4531"/>
    <w:rsid w:val="00FF463D"/>
    <w:rsid w:val="00FF465E"/>
    <w:rsid w:val="00FF471E"/>
    <w:rsid w:val="00FF476A"/>
    <w:rsid w:val="00FF497A"/>
    <w:rsid w:val="00FF4A1B"/>
    <w:rsid w:val="00FF4AB4"/>
    <w:rsid w:val="00FF4AF1"/>
    <w:rsid w:val="00FF4AF7"/>
    <w:rsid w:val="00FF4BB7"/>
    <w:rsid w:val="00FF4F71"/>
    <w:rsid w:val="00FF4F91"/>
    <w:rsid w:val="00FF511C"/>
    <w:rsid w:val="00FF52A7"/>
    <w:rsid w:val="00FF5457"/>
    <w:rsid w:val="00FF548F"/>
    <w:rsid w:val="00FF58B4"/>
    <w:rsid w:val="00FF58BE"/>
    <w:rsid w:val="00FF592A"/>
    <w:rsid w:val="00FF5B29"/>
    <w:rsid w:val="00FF5BDA"/>
    <w:rsid w:val="00FF5D45"/>
    <w:rsid w:val="00FF5E1F"/>
    <w:rsid w:val="00FF5F55"/>
    <w:rsid w:val="00FF5F76"/>
    <w:rsid w:val="00FF5FC0"/>
    <w:rsid w:val="00FF607B"/>
    <w:rsid w:val="00FF6105"/>
    <w:rsid w:val="00FF6215"/>
    <w:rsid w:val="00FF62C7"/>
    <w:rsid w:val="00FF6345"/>
    <w:rsid w:val="00FF6454"/>
    <w:rsid w:val="00FF6570"/>
    <w:rsid w:val="00FF6574"/>
    <w:rsid w:val="00FF66D8"/>
    <w:rsid w:val="00FF6705"/>
    <w:rsid w:val="00FF69D1"/>
    <w:rsid w:val="00FF6A04"/>
    <w:rsid w:val="00FF6A95"/>
    <w:rsid w:val="00FF6BCA"/>
    <w:rsid w:val="00FF6C1D"/>
    <w:rsid w:val="00FF6C32"/>
    <w:rsid w:val="00FF6C95"/>
    <w:rsid w:val="00FF6CA7"/>
    <w:rsid w:val="00FF6D35"/>
    <w:rsid w:val="00FF6D5D"/>
    <w:rsid w:val="00FF6EE6"/>
    <w:rsid w:val="00FF6F4A"/>
    <w:rsid w:val="00FF71D2"/>
    <w:rsid w:val="00FF7235"/>
    <w:rsid w:val="00FF73AF"/>
    <w:rsid w:val="00FF73E1"/>
    <w:rsid w:val="00FF7411"/>
    <w:rsid w:val="00FF742D"/>
    <w:rsid w:val="00FF7495"/>
    <w:rsid w:val="00FF75B0"/>
    <w:rsid w:val="00FF7984"/>
    <w:rsid w:val="00FF7B6C"/>
    <w:rsid w:val="00FF7CF8"/>
    <w:rsid w:val="00FF7D14"/>
    <w:rsid w:val="00FF7DA8"/>
    <w:rsid w:val="00FF7E01"/>
    <w:rsid w:val="00FF7E0D"/>
    <w:rsid w:val="00FF7E42"/>
    <w:rsid w:val="00FF7F9C"/>
    <w:rsid w:val="01C87152"/>
    <w:rsid w:val="028A78F1"/>
    <w:rsid w:val="028E331F"/>
    <w:rsid w:val="030201D2"/>
    <w:rsid w:val="04167A39"/>
    <w:rsid w:val="042E6F0C"/>
    <w:rsid w:val="04B62533"/>
    <w:rsid w:val="055E3A9B"/>
    <w:rsid w:val="05833512"/>
    <w:rsid w:val="05E14B91"/>
    <w:rsid w:val="06750F7F"/>
    <w:rsid w:val="079E0992"/>
    <w:rsid w:val="07E16DE7"/>
    <w:rsid w:val="07EF5B17"/>
    <w:rsid w:val="07F813A1"/>
    <w:rsid w:val="087F6AAC"/>
    <w:rsid w:val="09B77888"/>
    <w:rsid w:val="09D6145D"/>
    <w:rsid w:val="0A523682"/>
    <w:rsid w:val="0AFD10D9"/>
    <w:rsid w:val="0B0F0493"/>
    <w:rsid w:val="0B7F7E9F"/>
    <w:rsid w:val="0BD50D89"/>
    <w:rsid w:val="0BDC4F75"/>
    <w:rsid w:val="0C251A5A"/>
    <w:rsid w:val="0C6F2D2A"/>
    <w:rsid w:val="0CAC7F7C"/>
    <w:rsid w:val="0D131A1C"/>
    <w:rsid w:val="0D7C4A01"/>
    <w:rsid w:val="0E077E3F"/>
    <w:rsid w:val="0E5933CF"/>
    <w:rsid w:val="0E5E1721"/>
    <w:rsid w:val="0EFA161B"/>
    <w:rsid w:val="0F3138AB"/>
    <w:rsid w:val="0F846589"/>
    <w:rsid w:val="0FF03164"/>
    <w:rsid w:val="101212FC"/>
    <w:rsid w:val="10141499"/>
    <w:rsid w:val="104323EF"/>
    <w:rsid w:val="11B25104"/>
    <w:rsid w:val="14DF0B9E"/>
    <w:rsid w:val="16026B6D"/>
    <w:rsid w:val="16115686"/>
    <w:rsid w:val="16465271"/>
    <w:rsid w:val="166F3475"/>
    <w:rsid w:val="179F0583"/>
    <w:rsid w:val="17D53BA3"/>
    <w:rsid w:val="18476BC4"/>
    <w:rsid w:val="186B1CC4"/>
    <w:rsid w:val="18772007"/>
    <w:rsid w:val="19264571"/>
    <w:rsid w:val="193E1062"/>
    <w:rsid w:val="19983783"/>
    <w:rsid w:val="1A473AD7"/>
    <w:rsid w:val="1A670B02"/>
    <w:rsid w:val="1B0A684F"/>
    <w:rsid w:val="1B65AFD2"/>
    <w:rsid w:val="1B9C4704"/>
    <w:rsid w:val="1C1740B0"/>
    <w:rsid w:val="1C377C0B"/>
    <w:rsid w:val="1CBD0CD5"/>
    <w:rsid w:val="1D005B34"/>
    <w:rsid w:val="1D26687A"/>
    <w:rsid w:val="1D387325"/>
    <w:rsid w:val="1D9D64CC"/>
    <w:rsid w:val="1E9070C3"/>
    <w:rsid w:val="1E911018"/>
    <w:rsid w:val="1EFF033F"/>
    <w:rsid w:val="1FCB2D57"/>
    <w:rsid w:val="207063F4"/>
    <w:rsid w:val="21E40288"/>
    <w:rsid w:val="232E0A62"/>
    <w:rsid w:val="23E27066"/>
    <w:rsid w:val="2413219D"/>
    <w:rsid w:val="24AC0029"/>
    <w:rsid w:val="25064B0D"/>
    <w:rsid w:val="26B17925"/>
    <w:rsid w:val="279C34B3"/>
    <w:rsid w:val="27CE5E0A"/>
    <w:rsid w:val="285312C9"/>
    <w:rsid w:val="290C6BC1"/>
    <w:rsid w:val="299C4B2D"/>
    <w:rsid w:val="29EE5ADD"/>
    <w:rsid w:val="2A057664"/>
    <w:rsid w:val="2A47770D"/>
    <w:rsid w:val="2A7B78BB"/>
    <w:rsid w:val="2AD82A6B"/>
    <w:rsid w:val="2B226A2E"/>
    <w:rsid w:val="2C14770F"/>
    <w:rsid w:val="2C5F02F8"/>
    <w:rsid w:val="2C79415B"/>
    <w:rsid w:val="2C9450BC"/>
    <w:rsid w:val="2D440B40"/>
    <w:rsid w:val="2D831F27"/>
    <w:rsid w:val="2E8F3F85"/>
    <w:rsid w:val="2FB055B5"/>
    <w:rsid w:val="31341760"/>
    <w:rsid w:val="31395067"/>
    <w:rsid w:val="31852599"/>
    <w:rsid w:val="31BE4364"/>
    <w:rsid w:val="323C7C87"/>
    <w:rsid w:val="32645FDF"/>
    <w:rsid w:val="328963C7"/>
    <w:rsid w:val="332A6FAC"/>
    <w:rsid w:val="33743A26"/>
    <w:rsid w:val="33A448FC"/>
    <w:rsid w:val="34874056"/>
    <w:rsid w:val="35B03FFD"/>
    <w:rsid w:val="35B12AAF"/>
    <w:rsid w:val="365064B2"/>
    <w:rsid w:val="367214ED"/>
    <w:rsid w:val="36CD1B99"/>
    <w:rsid w:val="36CF7CAB"/>
    <w:rsid w:val="37A47BF7"/>
    <w:rsid w:val="38556EA7"/>
    <w:rsid w:val="3AD811B9"/>
    <w:rsid w:val="3BFF6306"/>
    <w:rsid w:val="3C1175D7"/>
    <w:rsid w:val="3C3143AF"/>
    <w:rsid w:val="3C611D2E"/>
    <w:rsid w:val="3CC22F81"/>
    <w:rsid w:val="3D1F59CE"/>
    <w:rsid w:val="3D545978"/>
    <w:rsid w:val="3DE41C1D"/>
    <w:rsid w:val="3E5F5E55"/>
    <w:rsid w:val="3E85224B"/>
    <w:rsid w:val="3E8F16D3"/>
    <w:rsid w:val="3E930A42"/>
    <w:rsid w:val="3EA060F5"/>
    <w:rsid w:val="3EB64EA6"/>
    <w:rsid w:val="3F8677DC"/>
    <w:rsid w:val="3FB820E1"/>
    <w:rsid w:val="403C17FD"/>
    <w:rsid w:val="40423686"/>
    <w:rsid w:val="407B2D47"/>
    <w:rsid w:val="407F376B"/>
    <w:rsid w:val="41587C57"/>
    <w:rsid w:val="42DC4465"/>
    <w:rsid w:val="434439F1"/>
    <w:rsid w:val="43AD1583"/>
    <w:rsid w:val="44990651"/>
    <w:rsid w:val="4549414B"/>
    <w:rsid w:val="45606CB5"/>
    <w:rsid w:val="46116256"/>
    <w:rsid w:val="46500942"/>
    <w:rsid w:val="48385D11"/>
    <w:rsid w:val="48BB413C"/>
    <w:rsid w:val="48C03AAB"/>
    <w:rsid w:val="496B34FB"/>
    <w:rsid w:val="4A1E266A"/>
    <w:rsid w:val="4A5B7426"/>
    <w:rsid w:val="4A6673FD"/>
    <w:rsid w:val="4A7E3F54"/>
    <w:rsid w:val="4ABB5D6F"/>
    <w:rsid w:val="4B2844F3"/>
    <w:rsid w:val="4B696524"/>
    <w:rsid w:val="4B713F37"/>
    <w:rsid w:val="4BEF1043"/>
    <w:rsid w:val="4C264DA7"/>
    <w:rsid w:val="4C755942"/>
    <w:rsid w:val="4C8C2ADA"/>
    <w:rsid w:val="4D90202B"/>
    <w:rsid w:val="4DC65D87"/>
    <w:rsid w:val="4DE44B43"/>
    <w:rsid w:val="4E3C76F0"/>
    <w:rsid w:val="4EB86DC9"/>
    <w:rsid w:val="4EED46E0"/>
    <w:rsid w:val="4F127209"/>
    <w:rsid w:val="4F5D61F2"/>
    <w:rsid w:val="4F641A06"/>
    <w:rsid w:val="50040197"/>
    <w:rsid w:val="50343461"/>
    <w:rsid w:val="50A24956"/>
    <w:rsid w:val="50C02358"/>
    <w:rsid w:val="51491D32"/>
    <w:rsid w:val="51572AA3"/>
    <w:rsid w:val="51AA6055"/>
    <w:rsid w:val="51C76CEB"/>
    <w:rsid w:val="524A3A9E"/>
    <w:rsid w:val="52756EA3"/>
    <w:rsid w:val="52CB3BA2"/>
    <w:rsid w:val="52EA2430"/>
    <w:rsid w:val="53223C35"/>
    <w:rsid w:val="53B07DD4"/>
    <w:rsid w:val="55141388"/>
    <w:rsid w:val="55F21EEB"/>
    <w:rsid w:val="56A9098E"/>
    <w:rsid w:val="56DE683E"/>
    <w:rsid w:val="570B289C"/>
    <w:rsid w:val="57707749"/>
    <w:rsid w:val="57714CB3"/>
    <w:rsid w:val="58DF690E"/>
    <w:rsid w:val="58EB78AE"/>
    <w:rsid w:val="59320D1B"/>
    <w:rsid w:val="5AA82C70"/>
    <w:rsid w:val="5AB077B8"/>
    <w:rsid w:val="5B58507A"/>
    <w:rsid w:val="5BAE2022"/>
    <w:rsid w:val="5BED1CAD"/>
    <w:rsid w:val="5C6A71FC"/>
    <w:rsid w:val="5C8F6029"/>
    <w:rsid w:val="5E496E55"/>
    <w:rsid w:val="5E6D3271"/>
    <w:rsid w:val="5E97212B"/>
    <w:rsid w:val="5ED13BFA"/>
    <w:rsid w:val="5F267052"/>
    <w:rsid w:val="5FA42BE1"/>
    <w:rsid w:val="5FFA166D"/>
    <w:rsid w:val="60303940"/>
    <w:rsid w:val="608036F0"/>
    <w:rsid w:val="61482912"/>
    <w:rsid w:val="61923584"/>
    <w:rsid w:val="61A91672"/>
    <w:rsid w:val="61B32D9B"/>
    <w:rsid w:val="622B2F6B"/>
    <w:rsid w:val="639502CA"/>
    <w:rsid w:val="63D96CCD"/>
    <w:rsid w:val="63DE1633"/>
    <w:rsid w:val="641F4427"/>
    <w:rsid w:val="64532AE3"/>
    <w:rsid w:val="65235217"/>
    <w:rsid w:val="659712E5"/>
    <w:rsid w:val="65D06895"/>
    <w:rsid w:val="663B5382"/>
    <w:rsid w:val="66AF2892"/>
    <w:rsid w:val="66E808F2"/>
    <w:rsid w:val="674C4752"/>
    <w:rsid w:val="686C052D"/>
    <w:rsid w:val="699762C9"/>
    <w:rsid w:val="69F33F28"/>
    <w:rsid w:val="6AD70E68"/>
    <w:rsid w:val="6B0A1663"/>
    <w:rsid w:val="6B657DDF"/>
    <w:rsid w:val="6BB336D6"/>
    <w:rsid w:val="6BBD7C0F"/>
    <w:rsid w:val="6C406BD7"/>
    <w:rsid w:val="6C623638"/>
    <w:rsid w:val="6E122F4D"/>
    <w:rsid w:val="6E460B3C"/>
    <w:rsid w:val="6E692F05"/>
    <w:rsid w:val="6E7D216D"/>
    <w:rsid w:val="6EC45EB7"/>
    <w:rsid w:val="6F997C1D"/>
    <w:rsid w:val="6FFB4E5B"/>
    <w:rsid w:val="70573B9F"/>
    <w:rsid w:val="70E7763B"/>
    <w:rsid w:val="714328C2"/>
    <w:rsid w:val="71EE296D"/>
    <w:rsid w:val="725377A3"/>
    <w:rsid w:val="73100754"/>
    <w:rsid w:val="738F3CD7"/>
    <w:rsid w:val="73DB3FB6"/>
    <w:rsid w:val="74C272F7"/>
    <w:rsid w:val="75297612"/>
    <w:rsid w:val="753B48E1"/>
    <w:rsid w:val="75503262"/>
    <w:rsid w:val="75C85975"/>
    <w:rsid w:val="75D82C57"/>
    <w:rsid w:val="75EC5C00"/>
    <w:rsid w:val="76522CB9"/>
    <w:rsid w:val="77303DAB"/>
    <w:rsid w:val="78043201"/>
    <w:rsid w:val="78137D46"/>
    <w:rsid w:val="787A64BB"/>
    <w:rsid w:val="794C76F0"/>
    <w:rsid w:val="79CD5EBC"/>
    <w:rsid w:val="7AB123C1"/>
    <w:rsid w:val="7B794B5B"/>
    <w:rsid w:val="7C766B35"/>
    <w:rsid w:val="7CDD481C"/>
    <w:rsid w:val="7DB95A59"/>
    <w:rsid w:val="7E205B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76AE46E"/>
  <w15:docId w15:val="{B6C7C2E1-F54E-4C8F-B755-C0ED2F4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 w:qFormat="1"/>
    <w:lsdException w:name="caption" w:semiHidden="1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 w:qFormat="1"/>
    <w:lsdException w:name="table of authorities" w:semiHidden="1" w:unhideWhenUsed="1" w:qFormat="1"/>
    <w:lsdException w:name="macro" w:semiHidden="1" w:unhideWhenUsed="1" w:qFormat="1"/>
    <w:lsdException w:name="toa heading" w:semiHidden="1" w:unhideWhenUsed="1" w:qFormat="1"/>
    <w:lsdException w:name="List" w:semiHidden="1" w:unhideWhenUsed="1" w:qFormat="1"/>
    <w:lsdException w:name="List Bullet" w:semiHidden="1" w:unhideWhenUsed="1" w:qFormat="1"/>
    <w:lsdException w:name="List Number" w:qFormat="1"/>
    <w:lsdException w:name="List 2" w:semiHidden="1" w:unhideWhenUsed="1" w:qFormat="1"/>
    <w:lsdException w:name="List 3" w:semiHidden="1" w:unhideWhenUsed="1" w:qFormat="1"/>
    <w:lsdException w:name="List 4" w:qFormat="1"/>
    <w:lsdException w:name="List 5" w:qFormat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 w:qFormat="1"/>
    <w:lsdException w:name="Title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 w:qFormat="1"/>
    <w:lsdException w:name="Message Header" w:semiHidden="1" w:unhideWhenUsed="1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 w:qFormat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 w:qFormat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11E6F"/>
    <w:pPr>
      <w:overflowPunct w:val="0"/>
      <w:autoSpaceDE w:val="0"/>
      <w:autoSpaceDN w:val="0"/>
      <w:adjustRightInd w:val="0"/>
      <w:textAlignment w:val="baseline"/>
    </w:pPr>
    <w:rPr>
      <w:lang w:val="en-GB"/>
    </w:rPr>
  </w:style>
  <w:style w:type="paragraph" w:styleId="1">
    <w:name w:val="heading 1"/>
    <w:basedOn w:val="a1"/>
    <w:next w:val="a1"/>
    <w:link w:val="10"/>
    <w:uiPriority w:val="99"/>
    <w:qFormat/>
    <w:rsid w:val="00911E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2"/>
    <w:uiPriority w:val="99"/>
    <w:qFormat/>
    <w:rsid w:val="00911E6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1">
    <w:name w:val="heading 3"/>
    <w:basedOn w:val="a1"/>
    <w:next w:val="a1"/>
    <w:link w:val="32"/>
    <w:uiPriority w:val="99"/>
    <w:qFormat/>
    <w:rsid w:val="00911E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link w:val="42"/>
    <w:uiPriority w:val="99"/>
    <w:qFormat/>
    <w:rsid w:val="00911E6F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1">
    <w:name w:val="heading 5"/>
    <w:basedOn w:val="a1"/>
    <w:next w:val="a1"/>
    <w:link w:val="52"/>
    <w:uiPriority w:val="99"/>
    <w:qFormat/>
    <w:rsid w:val="00911E6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9"/>
    <w:qFormat/>
    <w:rsid w:val="00911E6F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1"/>
    <w:next w:val="a1"/>
    <w:link w:val="70"/>
    <w:uiPriority w:val="99"/>
    <w:qFormat/>
    <w:rsid w:val="00911E6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0"/>
    <w:uiPriority w:val="99"/>
    <w:qFormat/>
    <w:rsid w:val="00911E6F"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1"/>
    <w:next w:val="a1"/>
    <w:link w:val="90"/>
    <w:uiPriority w:val="99"/>
    <w:qFormat/>
    <w:rsid w:val="00911E6F"/>
    <w:pPr>
      <w:keepNext/>
      <w:keepLines/>
      <w:spacing w:before="240" w:after="64" w:line="320" w:lineRule="auto"/>
      <w:outlineLvl w:val="8"/>
    </w:pPr>
    <w:rPr>
      <w:rFonts w:ascii="Cambria" w:hAnsi="Cambria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qFormat/>
    <w:rsid w:val="00911E6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textAlignment w:val="baseline"/>
    </w:pPr>
    <w:rPr>
      <w:rFonts w:ascii="Courier New" w:hAnsi="Courier New" w:cs="Courier New"/>
      <w:sz w:val="24"/>
      <w:szCs w:val="24"/>
      <w:lang w:val="en-GB"/>
    </w:rPr>
  </w:style>
  <w:style w:type="paragraph" w:styleId="33">
    <w:name w:val="List 3"/>
    <w:basedOn w:val="a1"/>
    <w:uiPriority w:val="99"/>
    <w:qFormat/>
    <w:rsid w:val="00911E6F"/>
    <w:pPr>
      <w:ind w:leftChars="400" w:left="100" w:hangingChars="200" w:hanging="200"/>
    </w:pPr>
  </w:style>
  <w:style w:type="paragraph" w:styleId="TOC7">
    <w:name w:val="toc 7"/>
    <w:basedOn w:val="a1"/>
    <w:next w:val="a1"/>
    <w:uiPriority w:val="99"/>
    <w:semiHidden/>
    <w:qFormat/>
    <w:rsid w:val="00911E6F"/>
    <w:pPr>
      <w:ind w:leftChars="1200" w:left="2520"/>
    </w:pPr>
  </w:style>
  <w:style w:type="paragraph" w:styleId="2">
    <w:name w:val="List Number 2"/>
    <w:basedOn w:val="a1"/>
    <w:uiPriority w:val="99"/>
    <w:qFormat/>
    <w:rsid w:val="00911E6F"/>
    <w:pPr>
      <w:numPr>
        <w:numId w:val="1"/>
      </w:numPr>
      <w:ind w:hanging="200"/>
    </w:pPr>
  </w:style>
  <w:style w:type="paragraph" w:styleId="a7">
    <w:name w:val="table of authorities"/>
    <w:basedOn w:val="a1"/>
    <w:next w:val="a1"/>
    <w:uiPriority w:val="99"/>
    <w:semiHidden/>
    <w:qFormat/>
    <w:rsid w:val="00911E6F"/>
    <w:pPr>
      <w:ind w:leftChars="200" w:left="420"/>
    </w:pPr>
  </w:style>
  <w:style w:type="paragraph" w:styleId="a8">
    <w:name w:val="Note Heading"/>
    <w:basedOn w:val="a1"/>
    <w:next w:val="a1"/>
    <w:link w:val="a9"/>
    <w:uiPriority w:val="99"/>
    <w:qFormat/>
    <w:rsid w:val="00911E6F"/>
    <w:pPr>
      <w:jc w:val="center"/>
    </w:pPr>
  </w:style>
  <w:style w:type="paragraph" w:styleId="40">
    <w:name w:val="List Bullet 4"/>
    <w:basedOn w:val="a1"/>
    <w:uiPriority w:val="99"/>
    <w:qFormat/>
    <w:rsid w:val="00911E6F"/>
    <w:pPr>
      <w:numPr>
        <w:numId w:val="2"/>
      </w:numPr>
      <w:tabs>
        <w:tab w:val="clear" w:pos="720"/>
        <w:tab w:val="left" w:pos="1620"/>
      </w:tabs>
      <w:ind w:leftChars="600" w:left="1620" w:hangingChars="200" w:hanging="360"/>
    </w:pPr>
  </w:style>
  <w:style w:type="paragraph" w:styleId="81">
    <w:name w:val="index 8"/>
    <w:basedOn w:val="a1"/>
    <w:next w:val="a1"/>
    <w:uiPriority w:val="99"/>
    <w:semiHidden/>
    <w:qFormat/>
    <w:rsid w:val="00911E6F"/>
    <w:pPr>
      <w:ind w:leftChars="1400" w:left="1400"/>
    </w:pPr>
  </w:style>
  <w:style w:type="paragraph" w:styleId="aa">
    <w:name w:val="E-mail Signature"/>
    <w:basedOn w:val="a1"/>
    <w:link w:val="ab"/>
    <w:uiPriority w:val="99"/>
    <w:qFormat/>
    <w:rsid w:val="00911E6F"/>
  </w:style>
  <w:style w:type="paragraph" w:styleId="a">
    <w:name w:val="List Number"/>
    <w:basedOn w:val="a1"/>
    <w:uiPriority w:val="99"/>
    <w:qFormat/>
    <w:rsid w:val="00911E6F"/>
    <w:pPr>
      <w:numPr>
        <w:numId w:val="3"/>
      </w:numPr>
      <w:ind w:hanging="200"/>
    </w:pPr>
  </w:style>
  <w:style w:type="paragraph" w:styleId="ac">
    <w:name w:val="Normal Indent"/>
    <w:basedOn w:val="a1"/>
    <w:uiPriority w:val="99"/>
    <w:qFormat/>
    <w:rsid w:val="00911E6F"/>
    <w:pPr>
      <w:ind w:firstLineChars="200" w:firstLine="420"/>
    </w:pPr>
  </w:style>
  <w:style w:type="paragraph" w:styleId="ad">
    <w:name w:val="caption"/>
    <w:basedOn w:val="a1"/>
    <w:next w:val="a1"/>
    <w:uiPriority w:val="99"/>
    <w:qFormat/>
    <w:rsid w:val="00911E6F"/>
    <w:rPr>
      <w:rFonts w:ascii="Arial" w:eastAsia="黑体" w:hAnsi="Arial" w:cs="Arial"/>
    </w:rPr>
  </w:style>
  <w:style w:type="paragraph" w:styleId="53">
    <w:name w:val="index 5"/>
    <w:basedOn w:val="a1"/>
    <w:next w:val="a1"/>
    <w:uiPriority w:val="99"/>
    <w:semiHidden/>
    <w:qFormat/>
    <w:rsid w:val="00911E6F"/>
    <w:pPr>
      <w:ind w:leftChars="800" w:left="800"/>
    </w:pPr>
  </w:style>
  <w:style w:type="paragraph" w:styleId="a0">
    <w:name w:val="List Bullet"/>
    <w:basedOn w:val="a1"/>
    <w:uiPriority w:val="99"/>
    <w:qFormat/>
    <w:rsid w:val="00911E6F"/>
    <w:pPr>
      <w:numPr>
        <w:numId w:val="4"/>
      </w:numPr>
      <w:tabs>
        <w:tab w:val="clear" w:pos="425"/>
        <w:tab w:val="left" w:pos="360"/>
      </w:tabs>
      <w:ind w:left="360" w:hangingChars="200" w:hanging="360"/>
    </w:pPr>
  </w:style>
  <w:style w:type="paragraph" w:styleId="ae">
    <w:name w:val="envelope address"/>
    <w:basedOn w:val="a1"/>
    <w:uiPriority w:val="99"/>
    <w:qFormat/>
    <w:rsid w:val="00911E6F"/>
    <w:pPr>
      <w:framePr w:w="7920" w:h="1980" w:hRule="exact" w:hSpace="180" w:wrap="around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af">
    <w:name w:val="Document Map"/>
    <w:basedOn w:val="a1"/>
    <w:link w:val="af0"/>
    <w:uiPriority w:val="99"/>
    <w:semiHidden/>
    <w:qFormat/>
    <w:rsid w:val="00911E6F"/>
    <w:pPr>
      <w:shd w:val="clear" w:color="auto" w:fill="000080"/>
    </w:pPr>
    <w:rPr>
      <w:sz w:val="2"/>
    </w:rPr>
  </w:style>
  <w:style w:type="paragraph" w:styleId="af1">
    <w:name w:val="toa heading"/>
    <w:basedOn w:val="a1"/>
    <w:next w:val="a1"/>
    <w:uiPriority w:val="99"/>
    <w:semiHidden/>
    <w:qFormat/>
    <w:rsid w:val="00911E6F"/>
    <w:pPr>
      <w:spacing w:before="120"/>
    </w:pPr>
    <w:rPr>
      <w:rFonts w:ascii="Arial" w:hAnsi="Arial" w:cs="Arial"/>
      <w:sz w:val="24"/>
      <w:szCs w:val="24"/>
    </w:rPr>
  </w:style>
  <w:style w:type="paragraph" w:styleId="af2">
    <w:name w:val="annotation text"/>
    <w:basedOn w:val="a1"/>
    <w:link w:val="af3"/>
    <w:uiPriority w:val="99"/>
    <w:semiHidden/>
    <w:qFormat/>
    <w:rsid w:val="00911E6F"/>
  </w:style>
  <w:style w:type="paragraph" w:styleId="61">
    <w:name w:val="index 6"/>
    <w:basedOn w:val="a1"/>
    <w:next w:val="a1"/>
    <w:uiPriority w:val="99"/>
    <w:semiHidden/>
    <w:qFormat/>
    <w:rsid w:val="00911E6F"/>
    <w:pPr>
      <w:ind w:leftChars="1000" w:left="1000"/>
    </w:pPr>
  </w:style>
  <w:style w:type="paragraph" w:styleId="af4">
    <w:name w:val="Salutation"/>
    <w:basedOn w:val="a1"/>
    <w:next w:val="a1"/>
    <w:link w:val="af5"/>
    <w:uiPriority w:val="99"/>
    <w:qFormat/>
    <w:rsid w:val="00911E6F"/>
  </w:style>
  <w:style w:type="paragraph" w:styleId="34">
    <w:name w:val="Body Text 3"/>
    <w:basedOn w:val="a1"/>
    <w:link w:val="35"/>
    <w:uiPriority w:val="99"/>
    <w:qFormat/>
    <w:rsid w:val="00911E6F"/>
    <w:pPr>
      <w:spacing w:after="120"/>
    </w:pPr>
    <w:rPr>
      <w:sz w:val="16"/>
      <w:szCs w:val="16"/>
    </w:rPr>
  </w:style>
  <w:style w:type="paragraph" w:styleId="af6">
    <w:name w:val="Closing"/>
    <w:basedOn w:val="a1"/>
    <w:link w:val="af7"/>
    <w:uiPriority w:val="99"/>
    <w:qFormat/>
    <w:rsid w:val="00911E6F"/>
    <w:pPr>
      <w:ind w:leftChars="2100" w:left="100"/>
    </w:pPr>
  </w:style>
  <w:style w:type="paragraph" w:styleId="30">
    <w:name w:val="List Bullet 3"/>
    <w:basedOn w:val="a1"/>
    <w:uiPriority w:val="99"/>
    <w:qFormat/>
    <w:rsid w:val="00911E6F"/>
    <w:pPr>
      <w:numPr>
        <w:numId w:val="5"/>
      </w:numPr>
      <w:tabs>
        <w:tab w:val="clear" w:pos="420"/>
        <w:tab w:val="left" w:pos="1200"/>
      </w:tabs>
      <w:ind w:leftChars="400" w:left="1200" w:hangingChars="200" w:hanging="360"/>
    </w:pPr>
  </w:style>
  <w:style w:type="paragraph" w:styleId="af8">
    <w:name w:val="Body Text"/>
    <w:basedOn w:val="a1"/>
    <w:link w:val="af9"/>
    <w:uiPriority w:val="99"/>
    <w:qFormat/>
    <w:rsid w:val="00911E6F"/>
    <w:pPr>
      <w:spacing w:after="120"/>
    </w:pPr>
  </w:style>
  <w:style w:type="paragraph" w:styleId="afa">
    <w:name w:val="Body Text Indent"/>
    <w:basedOn w:val="a1"/>
    <w:link w:val="afb"/>
    <w:uiPriority w:val="99"/>
    <w:qFormat/>
    <w:rsid w:val="00911E6F"/>
    <w:pPr>
      <w:spacing w:after="120"/>
      <w:ind w:leftChars="200" w:left="420"/>
    </w:pPr>
  </w:style>
  <w:style w:type="paragraph" w:styleId="3">
    <w:name w:val="List Number 3"/>
    <w:basedOn w:val="a1"/>
    <w:uiPriority w:val="99"/>
    <w:qFormat/>
    <w:rsid w:val="00911E6F"/>
    <w:pPr>
      <w:numPr>
        <w:numId w:val="6"/>
      </w:numPr>
      <w:ind w:hanging="200"/>
    </w:pPr>
  </w:style>
  <w:style w:type="paragraph" w:styleId="23">
    <w:name w:val="List 2"/>
    <w:basedOn w:val="a1"/>
    <w:uiPriority w:val="99"/>
    <w:qFormat/>
    <w:rsid w:val="00911E6F"/>
    <w:pPr>
      <w:ind w:leftChars="200" w:left="100" w:hangingChars="200" w:hanging="200"/>
    </w:pPr>
  </w:style>
  <w:style w:type="paragraph" w:styleId="afc">
    <w:name w:val="List Continue"/>
    <w:basedOn w:val="a1"/>
    <w:uiPriority w:val="99"/>
    <w:qFormat/>
    <w:rsid w:val="00911E6F"/>
    <w:pPr>
      <w:spacing w:after="120"/>
      <w:ind w:leftChars="200" w:left="420"/>
    </w:pPr>
  </w:style>
  <w:style w:type="paragraph" w:styleId="afd">
    <w:name w:val="Block Text"/>
    <w:basedOn w:val="a1"/>
    <w:uiPriority w:val="99"/>
    <w:qFormat/>
    <w:rsid w:val="00911E6F"/>
    <w:pPr>
      <w:spacing w:after="120"/>
      <w:ind w:leftChars="700" w:left="1440" w:rightChars="700" w:right="1440"/>
    </w:pPr>
  </w:style>
  <w:style w:type="paragraph" w:styleId="20">
    <w:name w:val="List Bullet 2"/>
    <w:basedOn w:val="a1"/>
    <w:uiPriority w:val="99"/>
    <w:qFormat/>
    <w:rsid w:val="00911E6F"/>
    <w:pPr>
      <w:numPr>
        <w:numId w:val="7"/>
      </w:numPr>
      <w:tabs>
        <w:tab w:val="clear" w:pos="425"/>
        <w:tab w:val="left" w:pos="780"/>
      </w:tabs>
      <w:ind w:leftChars="200" w:left="780" w:hangingChars="200" w:hanging="360"/>
    </w:pPr>
  </w:style>
  <w:style w:type="paragraph" w:styleId="HTML">
    <w:name w:val="HTML Address"/>
    <w:basedOn w:val="a1"/>
    <w:link w:val="HTML0"/>
    <w:uiPriority w:val="99"/>
    <w:qFormat/>
    <w:rsid w:val="00911E6F"/>
    <w:rPr>
      <w:i/>
      <w:iCs/>
    </w:rPr>
  </w:style>
  <w:style w:type="paragraph" w:styleId="43">
    <w:name w:val="index 4"/>
    <w:basedOn w:val="a1"/>
    <w:next w:val="a1"/>
    <w:uiPriority w:val="99"/>
    <w:semiHidden/>
    <w:qFormat/>
    <w:rsid w:val="00911E6F"/>
    <w:pPr>
      <w:ind w:leftChars="600" w:left="600"/>
    </w:pPr>
  </w:style>
  <w:style w:type="paragraph" w:styleId="TOC5">
    <w:name w:val="toc 5"/>
    <w:basedOn w:val="a1"/>
    <w:next w:val="a1"/>
    <w:uiPriority w:val="99"/>
    <w:semiHidden/>
    <w:qFormat/>
    <w:rsid w:val="00911E6F"/>
    <w:pPr>
      <w:ind w:leftChars="800" w:left="1680"/>
    </w:pPr>
  </w:style>
  <w:style w:type="paragraph" w:styleId="TOC3">
    <w:name w:val="toc 3"/>
    <w:basedOn w:val="a1"/>
    <w:next w:val="a1"/>
    <w:uiPriority w:val="99"/>
    <w:semiHidden/>
    <w:qFormat/>
    <w:rsid w:val="00911E6F"/>
    <w:pPr>
      <w:ind w:leftChars="400" w:left="840"/>
    </w:pPr>
  </w:style>
  <w:style w:type="paragraph" w:styleId="afe">
    <w:name w:val="Plain Text"/>
    <w:basedOn w:val="a1"/>
    <w:link w:val="aff"/>
    <w:uiPriority w:val="99"/>
    <w:qFormat/>
    <w:rsid w:val="00911E6F"/>
    <w:rPr>
      <w:rFonts w:ascii="宋体" w:hAnsi="Courier New"/>
      <w:sz w:val="21"/>
      <w:szCs w:val="21"/>
    </w:rPr>
  </w:style>
  <w:style w:type="paragraph" w:styleId="50">
    <w:name w:val="List Bullet 5"/>
    <w:basedOn w:val="a1"/>
    <w:uiPriority w:val="99"/>
    <w:qFormat/>
    <w:rsid w:val="00911E6F"/>
    <w:pPr>
      <w:numPr>
        <w:numId w:val="8"/>
      </w:numPr>
      <w:tabs>
        <w:tab w:val="clear" w:pos="360"/>
        <w:tab w:val="left" w:pos="2040"/>
      </w:tabs>
      <w:ind w:leftChars="800" w:left="2040" w:hangingChars="200" w:hanging="200"/>
    </w:pPr>
  </w:style>
  <w:style w:type="paragraph" w:styleId="4">
    <w:name w:val="List Number 4"/>
    <w:basedOn w:val="a1"/>
    <w:uiPriority w:val="99"/>
    <w:qFormat/>
    <w:rsid w:val="00911E6F"/>
    <w:pPr>
      <w:numPr>
        <w:numId w:val="9"/>
      </w:numPr>
      <w:ind w:hanging="200"/>
    </w:pPr>
  </w:style>
  <w:style w:type="paragraph" w:styleId="TOC8">
    <w:name w:val="toc 8"/>
    <w:basedOn w:val="a1"/>
    <w:next w:val="a1"/>
    <w:uiPriority w:val="99"/>
    <w:semiHidden/>
    <w:qFormat/>
    <w:rsid w:val="00911E6F"/>
    <w:pPr>
      <w:ind w:leftChars="1400" w:left="2940"/>
    </w:pPr>
  </w:style>
  <w:style w:type="paragraph" w:styleId="36">
    <w:name w:val="index 3"/>
    <w:basedOn w:val="a1"/>
    <w:next w:val="a1"/>
    <w:uiPriority w:val="99"/>
    <w:semiHidden/>
    <w:qFormat/>
    <w:rsid w:val="00911E6F"/>
    <w:pPr>
      <w:ind w:leftChars="400" w:left="400"/>
    </w:pPr>
  </w:style>
  <w:style w:type="paragraph" w:styleId="aff0">
    <w:name w:val="Date"/>
    <w:basedOn w:val="a1"/>
    <w:next w:val="a1"/>
    <w:link w:val="aff1"/>
    <w:uiPriority w:val="99"/>
    <w:qFormat/>
    <w:rsid w:val="00911E6F"/>
    <w:pPr>
      <w:ind w:leftChars="2500" w:left="100"/>
    </w:pPr>
  </w:style>
  <w:style w:type="paragraph" w:styleId="24">
    <w:name w:val="Body Text Indent 2"/>
    <w:basedOn w:val="a1"/>
    <w:link w:val="25"/>
    <w:uiPriority w:val="99"/>
    <w:qFormat/>
    <w:rsid w:val="00911E6F"/>
    <w:pPr>
      <w:ind w:firstLineChars="200" w:firstLine="400"/>
      <w:jc w:val="both"/>
    </w:pPr>
  </w:style>
  <w:style w:type="paragraph" w:styleId="aff2">
    <w:name w:val="endnote text"/>
    <w:basedOn w:val="a1"/>
    <w:link w:val="aff3"/>
    <w:uiPriority w:val="99"/>
    <w:semiHidden/>
    <w:qFormat/>
    <w:rsid w:val="00911E6F"/>
    <w:pPr>
      <w:snapToGrid w:val="0"/>
    </w:pPr>
  </w:style>
  <w:style w:type="paragraph" w:styleId="54">
    <w:name w:val="List Continue 5"/>
    <w:basedOn w:val="a1"/>
    <w:uiPriority w:val="99"/>
    <w:qFormat/>
    <w:rsid w:val="00911E6F"/>
    <w:pPr>
      <w:spacing w:after="120"/>
      <w:ind w:leftChars="1000" w:left="2100"/>
    </w:pPr>
  </w:style>
  <w:style w:type="paragraph" w:styleId="aff4">
    <w:name w:val="Balloon Text"/>
    <w:basedOn w:val="a1"/>
    <w:link w:val="aff5"/>
    <w:uiPriority w:val="99"/>
    <w:semiHidden/>
    <w:qFormat/>
    <w:rsid w:val="00911E6F"/>
    <w:rPr>
      <w:sz w:val="2"/>
    </w:rPr>
  </w:style>
  <w:style w:type="paragraph" w:styleId="aff6">
    <w:name w:val="footer"/>
    <w:basedOn w:val="a1"/>
    <w:link w:val="aff7"/>
    <w:uiPriority w:val="99"/>
    <w:qFormat/>
    <w:rsid w:val="00911E6F"/>
    <w:pPr>
      <w:tabs>
        <w:tab w:val="center" w:pos="4153"/>
        <w:tab w:val="right" w:pos="8306"/>
      </w:tabs>
    </w:pPr>
  </w:style>
  <w:style w:type="paragraph" w:styleId="aff8">
    <w:name w:val="envelope return"/>
    <w:basedOn w:val="a1"/>
    <w:uiPriority w:val="99"/>
    <w:qFormat/>
    <w:rsid w:val="00911E6F"/>
    <w:pPr>
      <w:snapToGrid w:val="0"/>
    </w:pPr>
    <w:rPr>
      <w:rFonts w:ascii="Arial" w:hAnsi="Arial" w:cs="Arial"/>
    </w:rPr>
  </w:style>
  <w:style w:type="paragraph" w:styleId="aff9">
    <w:name w:val="header"/>
    <w:basedOn w:val="a1"/>
    <w:link w:val="affa"/>
    <w:uiPriority w:val="99"/>
    <w:qFormat/>
    <w:rsid w:val="00911E6F"/>
    <w:pPr>
      <w:tabs>
        <w:tab w:val="center" w:pos="4153"/>
        <w:tab w:val="right" w:pos="8306"/>
      </w:tabs>
    </w:pPr>
  </w:style>
  <w:style w:type="paragraph" w:styleId="affb">
    <w:name w:val="Signature"/>
    <w:basedOn w:val="a1"/>
    <w:link w:val="affc"/>
    <w:uiPriority w:val="99"/>
    <w:qFormat/>
    <w:rsid w:val="00911E6F"/>
    <w:pPr>
      <w:ind w:leftChars="2100" w:left="100"/>
    </w:pPr>
  </w:style>
  <w:style w:type="paragraph" w:styleId="TOC1">
    <w:name w:val="toc 1"/>
    <w:basedOn w:val="a1"/>
    <w:next w:val="a1"/>
    <w:uiPriority w:val="99"/>
    <w:semiHidden/>
    <w:qFormat/>
    <w:rsid w:val="00911E6F"/>
  </w:style>
  <w:style w:type="paragraph" w:styleId="44">
    <w:name w:val="List Continue 4"/>
    <w:basedOn w:val="a1"/>
    <w:uiPriority w:val="99"/>
    <w:qFormat/>
    <w:rsid w:val="00911E6F"/>
    <w:pPr>
      <w:spacing w:after="120"/>
      <w:ind w:leftChars="800" w:left="1680"/>
    </w:pPr>
  </w:style>
  <w:style w:type="paragraph" w:styleId="TOC4">
    <w:name w:val="toc 4"/>
    <w:basedOn w:val="a1"/>
    <w:next w:val="a1"/>
    <w:uiPriority w:val="99"/>
    <w:semiHidden/>
    <w:qFormat/>
    <w:rsid w:val="00911E6F"/>
    <w:pPr>
      <w:ind w:leftChars="600" w:left="1260"/>
    </w:pPr>
  </w:style>
  <w:style w:type="paragraph" w:styleId="affd">
    <w:name w:val="index heading"/>
    <w:basedOn w:val="a1"/>
    <w:next w:val="11"/>
    <w:uiPriority w:val="99"/>
    <w:semiHidden/>
    <w:qFormat/>
    <w:rsid w:val="00911E6F"/>
    <w:rPr>
      <w:rFonts w:ascii="Arial" w:hAnsi="Arial" w:cs="Arial"/>
      <w:b/>
      <w:bCs/>
    </w:rPr>
  </w:style>
  <w:style w:type="paragraph" w:styleId="11">
    <w:name w:val="index 1"/>
    <w:basedOn w:val="a1"/>
    <w:next w:val="a1"/>
    <w:uiPriority w:val="99"/>
    <w:semiHidden/>
    <w:qFormat/>
    <w:rsid w:val="00911E6F"/>
  </w:style>
  <w:style w:type="paragraph" w:styleId="affe">
    <w:name w:val="Subtitle"/>
    <w:basedOn w:val="a1"/>
    <w:link w:val="afff"/>
    <w:uiPriority w:val="99"/>
    <w:qFormat/>
    <w:rsid w:val="00911E6F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5">
    <w:name w:val="List Number 5"/>
    <w:basedOn w:val="a1"/>
    <w:uiPriority w:val="99"/>
    <w:qFormat/>
    <w:rsid w:val="00911E6F"/>
    <w:pPr>
      <w:numPr>
        <w:numId w:val="10"/>
      </w:numPr>
      <w:tabs>
        <w:tab w:val="clear" w:pos="425"/>
        <w:tab w:val="left" w:pos="2040"/>
      </w:tabs>
      <w:ind w:leftChars="800" w:left="2040" w:hangingChars="200" w:hanging="360"/>
    </w:pPr>
  </w:style>
  <w:style w:type="paragraph" w:styleId="afff0">
    <w:name w:val="List"/>
    <w:basedOn w:val="a1"/>
    <w:uiPriority w:val="99"/>
    <w:qFormat/>
    <w:rsid w:val="00911E6F"/>
    <w:pPr>
      <w:ind w:left="200" w:hangingChars="200" w:hanging="200"/>
    </w:pPr>
  </w:style>
  <w:style w:type="paragraph" w:styleId="afff1">
    <w:name w:val="footnote text"/>
    <w:basedOn w:val="a1"/>
    <w:link w:val="afff2"/>
    <w:uiPriority w:val="99"/>
    <w:semiHidden/>
    <w:qFormat/>
    <w:rsid w:val="00911E6F"/>
    <w:pPr>
      <w:snapToGrid w:val="0"/>
    </w:pPr>
    <w:rPr>
      <w:sz w:val="18"/>
      <w:szCs w:val="18"/>
    </w:rPr>
  </w:style>
  <w:style w:type="paragraph" w:styleId="TOC6">
    <w:name w:val="toc 6"/>
    <w:basedOn w:val="a1"/>
    <w:next w:val="a1"/>
    <w:uiPriority w:val="99"/>
    <w:semiHidden/>
    <w:qFormat/>
    <w:rsid w:val="00911E6F"/>
    <w:pPr>
      <w:ind w:leftChars="1000" w:left="2100"/>
    </w:pPr>
  </w:style>
  <w:style w:type="paragraph" w:styleId="55">
    <w:name w:val="List 5"/>
    <w:basedOn w:val="a1"/>
    <w:uiPriority w:val="99"/>
    <w:qFormat/>
    <w:rsid w:val="00911E6F"/>
    <w:pPr>
      <w:ind w:leftChars="800" w:left="100" w:hangingChars="200" w:hanging="200"/>
    </w:pPr>
  </w:style>
  <w:style w:type="paragraph" w:styleId="37">
    <w:name w:val="Body Text Indent 3"/>
    <w:basedOn w:val="a1"/>
    <w:link w:val="38"/>
    <w:uiPriority w:val="99"/>
    <w:qFormat/>
    <w:rsid w:val="00911E6F"/>
    <w:pPr>
      <w:spacing w:after="120"/>
      <w:ind w:leftChars="200" w:left="420"/>
    </w:pPr>
    <w:rPr>
      <w:sz w:val="16"/>
      <w:szCs w:val="16"/>
    </w:rPr>
  </w:style>
  <w:style w:type="paragraph" w:styleId="71">
    <w:name w:val="index 7"/>
    <w:basedOn w:val="a1"/>
    <w:next w:val="a1"/>
    <w:uiPriority w:val="99"/>
    <w:semiHidden/>
    <w:qFormat/>
    <w:rsid w:val="00911E6F"/>
    <w:pPr>
      <w:ind w:leftChars="1200" w:left="1200"/>
    </w:pPr>
  </w:style>
  <w:style w:type="paragraph" w:styleId="91">
    <w:name w:val="index 9"/>
    <w:basedOn w:val="a1"/>
    <w:next w:val="a1"/>
    <w:uiPriority w:val="99"/>
    <w:semiHidden/>
    <w:qFormat/>
    <w:rsid w:val="00911E6F"/>
    <w:pPr>
      <w:ind w:leftChars="1600" w:left="1600"/>
    </w:pPr>
  </w:style>
  <w:style w:type="paragraph" w:styleId="afff3">
    <w:name w:val="table of figures"/>
    <w:basedOn w:val="a1"/>
    <w:next w:val="a1"/>
    <w:uiPriority w:val="99"/>
    <w:semiHidden/>
    <w:qFormat/>
    <w:rsid w:val="00911E6F"/>
    <w:pPr>
      <w:ind w:leftChars="200" w:left="200" w:hangingChars="200" w:hanging="200"/>
    </w:pPr>
  </w:style>
  <w:style w:type="paragraph" w:styleId="TOC2">
    <w:name w:val="toc 2"/>
    <w:basedOn w:val="a1"/>
    <w:next w:val="a1"/>
    <w:uiPriority w:val="99"/>
    <w:semiHidden/>
    <w:qFormat/>
    <w:rsid w:val="00911E6F"/>
    <w:pPr>
      <w:ind w:leftChars="200" w:left="420"/>
    </w:pPr>
  </w:style>
  <w:style w:type="paragraph" w:styleId="TOC9">
    <w:name w:val="toc 9"/>
    <w:basedOn w:val="a1"/>
    <w:next w:val="a1"/>
    <w:uiPriority w:val="99"/>
    <w:semiHidden/>
    <w:qFormat/>
    <w:rsid w:val="00911E6F"/>
    <w:pPr>
      <w:ind w:leftChars="1600" w:left="3360"/>
    </w:pPr>
  </w:style>
  <w:style w:type="paragraph" w:styleId="26">
    <w:name w:val="Body Text 2"/>
    <w:basedOn w:val="a1"/>
    <w:link w:val="27"/>
    <w:uiPriority w:val="99"/>
    <w:qFormat/>
    <w:rsid w:val="00911E6F"/>
    <w:pPr>
      <w:spacing w:after="120" w:line="480" w:lineRule="auto"/>
    </w:pPr>
  </w:style>
  <w:style w:type="paragraph" w:styleId="45">
    <w:name w:val="List 4"/>
    <w:basedOn w:val="a1"/>
    <w:uiPriority w:val="99"/>
    <w:qFormat/>
    <w:rsid w:val="00911E6F"/>
    <w:pPr>
      <w:ind w:leftChars="600" w:left="100" w:hangingChars="200" w:hanging="200"/>
    </w:pPr>
  </w:style>
  <w:style w:type="paragraph" w:styleId="28">
    <w:name w:val="List Continue 2"/>
    <w:basedOn w:val="a1"/>
    <w:uiPriority w:val="99"/>
    <w:qFormat/>
    <w:rsid w:val="00911E6F"/>
    <w:pPr>
      <w:spacing w:after="120"/>
      <w:ind w:leftChars="400" w:left="840"/>
    </w:pPr>
  </w:style>
  <w:style w:type="paragraph" w:styleId="afff4">
    <w:name w:val="Message Header"/>
    <w:basedOn w:val="af8"/>
    <w:link w:val="afff5"/>
    <w:uiPriority w:val="99"/>
    <w:qFormat/>
    <w:rsid w:val="00911E6F"/>
    <w:pPr>
      <w:keepLines/>
      <w:tabs>
        <w:tab w:val="left" w:pos="720"/>
        <w:tab w:val="left" w:pos="4320"/>
        <w:tab w:val="left" w:pos="5040"/>
        <w:tab w:val="right" w:pos="8640"/>
      </w:tabs>
      <w:overflowPunct/>
      <w:autoSpaceDE/>
      <w:autoSpaceDN/>
      <w:adjustRightInd/>
      <w:spacing w:after="40" w:line="440" w:lineRule="atLeast"/>
      <w:ind w:left="720" w:hanging="720"/>
      <w:textAlignment w:val="auto"/>
    </w:pPr>
    <w:rPr>
      <w:rFonts w:ascii="Cambria" w:hAnsi="Cambria"/>
      <w:sz w:val="24"/>
      <w:szCs w:val="24"/>
    </w:rPr>
  </w:style>
  <w:style w:type="paragraph" w:styleId="HTML1">
    <w:name w:val="HTML Preformatted"/>
    <w:basedOn w:val="a1"/>
    <w:link w:val="HTML2"/>
    <w:uiPriority w:val="99"/>
    <w:qFormat/>
    <w:rsid w:val="00911E6F"/>
    <w:rPr>
      <w:rFonts w:ascii="Courier New" w:hAnsi="Courier New"/>
    </w:rPr>
  </w:style>
  <w:style w:type="paragraph" w:styleId="afff6">
    <w:name w:val="Normal (Web)"/>
    <w:basedOn w:val="a1"/>
    <w:uiPriority w:val="99"/>
    <w:qFormat/>
    <w:rsid w:val="00911E6F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宋体" w:hAnsi="宋体"/>
      <w:sz w:val="24"/>
      <w:szCs w:val="24"/>
      <w:lang w:val="en-US"/>
    </w:rPr>
  </w:style>
  <w:style w:type="paragraph" w:styleId="39">
    <w:name w:val="List Continue 3"/>
    <w:basedOn w:val="a1"/>
    <w:uiPriority w:val="99"/>
    <w:qFormat/>
    <w:rsid w:val="00911E6F"/>
    <w:pPr>
      <w:spacing w:after="120"/>
      <w:ind w:leftChars="600" w:left="1260"/>
    </w:pPr>
  </w:style>
  <w:style w:type="paragraph" w:styleId="29">
    <w:name w:val="index 2"/>
    <w:basedOn w:val="a1"/>
    <w:next w:val="a1"/>
    <w:uiPriority w:val="99"/>
    <w:semiHidden/>
    <w:qFormat/>
    <w:rsid w:val="00911E6F"/>
    <w:pPr>
      <w:ind w:leftChars="200" w:left="200"/>
    </w:pPr>
  </w:style>
  <w:style w:type="paragraph" w:styleId="afff7">
    <w:name w:val="Title"/>
    <w:basedOn w:val="a1"/>
    <w:link w:val="afff8"/>
    <w:uiPriority w:val="99"/>
    <w:qFormat/>
    <w:rsid w:val="00911E6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fff9">
    <w:name w:val="annotation subject"/>
    <w:basedOn w:val="af2"/>
    <w:next w:val="af2"/>
    <w:link w:val="afffa"/>
    <w:uiPriority w:val="99"/>
    <w:semiHidden/>
    <w:qFormat/>
    <w:rsid w:val="00911E6F"/>
    <w:rPr>
      <w:b/>
      <w:bCs/>
    </w:rPr>
  </w:style>
  <w:style w:type="paragraph" w:styleId="afffb">
    <w:name w:val="Body Text First Indent"/>
    <w:basedOn w:val="af8"/>
    <w:link w:val="afffc"/>
    <w:uiPriority w:val="99"/>
    <w:qFormat/>
    <w:rsid w:val="00911E6F"/>
    <w:pPr>
      <w:ind w:firstLineChars="100" w:firstLine="420"/>
    </w:pPr>
  </w:style>
  <w:style w:type="paragraph" w:styleId="2a">
    <w:name w:val="Body Text First Indent 2"/>
    <w:basedOn w:val="afa"/>
    <w:link w:val="2b"/>
    <w:uiPriority w:val="99"/>
    <w:qFormat/>
    <w:rsid w:val="00911E6F"/>
    <w:pPr>
      <w:ind w:firstLineChars="200" w:firstLine="420"/>
    </w:pPr>
  </w:style>
  <w:style w:type="table" w:styleId="afffd">
    <w:name w:val="Table Grid"/>
    <w:basedOn w:val="a3"/>
    <w:uiPriority w:val="39"/>
    <w:qFormat/>
    <w:rsid w:val="00911E6F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e">
    <w:name w:val="Strong"/>
    <w:uiPriority w:val="99"/>
    <w:qFormat/>
    <w:rsid w:val="00911E6F"/>
    <w:rPr>
      <w:rFonts w:cs="Times New Roman"/>
      <w:b/>
      <w:bCs/>
    </w:rPr>
  </w:style>
  <w:style w:type="character" w:styleId="affff">
    <w:name w:val="page number"/>
    <w:uiPriority w:val="99"/>
    <w:qFormat/>
    <w:rsid w:val="00911E6F"/>
    <w:rPr>
      <w:rFonts w:cs="Times New Roman"/>
    </w:rPr>
  </w:style>
  <w:style w:type="character" w:styleId="affff0">
    <w:name w:val="Emphasis"/>
    <w:uiPriority w:val="20"/>
    <w:qFormat/>
    <w:rsid w:val="00911E6F"/>
    <w:rPr>
      <w:rFonts w:cs="Times New Roman"/>
      <w:color w:val="CC0033"/>
    </w:rPr>
  </w:style>
  <w:style w:type="character" w:styleId="affff1">
    <w:name w:val="Hyperlink"/>
    <w:uiPriority w:val="99"/>
    <w:qFormat/>
    <w:rsid w:val="00911E6F"/>
    <w:rPr>
      <w:rFonts w:cs="Times New Roman"/>
      <w:color w:val="0000FF"/>
      <w:u w:val="single"/>
    </w:rPr>
  </w:style>
  <w:style w:type="character" w:styleId="affff2">
    <w:name w:val="annotation reference"/>
    <w:uiPriority w:val="99"/>
    <w:unhideWhenUsed/>
    <w:qFormat/>
    <w:rsid w:val="00911E6F"/>
    <w:rPr>
      <w:sz w:val="21"/>
      <w:szCs w:val="21"/>
    </w:rPr>
  </w:style>
  <w:style w:type="character" w:styleId="affff3">
    <w:name w:val="footnote reference"/>
    <w:uiPriority w:val="99"/>
    <w:qFormat/>
    <w:rsid w:val="00911E6F"/>
    <w:rPr>
      <w:rFonts w:cs="Times New Roman"/>
      <w:vertAlign w:val="superscript"/>
    </w:rPr>
  </w:style>
  <w:style w:type="character" w:customStyle="1" w:styleId="10">
    <w:name w:val="标题 1 字符"/>
    <w:link w:val="1"/>
    <w:uiPriority w:val="99"/>
    <w:qFormat/>
    <w:locked/>
    <w:rsid w:val="00911E6F"/>
    <w:rPr>
      <w:rFonts w:cs="Times New Roman"/>
      <w:b/>
      <w:bCs/>
      <w:kern w:val="44"/>
      <w:sz w:val="44"/>
      <w:szCs w:val="44"/>
      <w:lang w:val="en-GB"/>
    </w:rPr>
  </w:style>
  <w:style w:type="character" w:customStyle="1" w:styleId="22">
    <w:name w:val="标题 2 字符"/>
    <w:link w:val="21"/>
    <w:uiPriority w:val="99"/>
    <w:semiHidden/>
    <w:qFormat/>
    <w:locked/>
    <w:rsid w:val="00911E6F"/>
    <w:rPr>
      <w:rFonts w:ascii="Cambria" w:eastAsia="宋体" w:hAnsi="Cambria" w:cs="Times New Roman"/>
      <w:b/>
      <w:bCs/>
      <w:kern w:val="0"/>
      <w:sz w:val="32"/>
      <w:szCs w:val="32"/>
      <w:lang w:val="en-GB"/>
    </w:rPr>
  </w:style>
  <w:style w:type="character" w:customStyle="1" w:styleId="32">
    <w:name w:val="标题 3 字符"/>
    <w:link w:val="31"/>
    <w:uiPriority w:val="99"/>
    <w:semiHidden/>
    <w:qFormat/>
    <w:locked/>
    <w:rsid w:val="00911E6F"/>
    <w:rPr>
      <w:rFonts w:cs="Times New Roman"/>
      <w:b/>
      <w:bCs/>
      <w:kern w:val="0"/>
      <w:sz w:val="32"/>
      <w:szCs w:val="32"/>
      <w:lang w:val="en-GB"/>
    </w:rPr>
  </w:style>
  <w:style w:type="character" w:customStyle="1" w:styleId="42">
    <w:name w:val="标题 4 字符"/>
    <w:link w:val="41"/>
    <w:uiPriority w:val="99"/>
    <w:semiHidden/>
    <w:qFormat/>
    <w:locked/>
    <w:rsid w:val="00911E6F"/>
    <w:rPr>
      <w:rFonts w:ascii="Cambria" w:eastAsia="宋体" w:hAnsi="Cambria" w:cs="Times New Roman"/>
      <w:b/>
      <w:bCs/>
      <w:kern w:val="0"/>
      <w:sz w:val="28"/>
      <w:szCs w:val="28"/>
      <w:lang w:val="en-GB"/>
    </w:rPr>
  </w:style>
  <w:style w:type="character" w:customStyle="1" w:styleId="52">
    <w:name w:val="标题 5 字符"/>
    <w:link w:val="51"/>
    <w:uiPriority w:val="99"/>
    <w:semiHidden/>
    <w:qFormat/>
    <w:locked/>
    <w:rsid w:val="00911E6F"/>
    <w:rPr>
      <w:rFonts w:cs="Times New Roman"/>
      <w:b/>
      <w:bCs/>
      <w:kern w:val="0"/>
      <w:sz w:val="28"/>
      <w:szCs w:val="28"/>
      <w:lang w:val="en-GB"/>
    </w:rPr>
  </w:style>
  <w:style w:type="character" w:customStyle="1" w:styleId="60">
    <w:name w:val="标题 6 字符"/>
    <w:link w:val="6"/>
    <w:uiPriority w:val="99"/>
    <w:semiHidden/>
    <w:qFormat/>
    <w:locked/>
    <w:rsid w:val="00911E6F"/>
    <w:rPr>
      <w:rFonts w:ascii="Cambria" w:eastAsia="宋体" w:hAnsi="Cambria" w:cs="Times New Roman"/>
      <w:b/>
      <w:bCs/>
      <w:kern w:val="0"/>
      <w:sz w:val="24"/>
      <w:szCs w:val="24"/>
      <w:lang w:val="en-GB"/>
    </w:rPr>
  </w:style>
  <w:style w:type="character" w:customStyle="1" w:styleId="70">
    <w:name w:val="标题 7 字符"/>
    <w:link w:val="7"/>
    <w:uiPriority w:val="99"/>
    <w:semiHidden/>
    <w:qFormat/>
    <w:locked/>
    <w:rsid w:val="00911E6F"/>
    <w:rPr>
      <w:rFonts w:cs="Times New Roman"/>
      <w:b/>
      <w:bCs/>
      <w:kern w:val="0"/>
      <w:sz w:val="24"/>
      <w:szCs w:val="24"/>
      <w:lang w:val="en-GB"/>
    </w:rPr>
  </w:style>
  <w:style w:type="character" w:customStyle="1" w:styleId="80">
    <w:name w:val="标题 8 字符"/>
    <w:link w:val="8"/>
    <w:uiPriority w:val="99"/>
    <w:semiHidden/>
    <w:qFormat/>
    <w:locked/>
    <w:rsid w:val="00911E6F"/>
    <w:rPr>
      <w:rFonts w:ascii="Cambria" w:eastAsia="宋体" w:hAnsi="Cambria" w:cs="Times New Roman"/>
      <w:kern w:val="0"/>
      <w:sz w:val="24"/>
      <w:szCs w:val="24"/>
      <w:lang w:val="en-GB"/>
    </w:rPr>
  </w:style>
  <w:style w:type="character" w:customStyle="1" w:styleId="90">
    <w:name w:val="标题 9 字符"/>
    <w:link w:val="9"/>
    <w:uiPriority w:val="99"/>
    <w:semiHidden/>
    <w:qFormat/>
    <w:locked/>
    <w:rsid w:val="00911E6F"/>
    <w:rPr>
      <w:rFonts w:ascii="Cambria" w:eastAsia="宋体" w:hAnsi="Cambria" w:cs="Times New Roman"/>
      <w:kern w:val="0"/>
      <w:sz w:val="21"/>
      <w:szCs w:val="21"/>
      <w:lang w:val="en-GB"/>
    </w:rPr>
  </w:style>
  <w:style w:type="character" w:customStyle="1" w:styleId="affa">
    <w:name w:val="页眉 字符"/>
    <w:link w:val="aff9"/>
    <w:uiPriority w:val="99"/>
    <w:qFormat/>
    <w:locked/>
    <w:rsid w:val="00911E6F"/>
    <w:rPr>
      <w:rFonts w:cs="Times New Roman"/>
      <w:lang w:val="en-GB"/>
    </w:rPr>
  </w:style>
  <w:style w:type="character" w:customStyle="1" w:styleId="aff7">
    <w:name w:val="页脚 字符"/>
    <w:link w:val="aff6"/>
    <w:uiPriority w:val="99"/>
    <w:qFormat/>
    <w:locked/>
    <w:rsid w:val="00911E6F"/>
    <w:rPr>
      <w:rFonts w:cs="Times New Roman"/>
      <w:lang w:val="en-GB"/>
    </w:rPr>
  </w:style>
  <w:style w:type="character" w:customStyle="1" w:styleId="25">
    <w:name w:val="正文文本缩进 2 字符"/>
    <w:link w:val="24"/>
    <w:uiPriority w:val="99"/>
    <w:semiHidden/>
    <w:qFormat/>
    <w:locked/>
    <w:rsid w:val="00911E6F"/>
    <w:rPr>
      <w:rFonts w:cs="Times New Roman"/>
      <w:kern w:val="0"/>
      <w:sz w:val="20"/>
      <w:szCs w:val="20"/>
      <w:lang w:val="en-GB"/>
    </w:rPr>
  </w:style>
  <w:style w:type="paragraph" w:customStyle="1" w:styleId="DocumentLabel">
    <w:name w:val="Document Label"/>
    <w:basedOn w:val="a1"/>
    <w:uiPriority w:val="99"/>
    <w:qFormat/>
    <w:rsid w:val="00911E6F"/>
    <w:pPr>
      <w:keepNext/>
      <w:keepLines/>
      <w:overflowPunct/>
      <w:autoSpaceDE/>
      <w:autoSpaceDN/>
      <w:adjustRightInd/>
      <w:spacing w:before="400" w:after="120" w:line="240" w:lineRule="atLeast"/>
      <w:ind w:left="-840"/>
      <w:textAlignment w:val="auto"/>
    </w:pPr>
    <w:rPr>
      <w:rFonts w:ascii="Arial Black" w:hAnsi="Arial Black"/>
      <w:spacing w:val="-100"/>
      <w:kern w:val="28"/>
      <w:sz w:val="108"/>
      <w:lang w:val="en-US"/>
    </w:rPr>
  </w:style>
  <w:style w:type="character" w:customStyle="1" w:styleId="afff5">
    <w:name w:val="信息标题 字符"/>
    <w:link w:val="afff4"/>
    <w:uiPriority w:val="99"/>
    <w:semiHidden/>
    <w:qFormat/>
    <w:locked/>
    <w:rsid w:val="00911E6F"/>
    <w:rPr>
      <w:rFonts w:ascii="Cambria" w:eastAsia="宋体" w:hAnsi="Cambria" w:cs="Times New Roman"/>
      <w:kern w:val="0"/>
      <w:sz w:val="24"/>
      <w:szCs w:val="24"/>
      <w:shd w:val="pct20" w:color="auto" w:fill="auto"/>
      <w:lang w:val="en-GB"/>
    </w:rPr>
  </w:style>
  <w:style w:type="paragraph" w:customStyle="1" w:styleId="MessageHeaderFirst">
    <w:name w:val="Message Header First"/>
    <w:basedOn w:val="afff4"/>
    <w:next w:val="afff4"/>
    <w:uiPriority w:val="99"/>
    <w:qFormat/>
    <w:rsid w:val="00911E6F"/>
  </w:style>
  <w:style w:type="character" w:customStyle="1" w:styleId="MessageHeaderLabel">
    <w:name w:val="Message Header Label"/>
    <w:uiPriority w:val="99"/>
    <w:qFormat/>
    <w:rsid w:val="00911E6F"/>
    <w:rPr>
      <w:rFonts w:ascii="Arial Black" w:hAnsi="Arial Black"/>
      <w:sz w:val="18"/>
    </w:rPr>
  </w:style>
  <w:style w:type="character" w:customStyle="1" w:styleId="af9">
    <w:name w:val="正文文本 字符"/>
    <w:link w:val="af8"/>
    <w:uiPriority w:val="99"/>
    <w:semiHidden/>
    <w:qFormat/>
    <w:locked/>
    <w:rsid w:val="00911E6F"/>
    <w:rPr>
      <w:rFonts w:cs="Times New Roman"/>
      <w:kern w:val="0"/>
      <w:sz w:val="20"/>
      <w:szCs w:val="20"/>
      <w:lang w:val="en-GB"/>
    </w:rPr>
  </w:style>
  <w:style w:type="character" w:customStyle="1" w:styleId="35">
    <w:name w:val="正文文本 3 字符"/>
    <w:link w:val="34"/>
    <w:uiPriority w:val="99"/>
    <w:semiHidden/>
    <w:qFormat/>
    <w:locked/>
    <w:rsid w:val="00911E6F"/>
    <w:rPr>
      <w:rFonts w:cs="Times New Roman"/>
      <w:kern w:val="0"/>
      <w:sz w:val="16"/>
      <w:szCs w:val="16"/>
      <w:lang w:val="en-GB"/>
    </w:rPr>
  </w:style>
  <w:style w:type="character" w:customStyle="1" w:styleId="HTML0">
    <w:name w:val="HTML 地址 字符"/>
    <w:link w:val="HTML"/>
    <w:uiPriority w:val="99"/>
    <w:semiHidden/>
    <w:qFormat/>
    <w:locked/>
    <w:rsid w:val="00911E6F"/>
    <w:rPr>
      <w:rFonts w:cs="Times New Roman"/>
      <w:i/>
      <w:iCs/>
      <w:kern w:val="0"/>
      <w:sz w:val="20"/>
      <w:szCs w:val="20"/>
      <w:lang w:val="en-GB"/>
    </w:rPr>
  </w:style>
  <w:style w:type="character" w:customStyle="1" w:styleId="HTML2">
    <w:name w:val="HTML 预设格式 字符"/>
    <w:link w:val="HTML1"/>
    <w:uiPriority w:val="99"/>
    <w:semiHidden/>
    <w:qFormat/>
    <w:locked/>
    <w:rsid w:val="00911E6F"/>
    <w:rPr>
      <w:rFonts w:ascii="Courier New" w:hAnsi="Courier New" w:cs="Courier New"/>
      <w:kern w:val="0"/>
      <w:sz w:val="20"/>
      <w:szCs w:val="20"/>
      <w:lang w:val="en-GB"/>
    </w:rPr>
  </w:style>
  <w:style w:type="character" w:customStyle="1" w:styleId="afff8">
    <w:name w:val="标题 字符"/>
    <w:link w:val="afff7"/>
    <w:uiPriority w:val="99"/>
    <w:qFormat/>
    <w:locked/>
    <w:rsid w:val="00911E6F"/>
    <w:rPr>
      <w:rFonts w:ascii="Cambria" w:hAnsi="Cambria" w:cs="Times New Roman"/>
      <w:b/>
      <w:bCs/>
      <w:kern w:val="0"/>
      <w:sz w:val="32"/>
      <w:szCs w:val="32"/>
      <w:lang w:val="en-GB"/>
    </w:rPr>
  </w:style>
  <w:style w:type="character" w:customStyle="1" w:styleId="af5">
    <w:name w:val="称呼 字符"/>
    <w:link w:val="af4"/>
    <w:uiPriority w:val="99"/>
    <w:semiHidden/>
    <w:qFormat/>
    <w:locked/>
    <w:rsid w:val="00911E6F"/>
    <w:rPr>
      <w:rFonts w:cs="Times New Roman"/>
      <w:kern w:val="0"/>
      <w:sz w:val="20"/>
      <w:szCs w:val="20"/>
      <w:lang w:val="en-GB"/>
    </w:rPr>
  </w:style>
  <w:style w:type="character" w:customStyle="1" w:styleId="aff">
    <w:name w:val="纯文本 字符"/>
    <w:link w:val="afe"/>
    <w:uiPriority w:val="99"/>
    <w:semiHidden/>
    <w:qFormat/>
    <w:locked/>
    <w:rsid w:val="00911E6F"/>
    <w:rPr>
      <w:rFonts w:ascii="宋体" w:hAnsi="Courier New" w:cs="Courier New"/>
      <w:kern w:val="0"/>
      <w:sz w:val="21"/>
      <w:szCs w:val="21"/>
      <w:lang w:val="en-GB"/>
    </w:rPr>
  </w:style>
  <w:style w:type="character" w:customStyle="1" w:styleId="ab">
    <w:name w:val="电子邮件签名 字符"/>
    <w:link w:val="aa"/>
    <w:uiPriority w:val="99"/>
    <w:semiHidden/>
    <w:qFormat/>
    <w:locked/>
    <w:rsid w:val="00911E6F"/>
    <w:rPr>
      <w:rFonts w:cs="Times New Roman"/>
      <w:kern w:val="0"/>
      <w:sz w:val="20"/>
      <w:szCs w:val="20"/>
      <w:lang w:val="en-GB"/>
    </w:rPr>
  </w:style>
  <w:style w:type="character" w:customStyle="1" w:styleId="afff">
    <w:name w:val="副标题 字符"/>
    <w:link w:val="affe"/>
    <w:uiPriority w:val="99"/>
    <w:qFormat/>
    <w:locked/>
    <w:rsid w:val="00911E6F"/>
    <w:rPr>
      <w:rFonts w:ascii="Cambria" w:hAnsi="Cambria" w:cs="Times New Roman"/>
      <w:b/>
      <w:bCs/>
      <w:kern w:val="28"/>
      <w:sz w:val="32"/>
      <w:szCs w:val="32"/>
      <w:lang w:val="en-GB"/>
    </w:rPr>
  </w:style>
  <w:style w:type="character" w:customStyle="1" w:styleId="a6">
    <w:name w:val="宏文本 字符"/>
    <w:link w:val="a5"/>
    <w:uiPriority w:val="99"/>
    <w:semiHidden/>
    <w:qFormat/>
    <w:locked/>
    <w:rsid w:val="00911E6F"/>
    <w:rPr>
      <w:rFonts w:ascii="Courier New" w:hAnsi="Courier New" w:cs="Courier New"/>
      <w:sz w:val="24"/>
      <w:szCs w:val="24"/>
      <w:lang w:val="en-GB" w:eastAsia="zh-CN" w:bidi="ar-SA"/>
    </w:rPr>
  </w:style>
  <w:style w:type="character" w:customStyle="1" w:styleId="afff2">
    <w:name w:val="脚注文本 字符"/>
    <w:link w:val="afff1"/>
    <w:uiPriority w:val="99"/>
    <w:semiHidden/>
    <w:qFormat/>
    <w:locked/>
    <w:rsid w:val="00911E6F"/>
    <w:rPr>
      <w:rFonts w:cs="Times New Roman"/>
      <w:kern w:val="0"/>
      <w:sz w:val="18"/>
      <w:szCs w:val="18"/>
      <w:lang w:val="en-GB"/>
    </w:rPr>
  </w:style>
  <w:style w:type="character" w:customStyle="1" w:styleId="af7">
    <w:name w:val="结束语 字符"/>
    <w:link w:val="af6"/>
    <w:uiPriority w:val="99"/>
    <w:semiHidden/>
    <w:qFormat/>
    <w:locked/>
    <w:rsid w:val="00911E6F"/>
    <w:rPr>
      <w:rFonts w:cs="Times New Roman"/>
      <w:kern w:val="0"/>
      <w:sz w:val="20"/>
      <w:szCs w:val="20"/>
      <w:lang w:val="en-GB"/>
    </w:rPr>
  </w:style>
  <w:style w:type="character" w:customStyle="1" w:styleId="aff5">
    <w:name w:val="批注框文本 字符"/>
    <w:link w:val="aff4"/>
    <w:uiPriority w:val="99"/>
    <w:semiHidden/>
    <w:qFormat/>
    <w:locked/>
    <w:rsid w:val="00911E6F"/>
    <w:rPr>
      <w:rFonts w:cs="Times New Roman"/>
      <w:kern w:val="0"/>
      <w:sz w:val="2"/>
      <w:lang w:val="en-GB"/>
    </w:rPr>
  </w:style>
  <w:style w:type="character" w:customStyle="1" w:styleId="af3">
    <w:name w:val="批注文字 字符"/>
    <w:link w:val="af2"/>
    <w:uiPriority w:val="99"/>
    <w:semiHidden/>
    <w:qFormat/>
    <w:locked/>
    <w:rsid w:val="00911E6F"/>
    <w:rPr>
      <w:rFonts w:cs="Times New Roman"/>
      <w:kern w:val="0"/>
      <w:sz w:val="20"/>
      <w:szCs w:val="20"/>
      <w:lang w:val="en-GB"/>
    </w:rPr>
  </w:style>
  <w:style w:type="character" w:customStyle="1" w:styleId="afffa">
    <w:name w:val="批注主题 字符"/>
    <w:link w:val="afff9"/>
    <w:uiPriority w:val="99"/>
    <w:semiHidden/>
    <w:qFormat/>
    <w:locked/>
    <w:rsid w:val="00911E6F"/>
    <w:rPr>
      <w:rFonts w:cs="Times New Roman"/>
      <w:b/>
      <w:bCs/>
      <w:kern w:val="0"/>
      <w:sz w:val="20"/>
      <w:szCs w:val="20"/>
      <w:lang w:val="en-GB"/>
    </w:rPr>
  </w:style>
  <w:style w:type="character" w:customStyle="1" w:styleId="affc">
    <w:name w:val="签名 字符"/>
    <w:link w:val="affb"/>
    <w:uiPriority w:val="99"/>
    <w:semiHidden/>
    <w:qFormat/>
    <w:locked/>
    <w:rsid w:val="00911E6F"/>
    <w:rPr>
      <w:rFonts w:cs="Times New Roman"/>
      <w:kern w:val="0"/>
      <w:sz w:val="20"/>
      <w:szCs w:val="20"/>
      <w:lang w:val="en-GB"/>
    </w:rPr>
  </w:style>
  <w:style w:type="character" w:customStyle="1" w:styleId="aff1">
    <w:name w:val="日期 字符"/>
    <w:link w:val="aff0"/>
    <w:uiPriority w:val="99"/>
    <w:semiHidden/>
    <w:qFormat/>
    <w:locked/>
    <w:rsid w:val="00911E6F"/>
    <w:rPr>
      <w:rFonts w:cs="Times New Roman"/>
      <w:kern w:val="0"/>
      <w:sz w:val="20"/>
      <w:szCs w:val="20"/>
      <w:lang w:val="en-GB"/>
    </w:rPr>
  </w:style>
  <w:style w:type="character" w:customStyle="1" w:styleId="aff3">
    <w:name w:val="尾注文本 字符"/>
    <w:link w:val="aff2"/>
    <w:uiPriority w:val="99"/>
    <w:semiHidden/>
    <w:qFormat/>
    <w:locked/>
    <w:rsid w:val="00911E6F"/>
    <w:rPr>
      <w:rFonts w:cs="Times New Roman"/>
      <w:kern w:val="0"/>
      <w:sz w:val="20"/>
      <w:szCs w:val="20"/>
      <w:lang w:val="en-GB"/>
    </w:rPr>
  </w:style>
  <w:style w:type="character" w:customStyle="1" w:styleId="af0">
    <w:name w:val="文档结构图 字符"/>
    <w:link w:val="af"/>
    <w:uiPriority w:val="99"/>
    <w:semiHidden/>
    <w:qFormat/>
    <w:locked/>
    <w:rsid w:val="00911E6F"/>
    <w:rPr>
      <w:rFonts w:cs="Times New Roman"/>
      <w:kern w:val="0"/>
      <w:sz w:val="2"/>
      <w:lang w:val="en-GB"/>
    </w:rPr>
  </w:style>
  <w:style w:type="character" w:customStyle="1" w:styleId="afffc">
    <w:name w:val="正文文本首行缩进 字符"/>
    <w:link w:val="afffb"/>
    <w:uiPriority w:val="99"/>
    <w:semiHidden/>
    <w:qFormat/>
    <w:locked/>
    <w:rsid w:val="00911E6F"/>
    <w:rPr>
      <w:rFonts w:cs="Times New Roman"/>
      <w:kern w:val="0"/>
      <w:sz w:val="20"/>
      <w:szCs w:val="20"/>
      <w:lang w:val="en-GB"/>
    </w:rPr>
  </w:style>
  <w:style w:type="character" w:customStyle="1" w:styleId="afb">
    <w:name w:val="正文文本缩进 字符"/>
    <w:link w:val="afa"/>
    <w:uiPriority w:val="99"/>
    <w:semiHidden/>
    <w:qFormat/>
    <w:locked/>
    <w:rsid w:val="00911E6F"/>
    <w:rPr>
      <w:rFonts w:cs="Times New Roman"/>
      <w:kern w:val="0"/>
      <w:sz w:val="20"/>
      <w:szCs w:val="20"/>
      <w:lang w:val="en-GB"/>
    </w:rPr>
  </w:style>
  <w:style w:type="character" w:customStyle="1" w:styleId="2b">
    <w:name w:val="正文文本首行缩进 2 字符"/>
    <w:link w:val="2a"/>
    <w:uiPriority w:val="99"/>
    <w:semiHidden/>
    <w:qFormat/>
    <w:locked/>
    <w:rsid w:val="00911E6F"/>
    <w:rPr>
      <w:rFonts w:cs="Times New Roman"/>
      <w:kern w:val="0"/>
      <w:sz w:val="20"/>
      <w:szCs w:val="20"/>
      <w:lang w:val="en-GB"/>
    </w:rPr>
  </w:style>
  <w:style w:type="character" w:customStyle="1" w:styleId="27">
    <w:name w:val="正文文本 2 字符"/>
    <w:link w:val="26"/>
    <w:uiPriority w:val="99"/>
    <w:semiHidden/>
    <w:qFormat/>
    <w:locked/>
    <w:rsid w:val="00911E6F"/>
    <w:rPr>
      <w:rFonts w:cs="Times New Roman"/>
      <w:kern w:val="0"/>
      <w:sz w:val="20"/>
      <w:szCs w:val="20"/>
      <w:lang w:val="en-GB"/>
    </w:rPr>
  </w:style>
  <w:style w:type="character" w:customStyle="1" w:styleId="38">
    <w:name w:val="正文文本缩进 3 字符"/>
    <w:link w:val="37"/>
    <w:uiPriority w:val="99"/>
    <w:semiHidden/>
    <w:qFormat/>
    <w:locked/>
    <w:rsid w:val="00911E6F"/>
    <w:rPr>
      <w:rFonts w:cs="Times New Roman"/>
      <w:kern w:val="0"/>
      <w:sz w:val="16"/>
      <w:szCs w:val="16"/>
      <w:lang w:val="en-GB"/>
    </w:rPr>
  </w:style>
  <w:style w:type="character" w:customStyle="1" w:styleId="a9">
    <w:name w:val="注释标题 字符"/>
    <w:link w:val="a8"/>
    <w:uiPriority w:val="99"/>
    <w:semiHidden/>
    <w:qFormat/>
    <w:locked/>
    <w:rsid w:val="00911E6F"/>
    <w:rPr>
      <w:rFonts w:cs="Times New Roman"/>
      <w:kern w:val="0"/>
      <w:sz w:val="20"/>
      <w:szCs w:val="20"/>
      <w:lang w:val="en-GB"/>
    </w:rPr>
  </w:style>
  <w:style w:type="character" w:customStyle="1" w:styleId="trans">
    <w:name w:val="trans"/>
    <w:uiPriority w:val="99"/>
    <w:qFormat/>
    <w:rsid w:val="00911E6F"/>
    <w:rPr>
      <w:rFonts w:cs="Times New Roman"/>
    </w:rPr>
  </w:style>
  <w:style w:type="character" w:customStyle="1" w:styleId="tnihongokanji">
    <w:name w:val="t_nihongo_kanji"/>
    <w:uiPriority w:val="99"/>
    <w:qFormat/>
    <w:rsid w:val="00911E6F"/>
    <w:rPr>
      <w:rFonts w:cs="Times New Roman"/>
    </w:rPr>
  </w:style>
  <w:style w:type="character" w:customStyle="1" w:styleId="apple-style-span">
    <w:name w:val="apple-style-span"/>
    <w:uiPriority w:val="99"/>
    <w:qFormat/>
    <w:rsid w:val="00911E6F"/>
    <w:rPr>
      <w:rFonts w:cs="Times New Roman"/>
    </w:rPr>
  </w:style>
  <w:style w:type="paragraph" w:customStyle="1" w:styleId="TOC10">
    <w:name w:val="TOC 标题1"/>
    <w:basedOn w:val="1"/>
    <w:next w:val="a1"/>
    <w:uiPriority w:val="39"/>
    <w:unhideWhenUsed/>
    <w:qFormat/>
    <w:rsid w:val="00911E6F"/>
    <w:pPr>
      <w:outlineLvl w:val="9"/>
    </w:pPr>
  </w:style>
  <w:style w:type="paragraph" w:customStyle="1" w:styleId="12">
    <w:name w:val="列出段落1"/>
    <w:basedOn w:val="a1"/>
    <w:uiPriority w:val="34"/>
    <w:qFormat/>
    <w:rsid w:val="00911E6F"/>
    <w:pPr>
      <w:ind w:firstLineChars="200" w:firstLine="420"/>
    </w:pPr>
  </w:style>
  <w:style w:type="paragraph" w:customStyle="1" w:styleId="13">
    <w:name w:val="明显引用1"/>
    <w:basedOn w:val="a1"/>
    <w:next w:val="a1"/>
    <w:link w:val="affff4"/>
    <w:uiPriority w:val="30"/>
    <w:qFormat/>
    <w:rsid w:val="00911E6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fff4">
    <w:name w:val="明显引用 字符"/>
    <w:link w:val="13"/>
    <w:uiPriority w:val="30"/>
    <w:qFormat/>
    <w:rsid w:val="00911E6F"/>
    <w:rPr>
      <w:b/>
      <w:bCs/>
      <w:i/>
      <w:iCs/>
      <w:color w:val="4F81BD"/>
      <w:lang w:val="en-GB"/>
    </w:rPr>
  </w:style>
  <w:style w:type="paragraph" w:customStyle="1" w:styleId="14">
    <w:name w:val="书目1"/>
    <w:basedOn w:val="a1"/>
    <w:next w:val="a1"/>
    <w:uiPriority w:val="37"/>
    <w:unhideWhenUsed/>
    <w:qFormat/>
    <w:rsid w:val="00911E6F"/>
  </w:style>
  <w:style w:type="paragraph" w:customStyle="1" w:styleId="15">
    <w:name w:val="无间隔1"/>
    <w:uiPriority w:val="1"/>
    <w:qFormat/>
    <w:rsid w:val="00911E6F"/>
    <w:pPr>
      <w:overflowPunct w:val="0"/>
      <w:autoSpaceDE w:val="0"/>
      <w:autoSpaceDN w:val="0"/>
      <w:adjustRightInd w:val="0"/>
      <w:textAlignment w:val="baseline"/>
    </w:pPr>
    <w:rPr>
      <w:lang w:val="en-GB"/>
    </w:rPr>
  </w:style>
  <w:style w:type="paragraph" w:customStyle="1" w:styleId="16">
    <w:name w:val="引用1"/>
    <w:basedOn w:val="a1"/>
    <w:next w:val="a1"/>
    <w:link w:val="affff5"/>
    <w:uiPriority w:val="29"/>
    <w:qFormat/>
    <w:rsid w:val="00911E6F"/>
    <w:rPr>
      <w:i/>
      <w:iCs/>
      <w:color w:val="000000"/>
    </w:rPr>
  </w:style>
  <w:style w:type="character" w:customStyle="1" w:styleId="affff5">
    <w:name w:val="引用 字符"/>
    <w:link w:val="16"/>
    <w:uiPriority w:val="29"/>
    <w:qFormat/>
    <w:rsid w:val="00911E6F"/>
    <w:rPr>
      <w:i/>
      <w:iCs/>
      <w:color w:val="000000"/>
      <w:lang w:val="en-GB"/>
    </w:rPr>
  </w:style>
  <w:style w:type="paragraph" w:customStyle="1" w:styleId="17">
    <w:name w:val="修订1"/>
    <w:hidden/>
    <w:uiPriority w:val="99"/>
    <w:semiHidden/>
    <w:qFormat/>
    <w:rsid w:val="00911E6F"/>
    <w:rPr>
      <w:lang w:val="en-GB"/>
    </w:rPr>
  </w:style>
  <w:style w:type="character" w:customStyle="1" w:styleId="18">
    <w:name w:val="明显参考1"/>
    <w:basedOn w:val="a2"/>
    <w:uiPriority w:val="32"/>
    <w:qFormat/>
    <w:rsid w:val="00911E6F"/>
    <w:rPr>
      <w:b/>
      <w:bCs/>
      <w:smallCaps/>
      <w:color w:val="4F81BD" w:themeColor="accent1"/>
      <w:spacing w:val="5"/>
    </w:rPr>
  </w:style>
  <w:style w:type="paragraph" w:customStyle="1" w:styleId="Default">
    <w:name w:val="Default"/>
    <w:qFormat/>
    <w:rsid w:val="00911E6F"/>
    <w:pPr>
      <w:widowControl w:val="0"/>
      <w:autoSpaceDE w:val="0"/>
      <w:autoSpaceDN w:val="0"/>
      <w:adjustRightInd w:val="0"/>
    </w:pPr>
    <w:rPr>
      <w:rFonts w:ascii="方正仿宋简体" w:eastAsia="方正仿宋简体" w:cs="方正仿宋简体"/>
      <w:color w:val="000000"/>
      <w:sz w:val="24"/>
      <w:szCs w:val="24"/>
    </w:rPr>
  </w:style>
  <w:style w:type="character" w:customStyle="1" w:styleId="fontstyle01">
    <w:name w:val="fontstyle01"/>
    <w:basedOn w:val="a2"/>
    <w:qFormat/>
    <w:rsid w:val="00911E6F"/>
    <w:rPr>
      <w:rFonts w:ascii="方正仿宋简体" w:hAnsi="方正仿宋简体" w:hint="default"/>
      <w:color w:val="000000"/>
      <w:sz w:val="20"/>
      <w:szCs w:val="20"/>
    </w:rPr>
  </w:style>
  <w:style w:type="paragraph" w:styleId="affff6">
    <w:name w:val="List Paragraph"/>
    <w:basedOn w:val="a1"/>
    <w:uiPriority w:val="34"/>
    <w:unhideWhenUsed/>
    <w:qFormat/>
    <w:rsid w:val="00911E6F"/>
    <w:pPr>
      <w:ind w:firstLineChars="200" w:firstLine="420"/>
    </w:pPr>
  </w:style>
  <w:style w:type="character" w:customStyle="1" w:styleId="fontstyle11">
    <w:name w:val="fontstyle11"/>
    <w:basedOn w:val="a2"/>
    <w:qFormat/>
    <w:rsid w:val="00911E6F"/>
    <w:rPr>
      <w:rFonts w:ascii="CIDFont+F3" w:hAnsi="CIDFont+F3" w:hint="default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5"/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77"/>
    <customShpInfo spid="_x0000_s2078"/>
    <customShpInfo spid="_x0000_s2079"/>
    <customShpInfo spid="_x0000_s2080"/>
    <customShpInfo spid="_x0000_s2081"/>
    <customShpInfo spid="_x0000_s2082"/>
    <customShpInfo spid="_x0000_s2083"/>
    <customShpInfo spid="_x0000_s2084"/>
    <customShpInfo spid="_x0000_s2085"/>
    <customShpInfo spid="_x0000_s208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3DF5E5-803B-45C1-8B3E-BB3FCD77F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2</Pages>
  <Words>217</Words>
  <Characters>1239</Characters>
  <Application>Microsoft Office Word</Application>
  <DocSecurity>0</DocSecurity>
  <Lines>10</Lines>
  <Paragraphs>2</Paragraphs>
  <ScaleCrop>false</ScaleCrop>
  <Company>chinaoil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每日天然气简报(试行稿)</dc:title>
  <dc:creator>youlidong</dc:creator>
  <cp:lastModifiedBy>李天一</cp:lastModifiedBy>
  <cp:revision>36</cp:revision>
  <cp:lastPrinted>2022-07-01T09:49:00Z</cp:lastPrinted>
  <dcterms:created xsi:type="dcterms:W3CDTF">2022-07-04T05:33:00Z</dcterms:created>
  <dcterms:modified xsi:type="dcterms:W3CDTF">2022-09-27T08:12:00Z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ReportDate">
    <vt:lpwstr>2019-03-04</vt:lpwstr>
  </property>
  <property fmtid="{D5CDD505-2E9C-101B-9397-08002B2CF9AE}" pid="4" name="ReportTitle">
    <vt:lpwstr/>
  </property>
  <property fmtid="{D5CDD505-2E9C-101B-9397-08002B2CF9AE}" pid="5" name="ReportSecTitle">
    <vt:lpwstr/>
  </property>
  <property fmtid="{D5CDD505-2E9C-101B-9397-08002B2CF9AE}" pid="6" name="ContentTypeId">
    <vt:lpwstr>0x0101009960F82624F33C4D9D335CE745ACC79A</vt:lpwstr>
  </property>
  <property fmtid="{D5CDD505-2E9C-101B-9397-08002B2CF9AE}" pid="7" name="ICV">
    <vt:lpwstr>0B91FDE657ED40F186CF5B202C88FDB9</vt:lpwstr>
  </property>
</Properties>
</file>